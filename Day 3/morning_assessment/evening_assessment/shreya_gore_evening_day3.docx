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175BD" w14:textId="26C9882A" w:rsidR="00054C14" w:rsidRPr="00054C14" w:rsidRDefault="00054C14">
      <w:pPr>
        <w:rPr>
          <w:sz w:val="40"/>
          <w:szCs w:val="40"/>
        </w:rPr>
      </w:pPr>
      <w:r w:rsidRPr="00054C14">
        <w:rPr>
          <w:sz w:val="40"/>
          <w:szCs w:val="40"/>
        </w:rPr>
        <w:t>Day 3:</w:t>
      </w:r>
      <w:r>
        <w:rPr>
          <w:sz w:val="40"/>
          <w:szCs w:val="40"/>
        </w:rPr>
        <w:t xml:space="preserve"> E</w:t>
      </w:r>
      <w:r w:rsidRPr="00054C14">
        <w:rPr>
          <w:sz w:val="40"/>
          <w:szCs w:val="40"/>
        </w:rPr>
        <w:t>vening assessment</w:t>
      </w:r>
    </w:p>
    <w:p w14:paraId="0E347673" w14:textId="259ECFAA" w:rsidR="0091529E" w:rsidRDefault="00000000">
      <w:r>
        <w:t>1. Create an empty dictionary.</w:t>
      </w:r>
    </w:p>
    <w:p w14:paraId="2BEC587B" w14:textId="423EF97B" w:rsidR="00271513" w:rsidRDefault="00271513">
      <w:r w:rsidRPr="00271513">
        <w:drawing>
          <wp:inline distT="0" distB="0" distL="0" distR="0" wp14:anchorId="04F5AE8A" wp14:editId="6035A937">
            <wp:extent cx="1105054" cy="523948"/>
            <wp:effectExtent l="0" t="0" r="0" b="9525"/>
            <wp:docPr id="176216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65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E589" w14:textId="77777777" w:rsidR="0091529E" w:rsidRDefault="00000000">
      <w:r>
        <w:t>2. Create a dictionary with your name and age.</w:t>
      </w:r>
    </w:p>
    <w:p w14:paraId="54DDF6AA" w14:textId="36500202" w:rsidR="00271513" w:rsidRDefault="00271513">
      <w:r w:rsidRPr="00271513">
        <w:drawing>
          <wp:inline distT="0" distB="0" distL="0" distR="0" wp14:anchorId="3669CA3D" wp14:editId="138052E4">
            <wp:extent cx="2819794" cy="543001"/>
            <wp:effectExtent l="0" t="0" r="0" b="9525"/>
            <wp:docPr id="67697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70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5E62" w14:textId="77777777" w:rsidR="0091529E" w:rsidRDefault="00000000">
      <w:r>
        <w:t>3. Add a key "city" with value "Hyderabad" to a dictionary.</w:t>
      </w:r>
    </w:p>
    <w:p w14:paraId="2A5D8A02" w14:textId="71E9732A" w:rsidR="00271513" w:rsidRDefault="00271513">
      <w:r w:rsidRPr="00271513">
        <w:drawing>
          <wp:inline distT="0" distB="0" distL="0" distR="0" wp14:anchorId="23F40B92" wp14:editId="646C9683">
            <wp:extent cx="2715004" cy="695422"/>
            <wp:effectExtent l="0" t="0" r="9525" b="9525"/>
            <wp:docPr id="130438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84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B67D" w14:textId="77777777" w:rsidR="0091529E" w:rsidRDefault="00000000">
      <w:r>
        <w:t>4. Access the value of key "name" from a dictionary.</w:t>
      </w:r>
    </w:p>
    <w:p w14:paraId="36795F24" w14:textId="2F980039" w:rsidR="00271513" w:rsidRDefault="00271513">
      <w:r w:rsidRPr="00271513">
        <w:drawing>
          <wp:inline distT="0" distB="0" distL="0" distR="0" wp14:anchorId="754D661E" wp14:editId="35537DD1">
            <wp:extent cx="2772162" cy="752580"/>
            <wp:effectExtent l="0" t="0" r="9525" b="9525"/>
            <wp:docPr id="155952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26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8791" w14:textId="77777777" w:rsidR="0091529E" w:rsidRDefault="00000000">
      <w:r>
        <w:t>5. Change the value of key "age" to 30 in a dictionary.</w:t>
      </w:r>
    </w:p>
    <w:p w14:paraId="4BE70676" w14:textId="631552D6" w:rsidR="00271513" w:rsidRDefault="00271513">
      <w:r w:rsidRPr="00271513">
        <w:drawing>
          <wp:inline distT="0" distB="0" distL="0" distR="0" wp14:anchorId="4417C205" wp14:editId="5E7B1155">
            <wp:extent cx="2743583" cy="990738"/>
            <wp:effectExtent l="0" t="0" r="0" b="0"/>
            <wp:docPr id="87799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96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9B52" w14:textId="77777777" w:rsidR="0091529E" w:rsidRDefault="00000000">
      <w:r>
        <w:t>6. Delete the key "city" from a dictionary.</w:t>
      </w:r>
    </w:p>
    <w:p w14:paraId="79CB312B" w14:textId="0448CE32" w:rsidR="00271513" w:rsidRDefault="00271513">
      <w:r w:rsidRPr="00271513">
        <w:drawing>
          <wp:inline distT="0" distB="0" distL="0" distR="0" wp14:anchorId="781B119A" wp14:editId="417F3F0D">
            <wp:extent cx="2724530" cy="1019317"/>
            <wp:effectExtent l="0" t="0" r="0" b="9525"/>
            <wp:docPr id="184274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43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63DF" w14:textId="77777777" w:rsidR="0091529E" w:rsidRDefault="00000000">
      <w:r>
        <w:t>7. Check if key "name" exists in a dictionary.</w:t>
      </w:r>
    </w:p>
    <w:p w14:paraId="5E42D6FB" w14:textId="770B76AA" w:rsidR="00271513" w:rsidRDefault="00271513">
      <w:r w:rsidRPr="00271513">
        <w:lastRenderedPageBreak/>
        <w:drawing>
          <wp:inline distT="0" distB="0" distL="0" distR="0" wp14:anchorId="0DD44289" wp14:editId="23092F1A">
            <wp:extent cx="2705478" cy="895475"/>
            <wp:effectExtent l="0" t="0" r="0" b="0"/>
            <wp:docPr id="39477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75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15A3" w14:textId="77777777" w:rsidR="0091529E" w:rsidRDefault="00000000">
      <w:r>
        <w:t>8. Get all keys from a dictionary using a method.</w:t>
      </w:r>
    </w:p>
    <w:p w14:paraId="46D1F34E" w14:textId="5FF18672" w:rsidR="00271513" w:rsidRDefault="00271513">
      <w:r w:rsidRPr="00271513">
        <w:drawing>
          <wp:inline distT="0" distB="0" distL="0" distR="0" wp14:anchorId="4FBFB980" wp14:editId="093C4788">
            <wp:extent cx="2848373" cy="924054"/>
            <wp:effectExtent l="0" t="0" r="9525" b="9525"/>
            <wp:docPr id="125740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02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EDD4" w14:textId="77777777" w:rsidR="0091529E" w:rsidRDefault="00000000">
      <w:r>
        <w:t>9. Get all values from a dictionary using a method.</w:t>
      </w:r>
    </w:p>
    <w:p w14:paraId="1BBB3251" w14:textId="2A57719C" w:rsidR="00271513" w:rsidRDefault="00271513">
      <w:r w:rsidRPr="00271513">
        <w:drawing>
          <wp:inline distT="0" distB="0" distL="0" distR="0" wp14:anchorId="7395EC22" wp14:editId="5990BCBA">
            <wp:extent cx="2724530" cy="790685"/>
            <wp:effectExtent l="0" t="0" r="0" b="9525"/>
            <wp:docPr id="125902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268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513">
        <w:drawing>
          <wp:inline distT="0" distB="0" distL="0" distR="0" wp14:anchorId="77AE2617" wp14:editId="6EF84653">
            <wp:extent cx="3505689" cy="209579"/>
            <wp:effectExtent l="0" t="0" r="0" b="0"/>
            <wp:docPr id="167792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268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88CD" w14:textId="77777777" w:rsidR="0091529E" w:rsidRDefault="00000000">
      <w:r>
        <w:t>10. Get all key-value pairs from a dictionary.</w:t>
      </w:r>
    </w:p>
    <w:p w14:paraId="5F47A9CE" w14:textId="72FDC48A" w:rsidR="00271513" w:rsidRDefault="00271513">
      <w:r w:rsidRPr="00271513">
        <w:drawing>
          <wp:inline distT="0" distB="0" distL="0" distR="0" wp14:anchorId="620C56EC" wp14:editId="0E6F87DC">
            <wp:extent cx="2724530" cy="714475"/>
            <wp:effectExtent l="0" t="0" r="0" b="9525"/>
            <wp:docPr id="36250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061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513">
        <w:drawing>
          <wp:inline distT="0" distB="0" distL="0" distR="0" wp14:anchorId="0C69E975" wp14:editId="35422979">
            <wp:extent cx="5486400" cy="218440"/>
            <wp:effectExtent l="0" t="0" r="0" b="0"/>
            <wp:docPr id="39895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581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EF72" w14:textId="77777777" w:rsidR="0091529E" w:rsidRDefault="00000000">
      <w:r>
        <w:t xml:space="preserve">11. Use </w:t>
      </w:r>
      <w:proofErr w:type="gramStart"/>
      <w:r>
        <w:t>get(</w:t>
      </w:r>
      <w:proofErr w:type="gramEnd"/>
      <w:r>
        <w:t>) to access a key that exists.</w:t>
      </w:r>
    </w:p>
    <w:p w14:paraId="61669FB8" w14:textId="53FB78C5" w:rsidR="006B190F" w:rsidRDefault="006B190F">
      <w:r w:rsidRPr="006B190F">
        <w:drawing>
          <wp:inline distT="0" distB="0" distL="0" distR="0" wp14:anchorId="7B552842" wp14:editId="0CF655C7">
            <wp:extent cx="2734057" cy="666843"/>
            <wp:effectExtent l="0" t="0" r="9525" b="0"/>
            <wp:docPr id="180651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154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output:22</w:t>
      </w:r>
    </w:p>
    <w:p w14:paraId="3F90D37D" w14:textId="77777777" w:rsidR="0091529E" w:rsidRDefault="00000000">
      <w:r>
        <w:t xml:space="preserve">12. Use </w:t>
      </w:r>
      <w:proofErr w:type="gramStart"/>
      <w:r>
        <w:t>get(</w:t>
      </w:r>
      <w:proofErr w:type="gramEnd"/>
      <w:r>
        <w:t>) to access a key that doesn’t exist and give default value.</w:t>
      </w:r>
    </w:p>
    <w:p w14:paraId="64D1F4DF" w14:textId="50363020" w:rsidR="006B190F" w:rsidRDefault="006B190F">
      <w:r w:rsidRPr="006B190F">
        <w:drawing>
          <wp:inline distT="0" distB="0" distL="0" distR="0" wp14:anchorId="6CCD3436" wp14:editId="1758EB6A">
            <wp:extent cx="3096057" cy="790685"/>
            <wp:effectExtent l="0" t="0" r="9525" b="9525"/>
            <wp:docPr id="61254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415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output:default</w:t>
      </w:r>
      <w:proofErr w:type="spellEnd"/>
    </w:p>
    <w:p w14:paraId="320E2B9E" w14:textId="3D4A32AA" w:rsidR="0091529E" w:rsidRDefault="00000000">
      <w:r>
        <w:lastRenderedPageBreak/>
        <w:t>13. Make a dictionary of 3 fruits and their colors.</w:t>
      </w:r>
      <w:r w:rsidR="006B190F" w:rsidRPr="006B190F">
        <w:rPr>
          <w:noProof/>
        </w:rPr>
        <w:t xml:space="preserve"> </w:t>
      </w:r>
      <w:r w:rsidR="006B190F" w:rsidRPr="006B190F">
        <w:drawing>
          <wp:inline distT="0" distB="0" distL="0" distR="0" wp14:anchorId="67C325AB" wp14:editId="448909D5">
            <wp:extent cx="4763165" cy="523948"/>
            <wp:effectExtent l="0" t="0" r="0" b="9525"/>
            <wp:docPr id="178012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202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90F" w:rsidRPr="006B190F">
        <w:rPr>
          <w:noProof/>
        </w:rPr>
        <w:drawing>
          <wp:inline distT="0" distB="0" distL="0" distR="0" wp14:anchorId="62866A43" wp14:editId="59A7899E">
            <wp:extent cx="4877481" cy="257211"/>
            <wp:effectExtent l="0" t="0" r="0" b="9525"/>
            <wp:docPr id="16143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7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11A1" w14:textId="77777777" w:rsidR="0091529E" w:rsidRDefault="00000000">
      <w:r>
        <w:t xml:space="preserve">14. Update one key’s value using </w:t>
      </w:r>
      <w:proofErr w:type="gramStart"/>
      <w:r>
        <w:t>update(</w:t>
      </w:r>
      <w:proofErr w:type="gramEnd"/>
      <w:r>
        <w:t>).</w:t>
      </w:r>
    </w:p>
    <w:p w14:paraId="25CA364E" w14:textId="77777777" w:rsidR="006B190F" w:rsidRDefault="006B190F">
      <w:r w:rsidRPr="006B190F">
        <w:drawing>
          <wp:inline distT="0" distB="0" distL="0" distR="0" wp14:anchorId="0379689E" wp14:editId="63AF195D">
            <wp:extent cx="4706007" cy="724001"/>
            <wp:effectExtent l="0" t="0" r="0" b="0"/>
            <wp:docPr id="206272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227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90F">
        <w:drawing>
          <wp:inline distT="0" distB="0" distL="0" distR="0" wp14:anchorId="25D2D383" wp14:editId="24092055">
            <wp:extent cx="4629796" cy="304843"/>
            <wp:effectExtent l="0" t="0" r="0" b="0"/>
            <wp:docPr id="170394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430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4766" w14:textId="0D2A2B42" w:rsidR="0091529E" w:rsidRDefault="00000000">
      <w:r>
        <w:t xml:space="preserve">15. Remove a key using </w:t>
      </w:r>
      <w:proofErr w:type="gramStart"/>
      <w:r>
        <w:t>pop(</w:t>
      </w:r>
      <w:proofErr w:type="gramEnd"/>
      <w:r>
        <w:t>).</w:t>
      </w:r>
    </w:p>
    <w:p w14:paraId="53CC1E2B" w14:textId="4E25CD67" w:rsidR="006B190F" w:rsidRDefault="006B190F">
      <w:r w:rsidRPr="006B190F">
        <w:drawing>
          <wp:inline distT="0" distB="0" distL="0" distR="0" wp14:anchorId="35DD8BF7" wp14:editId="0F4F42DF">
            <wp:extent cx="4820323" cy="1076475"/>
            <wp:effectExtent l="0" t="0" r="0" b="9525"/>
            <wp:docPr id="27514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469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90F">
        <w:drawing>
          <wp:inline distT="0" distB="0" distL="0" distR="0" wp14:anchorId="1B45C136" wp14:editId="5E11F175">
            <wp:extent cx="3134162" cy="371527"/>
            <wp:effectExtent l="0" t="0" r="0" b="9525"/>
            <wp:docPr id="14555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33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DBD6" w14:textId="71690239" w:rsidR="0091529E" w:rsidRDefault="00000000" w:rsidP="006B190F">
      <w:pPr>
        <w:tabs>
          <w:tab w:val="left" w:pos="5410"/>
        </w:tabs>
      </w:pPr>
      <w:r>
        <w:t>16. Clear all items from a dictionary using a method.</w:t>
      </w:r>
      <w:r w:rsidR="006B190F">
        <w:tab/>
      </w:r>
    </w:p>
    <w:p w14:paraId="31E4AD91" w14:textId="430129D8" w:rsidR="006B190F" w:rsidRDefault="006B190F" w:rsidP="006B190F">
      <w:pPr>
        <w:tabs>
          <w:tab w:val="left" w:pos="5410"/>
        </w:tabs>
      </w:pPr>
      <w:r w:rsidRPr="006B190F">
        <w:drawing>
          <wp:inline distT="0" distB="0" distL="0" distR="0" wp14:anchorId="47636713" wp14:editId="4B7617F9">
            <wp:extent cx="4877481" cy="762106"/>
            <wp:effectExtent l="0" t="0" r="0" b="0"/>
            <wp:docPr id="190509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925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OUTPUT:{</w:t>
      </w:r>
      <w:proofErr w:type="gramEnd"/>
      <w:r>
        <w:t>}</w:t>
      </w:r>
    </w:p>
    <w:p w14:paraId="20B67B08" w14:textId="77777777" w:rsidR="0091529E" w:rsidRDefault="00000000">
      <w:r>
        <w:t>17. Copy a dictionary using a method.</w:t>
      </w:r>
    </w:p>
    <w:p w14:paraId="6078023C" w14:textId="5E12C284" w:rsidR="006B190F" w:rsidRDefault="006B190F">
      <w:r w:rsidRPr="006B190F">
        <w:drawing>
          <wp:inline distT="0" distB="0" distL="0" distR="0" wp14:anchorId="749268BF" wp14:editId="2FC94A5E">
            <wp:extent cx="4829849" cy="743054"/>
            <wp:effectExtent l="0" t="0" r="0" b="0"/>
            <wp:docPr id="28651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138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90F">
        <w:drawing>
          <wp:inline distT="0" distB="0" distL="0" distR="0" wp14:anchorId="10BD1C52" wp14:editId="41F42B83">
            <wp:extent cx="4915586" cy="314369"/>
            <wp:effectExtent l="0" t="0" r="0" b="9525"/>
            <wp:docPr id="62897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723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B707" w14:textId="77777777" w:rsidR="0091529E" w:rsidRDefault="00000000">
      <w:r>
        <w:t>18. Write a loop to print all keys in a dictionary.</w:t>
      </w:r>
    </w:p>
    <w:p w14:paraId="5681C72D" w14:textId="069B5985" w:rsidR="006B190F" w:rsidRDefault="006B190F">
      <w:r w:rsidRPr="006B190F">
        <w:lastRenderedPageBreak/>
        <w:drawing>
          <wp:inline distT="0" distB="0" distL="0" distR="0" wp14:anchorId="45599F29" wp14:editId="1A3BB48C">
            <wp:extent cx="4744112" cy="724001"/>
            <wp:effectExtent l="0" t="0" r="0" b="0"/>
            <wp:docPr id="112420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091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90F">
        <w:drawing>
          <wp:inline distT="0" distB="0" distL="0" distR="0" wp14:anchorId="10C5FCDD" wp14:editId="168270F2">
            <wp:extent cx="771633" cy="800212"/>
            <wp:effectExtent l="0" t="0" r="9525" b="0"/>
            <wp:docPr id="12751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82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4835" w14:textId="77777777" w:rsidR="0091529E" w:rsidRDefault="00000000">
      <w:r>
        <w:t>19. Write a loop to print all values in a dictionary.</w:t>
      </w:r>
    </w:p>
    <w:p w14:paraId="1FE7F534" w14:textId="5678AEBB" w:rsidR="006B190F" w:rsidRDefault="006B190F">
      <w:r w:rsidRPr="006B190F">
        <w:drawing>
          <wp:inline distT="0" distB="0" distL="0" distR="0" wp14:anchorId="66F87EA1" wp14:editId="661EE710">
            <wp:extent cx="4791744" cy="762106"/>
            <wp:effectExtent l="0" t="0" r="8890" b="0"/>
            <wp:docPr id="214622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2348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90F">
        <w:drawing>
          <wp:inline distT="0" distB="0" distL="0" distR="0" wp14:anchorId="6ED40F7A" wp14:editId="5862A977">
            <wp:extent cx="952633" cy="905001"/>
            <wp:effectExtent l="0" t="0" r="0" b="9525"/>
            <wp:docPr id="208057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744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E9BB" w14:textId="77777777" w:rsidR="0091529E" w:rsidRDefault="00000000">
      <w:r>
        <w:t>20. Write a loop to print keys with their values.</w:t>
      </w:r>
    </w:p>
    <w:p w14:paraId="4B5005FD" w14:textId="1E081256" w:rsidR="006B190F" w:rsidRDefault="006B190F">
      <w:r w:rsidRPr="006B190F">
        <w:drawing>
          <wp:inline distT="0" distB="0" distL="0" distR="0" wp14:anchorId="050B5CEA" wp14:editId="1FF820FA">
            <wp:extent cx="4801270" cy="800212"/>
            <wp:effectExtent l="0" t="0" r="0" b="0"/>
            <wp:docPr id="103375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5089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90F">
        <w:drawing>
          <wp:inline distT="0" distB="0" distL="0" distR="0" wp14:anchorId="36B42AC2" wp14:editId="38D93330">
            <wp:extent cx="3296110" cy="714475"/>
            <wp:effectExtent l="0" t="0" r="0" b="9525"/>
            <wp:docPr id="129979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930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618E" w14:textId="77777777" w:rsidR="0091529E" w:rsidRDefault="00000000">
      <w:r>
        <w:t>21. Make a dictionary with numbers 1–5 as keys and their squares as values.</w:t>
      </w:r>
    </w:p>
    <w:p w14:paraId="4A679F5F" w14:textId="09113913" w:rsidR="005314F5" w:rsidRDefault="005314F5">
      <w:r w:rsidRPr="005314F5">
        <w:drawing>
          <wp:inline distT="0" distB="0" distL="0" distR="0" wp14:anchorId="74C7480B" wp14:editId="1C23CC67">
            <wp:extent cx="2543530" cy="438211"/>
            <wp:effectExtent l="0" t="0" r="9525" b="0"/>
            <wp:docPr id="58880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0823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0C69" w14:textId="3E60BB15" w:rsidR="005314F5" w:rsidRDefault="005314F5">
      <w:r w:rsidRPr="005314F5">
        <w:drawing>
          <wp:inline distT="0" distB="0" distL="0" distR="0" wp14:anchorId="1FF5F31E" wp14:editId="397C7B40">
            <wp:extent cx="1752845" cy="1057423"/>
            <wp:effectExtent l="0" t="0" r="0" b="9525"/>
            <wp:docPr id="144911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1203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6E64" w14:textId="77777777" w:rsidR="0091529E" w:rsidRDefault="00000000">
      <w:r>
        <w:t xml:space="preserve">22. Count the number of keys in a dictionary using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).</w:t>
      </w:r>
    </w:p>
    <w:p w14:paraId="11AC1085" w14:textId="30331108" w:rsidR="005314F5" w:rsidRDefault="005314F5">
      <w:r w:rsidRPr="005314F5">
        <w:lastRenderedPageBreak/>
        <w:drawing>
          <wp:inline distT="0" distB="0" distL="0" distR="0" wp14:anchorId="330FFDF4" wp14:editId="078E4E8A">
            <wp:extent cx="3315163" cy="1295581"/>
            <wp:effectExtent l="0" t="0" r="0" b="0"/>
            <wp:docPr id="170412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2900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4F5">
        <w:drawing>
          <wp:inline distT="0" distB="0" distL="0" distR="0" wp14:anchorId="32212884" wp14:editId="3D1C0F4E">
            <wp:extent cx="3000794" cy="533474"/>
            <wp:effectExtent l="0" t="0" r="9525" b="0"/>
            <wp:docPr id="132457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7429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91B8" w14:textId="77777777" w:rsidR="0091529E" w:rsidRDefault="00000000">
      <w:r>
        <w:t xml:space="preserve">23. Merge two dictionaries using </w:t>
      </w:r>
      <w:proofErr w:type="gramStart"/>
      <w:r>
        <w:t>update(</w:t>
      </w:r>
      <w:proofErr w:type="gramEnd"/>
      <w:r>
        <w:t>).</w:t>
      </w:r>
    </w:p>
    <w:p w14:paraId="7BFD7156" w14:textId="5D3A2C4A" w:rsidR="00387D9F" w:rsidRDefault="00387D9F">
      <w:r w:rsidRPr="00387D9F">
        <w:drawing>
          <wp:inline distT="0" distB="0" distL="0" distR="0" wp14:anchorId="6D59E9CE" wp14:editId="2D6B7474">
            <wp:extent cx="2295845" cy="1448002"/>
            <wp:effectExtent l="0" t="0" r="9525" b="0"/>
            <wp:docPr id="156149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9336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D9F">
        <w:drawing>
          <wp:inline distT="0" distB="0" distL="0" distR="0" wp14:anchorId="1BC1FABC" wp14:editId="7BBCCEB1">
            <wp:extent cx="2181529" cy="371527"/>
            <wp:effectExtent l="0" t="0" r="0" b="9525"/>
            <wp:docPr id="104182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2074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442B" w14:textId="0E5F6048" w:rsidR="0091529E" w:rsidRDefault="00000000">
      <w:r>
        <w:t>24. Make a dictionary of a student's name, marks, and grade.</w:t>
      </w:r>
    </w:p>
    <w:p w14:paraId="7B0603F2" w14:textId="7E93841B" w:rsidR="005314F5" w:rsidRDefault="005314F5">
      <w:r w:rsidRPr="005314F5">
        <w:drawing>
          <wp:inline distT="0" distB="0" distL="0" distR="0" wp14:anchorId="7C3FEB7A" wp14:editId="3B39A846">
            <wp:extent cx="4458322" cy="514422"/>
            <wp:effectExtent l="0" t="0" r="0" b="0"/>
            <wp:docPr id="63559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9297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0275" w14:textId="77777777" w:rsidR="0091529E" w:rsidRDefault="00000000">
      <w:r>
        <w:t>25. Access a value using [] operator.</w:t>
      </w:r>
    </w:p>
    <w:p w14:paraId="508405DD" w14:textId="5F86FF25" w:rsidR="005314F5" w:rsidRDefault="005314F5">
      <w:r w:rsidRPr="005314F5">
        <w:drawing>
          <wp:inline distT="0" distB="0" distL="0" distR="0" wp14:anchorId="58F72234" wp14:editId="1BE81715">
            <wp:extent cx="4477375" cy="562053"/>
            <wp:effectExtent l="0" t="0" r="0" b="9525"/>
            <wp:docPr id="107447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7892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1E5E" w14:textId="77777777" w:rsidR="0091529E" w:rsidRDefault="00000000">
      <w:r>
        <w:t>26. What happens if you access a non-existent key with []?</w:t>
      </w:r>
    </w:p>
    <w:p w14:paraId="39F50B2A" w14:textId="67749E06" w:rsidR="005314F5" w:rsidRDefault="005314F5">
      <w:r>
        <w:t>It will give us key error</w:t>
      </w:r>
    </w:p>
    <w:p w14:paraId="0ADECA27" w14:textId="77777777" w:rsidR="0091529E" w:rsidRDefault="00000000">
      <w:r>
        <w:t xml:space="preserve">27. What happens if you access a non-existent key with </w:t>
      </w:r>
      <w:proofErr w:type="gramStart"/>
      <w:r>
        <w:t>get(</w:t>
      </w:r>
      <w:proofErr w:type="gramEnd"/>
      <w:r>
        <w:t>)?</w:t>
      </w:r>
    </w:p>
    <w:p w14:paraId="33122DD4" w14:textId="4276BAF7" w:rsidR="005314F5" w:rsidRDefault="005314F5">
      <w:r>
        <w:t>This will give None as the output</w:t>
      </w:r>
    </w:p>
    <w:p w14:paraId="1FFDF105" w14:textId="77777777" w:rsidR="0091529E" w:rsidRDefault="00000000">
      <w:r>
        <w:t>28. Check if a dictionary is empty.</w:t>
      </w:r>
    </w:p>
    <w:p w14:paraId="7D42209B" w14:textId="4BF15F24" w:rsidR="005314F5" w:rsidRDefault="005314F5">
      <w:r w:rsidRPr="005314F5">
        <w:drawing>
          <wp:inline distT="0" distB="0" distL="0" distR="0" wp14:anchorId="05DBBF86" wp14:editId="5A4F2A2E">
            <wp:extent cx="4382112" cy="523948"/>
            <wp:effectExtent l="0" t="0" r="0" b="9525"/>
            <wp:docPr id="136828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8157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FECB" w14:textId="77777777" w:rsidR="0091529E" w:rsidRDefault="00000000">
      <w:r>
        <w:lastRenderedPageBreak/>
        <w:t>29. Create a dictionary with mixed data types as values.</w:t>
      </w:r>
    </w:p>
    <w:p w14:paraId="121E96B4" w14:textId="55103A49" w:rsidR="005314F5" w:rsidRDefault="005314F5">
      <w:r w:rsidRPr="005314F5">
        <w:drawing>
          <wp:inline distT="0" distB="0" distL="0" distR="0" wp14:anchorId="34FD2702" wp14:editId="6ECE4DE4">
            <wp:extent cx="4420217" cy="523948"/>
            <wp:effectExtent l="0" t="0" r="0" b="9525"/>
            <wp:docPr id="141176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6646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here the values are in the form of string, character and integer.</w:t>
      </w:r>
    </w:p>
    <w:p w14:paraId="56229181" w14:textId="77777777" w:rsidR="0091529E" w:rsidRDefault="00000000">
      <w:r>
        <w:t>30. Loop over a dictionary and print values greater than 50.</w:t>
      </w:r>
    </w:p>
    <w:p w14:paraId="6940F601" w14:textId="77777777" w:rsidR="00387D9F" w:rsidRDefault="00387D9F">
      <w:r w:rsidRPr="00387D9F">
        <w:drawing>
          <wp:inline distT="0" distB="0" distL="0" distR="0" wp14:anchorId="634CC8EE" wp14:editId="13C52DBA">
            <wp:extent cx="2191056" cy="1771897"/>
            <wp:effectExtent l="0" t="0" r="0" b="0"/>
            <wp:docPr id="67163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3936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D9F">
        <w:drawing>
          <wp:inline distT="0" distB="0" distL="0" distR="0" wp14:anchorId="1E876AEA" wp14:editId="4C1D5458">
            <wp:extent cx="5258534" cy="771633"/>
            <wp:effectExtent l="0" t="0" r="0" b="9525"/>
            <wp:docPr id="196237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7862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E11A" w14:textId="1C399CCC" w:rsidR="0091529E" w:rsidRDefault="00000000">
      <w:r>
        <w:t>31. Write a program to create a dictionary from two lists (keys &amp; values).</w:t>
      </w:r>
    </w:p>
    <w:p w14:paraId="56FDFD6B" w14:textId="1F3A7BF2" w:rsidR="00387D9F" w:rsidRDefault="00387D9F">
      <w:r>
        <w:t>Zip is used for this operation</w:t>
      </w:r>
    </w:p>
    <w:p w14:paraId="39E6DDDE" w14:textId="33720AC9" w:rsidR="00387D9F" w:rsidRDefault="00387D9F">
      <w:r w:rsidRPr="00387D9F">
        <w:drawing>
          <wp:inline distT="0" distB="0" distL="0" distR="0" wp14:anchorId="39148667" wp14:editId="6374FEE6">
            <wp:extent cx="3191320" cy="1838582"/>
            <wp:effectExtent l="0" t="0" r="0" b="9525"/>
            <wp:docPr id="22473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3319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50C1" w14:textId="77777777" w:rsidR="0091529E" w:rsidRDefault="00000000">
      <w:r>
        <w:t>32. Write a dictionary comprehension for squares of numbers 1–5.</w:t>
      </w:r>
    </w:p>
    <w:p w14:paraId="425ED345" w14:textId="22319BF2" w:rsidR="00387D9F" w:rsidRDefault="00387D9F">
      <w:r w:rsidRPr="00387D9F">
        <w:drawing>
          <wp:inline distT="0" distB="0" distL="0" distR="0" wp14:anchorId="77D41B11" wp14:editId="1F1F625A">
            <wp:extent cx="3620005" cy="543001"/>
            <wp:effectExtent l="0" t="0" r="0" b="9525"/>
            <wp:docPr id="205455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5081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D9F">
        <w:drawing>
          <wp:inline distT="0" distB="0" distL="0" distR="0" wp14:anchorId="64384CFB" wp14:editId="5EEE309E">
            <wp:extent cx="2857899" cy="276264"/>
            <wp:effectExtent l="0" t="0" r="0" b="9525"/>
            <wp:docPr id="45968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8497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B954" w14:textId="77777777" w:rsidR="0091529E" w:rsidRDefault="00000000">
      <w:r>
        <w:lastRenderedPageBreak/>
        <w:t>33. Add a nested dictionary inside a dictionary.</w:t>
      </w:r>
    </w:p>
    <w:p w14:paraId="18EC4D66" w14:textId="23928E44" w:rsidR="00387D9F" w:rsidRDefault="00387D9F">
      <w:r w:rsidRPr="00387D9F">
        <w:drawing>
          <wp:inline distT="0" distB="0" distL="0" distR="0" wp14:anchorId="486889C4" wp14:editId="6D79ED7B">
            <wp:extent cx="4096322" cy="571580"/>
            <wp:effectExtent l="0" t="0" r="0" b="0"/>
            <wp:docPr id="168004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4280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B4B7" w14:textId="77777777" w:rsidR="0091529E" w:rsidRDefault="00000000">
      <w:r>
        <w:t>34. Access a value from the nested dictionary.</w:t>
      </w:r>
    </w:p>
    <w:p w14:paraId="4F71AAB6" w14:textId="71656C9C" w:rsidR="00387D9F" w:rsidRDefault="00387D9F">
      <w:r w:rsidRPr="00387D9F">
        <w:drawing>
          <wp:inline distT="0" distB="0" distL="0" distR="0" wp14:anchorId="66AE19C8" wp14:editId="401FF07D">
            <wp:extent cx="4124901" cy="781159"/>
            <wp:effectExtent l="0" t="0" r="9525" b="0"/>
            <wp:docPr id="113222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21488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output:sahil</w:t>
      </w:r>
      <w:proofErr w:type="spellEnd"/>
      <w:proofErr w:type="gramEnd"/>
      <w:r>
        <w:t xml:space="preserve"> </w:t>
      </w:r>
    </w:p>
    <w:p w14:paraId="549DAB38" w14:textId="77777777" w:rsidR="0091529E" w:rsidRDefault="00000000">
      <w:r>
        <w:t>35. Write a dictionary with duplicate values but unique keys.</w:t>
      </w:r>
    </w:p>
    <w:p w14:paraId="7BFEF42D" w14:textId="47F17209" w:rsidR="004F05F9" w:rsidRDefault="004F05F9">
      <w:r w:rsidRPr="004F05F9">
        <w:drawing>
          <wp:inline distT="0" distB="0" distL="0" distR="0" wp14:anchorId="14B0A055" wp14:editId="3885603D">
            <wp:extent cx="1327150" cy="1524946"/>
            <wp:effectExtent l="0" t="0" r="6350" b="0"/>
            <wp:docPr id="59407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7625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29922" cy="152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5BE9" w14:textId="77777777" w:rsidR="0091529E" w:rsidRDefault="00000000">
      <w:r>
        <w:t xml:space="preserve">36. Explain the difference between </w:t>
      </w:r>
      <w:proofErr w:type="gramStart"/>
      <w:r>
        <w:t>pop(</w:t>
      </w:r>
      <w:proofErr w:type="gramEnd"/>
      <w:r>
        <w:t>) and del with example.</w:t>
      </w:r>
    </w:p>
    <w:p w14:paraId="793F133C" w14:textId="77777777" w:rsidR="004F05F9" w:rsidRDefault="004F05F9">
      <w:proofErr w:type="gramStart"/>
      <w:r>
        <w:t>Pop(</w:t>
      </w:r>
      <w:proofErr w:type="gramEnd"/>
      <w:r>
        <w:t>): it returns the value then removes the key</w:t>
      </w:r>
      <w:r>
        <w:br/>
        <w:t>del: deletes or removes the key</w:t>
      </w:r>
    </w:p>
    <w:p w14:paraId="04D8C7F3" w14:textId="7B0E938A" w:rsidR="0091529E" w:rsidRDefault="00000000">
      <w:r>
        <w:t>37. Write a program to find the maximum value in a dictionary.</w:t>
      </w:r>
    </w:p>
    <w:p w14:paraId="24961668" w14:textId="6CFA66DC" w:rsidR="004F05F9" w:rsidRDefault="004F05F9">
      <w:r w:rsidRPr="004F05F9">
        <w:drawing>
          <wp:inline distT="0" distB="0" distL="0" distR="0" wp14:anchorId="106EA337" wp14:editId="7F782B60">
            <wp:extent cx="2133898" cy="743054"/>
            <wp:effectExtent l="0" t="0" r="0" b="0"/>
            <wp:docPr id="185025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5899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output: 55</w:t>
      </w:r>
    </w:p>
    <w:p w14:paraId="0B7B61A3" w14:textId="77777777" w:rsidR="0091529E" w:rsidRDefault="00000000">
      <w:r>
        <w:t>38. Write a program to sum all values in a dictionary.</w:t>
      </w:r>
    </w:p>
    <w:p w14:paraId="53D63E4F" w14:textId="7A92E86A" w:rsidR="004F05F9" w:rsidRDefault="004F05F9">
      <w:r w:rsidRPr="004F05F9">
        <w:drawing>
          <wp:inline distT="0" distB="0" distL="0" distR="0" wp14:anchorId="70EB120E" wp14:editId="0520A47E">
            <wp:extent cx="2181529" cy="790685"/>
            <wp:effectExtent l="0" t="0" r="9525" b="9525"/>
            <wp:docPr id="30757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7884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7213" w14:textId="206BA92F" w:rsidR="0091529E" w:rsidRDefault="00000000">
      <w:r>
        <w:t>39. Write a program to find all keys with a certain value in a dictionary.</w:t>
      </w:r>
      <w:r w:rsidR="004F05F9">
        <w:t>\</w:t>
      </w:r>
    </w:p>
    <w:p w14:paraId="67CE7E62" w14:textId="2789D27B" w:rsidR="004F05F9" w:rsidRDefault="004F05F9">
      <w:r w:rsidRPr="004F05F9">
        <w:lastRenderedPageBreak/>
        <w:drawing>
          <wp:inline distT="0" distB="0" distL="0" distR="0" wp14:anchorId="289CEFFE" wp14:editId="27AFAEBA">
            <wp:extent cx="4620270" cy="3191320"/>
            <wp:effectExtent l="0" t="0" r="8890" b="9525"/>
            <wp:docPr id="203004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4763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5F9">
        <w:drawing>
          <wp:inline distT="0" distB="0" distL="0" distR="0" wp14:anchorId="6D5C888E" wp14:editId="11EFA18E">
            <wp:extent cx="3858163" cy="276264"/>
            <wp:effectExtent l="0" t="0" r="0" b="9525"/>
            <wp:docPr id="57300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0877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FDCB" w14:textId="77777777" w:rsidR="0091529E" w:rsidRDefault="00000000">
      <w:r>
        <w:t>40. Write a program to count occurrences of each character in a word using dictionary.</w:t>
      </w:r>
    </w:p>
    <w:p w14:paraId="1AE990B5" w14:textId="7775E400" w:rsidR="004F05F9" w:rsidRDefault="004F05F9">
      <w:r w:rsidRPr="004F05F9">
        <w:drawing>
          <wp:inline distT="0" distB="0" distL="0" distR="0" wp14:anchorId="57641845" wp14:editId="3603F8B7">
            <wp:extent cx="2762636" cy="2419688"/>
            <wp:effectExtent l="0" t="0" r="0" b="0"/>
            <wp:docPr id="17259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3336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5F9">
        <w:drawing>
          <wp:inline distT="0" distB="0" distL="0" distR="0" wp14:anchorId="00B8BD47" wp14:editId="1820C06B">
            <wp:extent cx="5486400" cy="307975"/>
            <wp:effectExtent l="0" t="0" r="0" b="0"/>
            <wp:docPr id="188365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5726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5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0332705">
    <w:abstractNumId w:val="8"/>
  </w:num>
  <w:num w:numId="2" w16cid:durableId="528954513">
    <w:abstractNumId w:val="6"/>
  </w:num>
  <w:num w:numId="3" w16cid:durableId="1718356114">
    <w:abstractNumId w:val="5"/>
  </w:num>
  <w:num w:numId="4" w16cid:durableId="320353546">
    <w:abstractNumId w:val="4"/>
  </w:num>
  <w:num w:numId="5" w16cid:durableId="72631595">
    <w:abstractNumId w:val="7"/>
  </w:num>
  <w:num w:numId="6" w16cid:durableId="1995987608">
    <w:abstractNumId w:val="3"/>
  </w:num>
  <w:num w:numId="7" w16cid:durableId="631137287">
    <w:abstractNumId w:val="2"/>
  </w:num>
  <w:num w:numId="8" w16cid:durableId="723405319">
    <w:abstractNumId w:val="1"/>
  </w:num>
  <w:num w:numId="9" w16cid:durableId="175906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C14"/>
    <w:rsid w:val="0006063C"/>
    <w:rsid w:val="0015074B"/>
    <w:rsid w:val="00271513"/>
    <w:rsid w:val="0029639D"/>
    <w:rsid w:val="002C7872"/>
    <w:rsid w:val="00326F90"/>
    <w:rsid w:val="00387D9F"/>
    <w:rsid w:val="004F05F9"/>
    <w:rsid w:val="005314F5"/>
    <w:rsid w:val="006B190F"/>
    <w:rsid w:val="009152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D52E50"/>
  <w14:defaultImageDpi w14:val="300"/>
  <w15:docId w15:val="{5B2B653C-310F-4E96-9D32-3DE633F6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shreya gore</cp:lastModifiedBy>
  <cp:revision>3</cp:revision>
  <dcterms:created xsi:type="dcterms:W3CDTF">2013-12-23T23:15:00Z</dcterms:created>
  <dcterms:modified xsi:type="dcterms:W3CDTF">2025-07-17T10:56:00Z</dcterms:modified>
  <cp:category/>
</cp:coreProperties>
</file>