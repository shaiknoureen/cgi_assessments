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4498" w14:textId="56FA5DCD" w:rsidR="006E652D" w:rsidRPr="00D36053" w:rsidRDefault="00D36053">
      <w:pPr>
        <w:rPr>
          <w:sz w:val="36"/>
          <w:szCs w:val="36"/>
        </w:rPr>
      </w:pPr>
      <w:r w:rsidRPr="00D36053">
        <w:rPr>
          <w:sz w:val="36"/>
          <w:szCs w:val="36"/>
        </w:rPr>
        <w:t>Day 3</w:t>
      </w:r>
      <w:r>
        <w:rPr>
          <w:sz w:val="36"/>
          <w:szCs w:val="36"/>
        </w:rPr>
        <w:t>: M</w:t>
      </w:r>
      <w:r w:rsidRPr="00D36053">
        <w:rPr>
          <w:sz w:val="36"/>
          <w:szCs w:val="36"/>
        </w:rPr>
        <w:t>orning assessment</w:t>
      </w:r>
      <w:r w:rsidRPr="00D36053">
        <w:rPr>
          <w:sz w:val="36"/>
          <w:szCs w:val="36"/>
        </w:rPr>
        <w:br/>
      </w:r>
    </w:p>
    <w:p w14:paraId="27C87847" w14:textId="77777777" w:rsidR="006E652D" w:rsidRDefault="00000000">
      <w:r>
        <w:t>1. Print numbers from 1 to 10.</w:t>
      </w:r>
    </w:p>
    <w:p w14:paraId="732039C5" w14:textId="3747CDDC" w:rsidR="00D36053" w:rsidRDefault="00D36053">
      <w:r w:rsidRPr="00D36053">
        <w:drawing>
          <wp:inline distT="0" distB="0" distL="0" distR="0" wp14:anchorId="0F1F8DE0" wp14:editId="489290A9">
            <wp:extent cx="1848108" cy="619211"/>
            <wp:effectExtent l="0" t="0" r="0" b="9525"/>
            <wp:docPr id="66185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51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053">
        <w:rPr>
          <w:noProof/>
        </w:rPr>
        <w:t xml:space="preserve"> </w:t>
      </w:r>
      <w:r w:rsidRPr="00D36053">
        <w:drawing>
          <wp:inline distT="0" distB="0" distL="0" distR="0" wp14:anchorId="109642E7" wp14:editId="04540113">
            <wp:extent cx="749300" cy="1581150"/>
            <wp:effectExtent l="0" t="0" r="0" b="0"/>
            <wp:docPr id="159299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0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408" cy="15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56A" w14:textId="77777777" w:rsidR="006E652D" w:rsidRDefault="00000000">
      <w:r>
        <w:t>2. Print even numbers from 1 to 20.</w:t>
      </w:r>
    </w:p>
    <w:p w14:paraId="10FD2A61" w14:textId="1C79125E" w:rsidR="00D36053" w:rsidRDefault="00D36053">
      <w:r w:rsidRPr="00D36053">
        <w:drawing>
          <wp:inline distT="0" distB="0" distL="0" distR="0" wp14:anchorId="2ABEAFC9" wp14:editId="706A8C75">
            <wp:extent cx="2086266" cy="800212"/>
            <wp:effectExtent l="0" t="0" r="0" b="0"/>
            <wp:docPr id="12064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7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053">
        <w:rPr>
          <w:noProof/>
        </w:rPr>
        <w:t xml:space="preserve"> </w:t>
      </w:r>
      <w:r w:rsidRPr="00D36053">
        <w:drawing>
          <wp:inline distT="0" distB="0" distL="0" distR="0" wp14:anchorId="06E758AF" wp14:editId="7441D443">
            <wp:extent cx="400106" cy="2495898"/>
            <wp:effectExtent l="0" t="0" r="0" b="0"/>
            <wp:docPr id="74057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2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123" w14:textId="77777777" w:rsidR="006E652D" w:rsidRDefault="00000000">
      <w:r>
        <w:t>3. Print odd numbers from 1 to 20.</w:t>
      </w:r>
    </w:p>
    <w:p w14:paraId="4F43775B" w14:textId="5CE13499" w:rsidR="00D36053" w:rsidRDefault="00D36053">
      <w:r w:rsidRPr="00D36053">
        <w:lastRenderedPageBreak/>
        <w:drawing>
          <wp:inline distT="0" distB="0" distL="0" distR="0" wp14:anchorId="17AB0F30" wp14:editId="1872743D">
            <wp:extent cx="1933845" cy="828791"/>
            <wp:effectExtent l="0" t="0" r="0" b="9525"/>
            <wp:docPr id="82460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3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053">
        <w:rPr>
          <w:noProof/>
        </w:rPr>
        <w:t xml:space="preserve"> </w:t>
      </w:r>
      <w:r w:rsidRPr="00D36053">
        <w:drawing>
          <wp:inline distT="0" distB="0" distL="0" distR="0" wp14:anchorId="79FFF862" wp14:editId="6BE8CBD9">
            <wp:extent cx="495369" cy="2572109"/>
            <wp:effectExtent l="0" t="0" r="0" b="0"/>
            <wp:docPr id="9019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1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615" w14:textId="77777777" w:rsidR="006E652D" w:rsidRDefault="00000000">
      <w:r>
        <w:t>4. Print numbers from 10 to 1 in reverse.</w:t>
      </w:r>
    </w:p>
    <w:p w14:paraId="51D00136" w14:textId="5FA96F4A" w:rsidR="00D36053" w:rsidRDefault="00A01803">
      <w:r w:rsidRPr="00A01803">
        <w:drawing>
          <wp:inline distT="0" distB="0" distL="0" distR="0" wp14:anchorId="021F484C" wp14:editId="052539FE">
            <wp:extent cx="2438740" cy="485843"/>
            <wp:effectExtent l="0" t="0" r="0" b="9525"/>
            <wp:docPr id="80445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58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8092" w14:textId="77777777" w:rsidR="006E652D" w:rsidRDefault="00000000">
      <w:r>
        <w:t>5. Print multiples of 5 up to 50.</w:t>
      </w:r>
    </w:p>
    <w:p w14:paraId="0B9E99FD" w14:textId="77777777" w:rsidR="00D36053" w:rsidRDefault="00D36053">
      <w:pPr>
        <w:rPr>
          <w:noProof/>
        </w:rPr>
      </w:pPr>
      <w:r w:rsidRPr="00D36053">
        <w:drawing>
          <wp:inline distT="0" distB="0" distL="0" distR="0" wp14:anchorId="357EEABD" wp14:editId="61002D4C">
            <wp:extent cx="1762371" cy="724001"/>
            <wp:effectExtent l="0" t="0" r="9525" b="0"/>
            <wp:docPr id="84948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85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053">
        <w:rPr>
          <w:noProof/>
        </w:rPr>
        <w:t xml:space="preserve"> </w:t>
      </w:r>
      <w:r w:rsidRPr="00D36053">
        <w:drawing>
          <wp:inline distT="0" distB="0" distL="0" distR="0" wp14:anchorId="3E61F65D" wp14:editId="4F3518F0">
            <wp:extent cx="447737" cy="2362530"/>
            <wp:effectExtent l="0" t="0" r="0" b="0"/>
            <wp:docPr id="193436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69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6570" w14:textId="0748B6EF" w:rsidR="006E652D" w:rsidRDefault="00000000">
      <w:r>
        <w:t>6. Print the square of numbers from 1 to 5.</w:t>
      </w:r>
    </w:p>
    <w:p w14:paraId="5B1FEA77" w14:textId="5F101137" w:rsidR="00D36053" w:rsidRDefault="00D36053">
      <w:r w:rsidRPr="00D36053">
        <w:drawing>
          <wp:inline distT="0" distB="0" distL="0" distR="0" wp14:anchorId="21A9D409" wp14:editId="0B3829B3">
            <wp:extent cx="2000529" cy="476316"/>
            <wp:effectExtent l="0" t="0" r="0" b="0"/>
            <wp:docPr id="4822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46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053">
        <w:rPr>
          <w:noProof/>
        </w:rPr>
        <w:t xml:space="preserve"> </w:t>
      </w:r>
      <w:r w:rsidRPr="00D36053">
        <w:drawing>
          <wp:inline distT="0" distB="0" distL="0" distR="0" wp14:anchorId="425AB808" wp14:editId="2D52DDB4">
            <wp:extent cx="323895" cy="1190791"/>
            <wp:effectExtent l="0" t="0" r="0" b="9525"/>
            <wp:docPr id="52624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2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207" w14:textId="77777777" w:rsidR="006E652D" w:rsidRDefault="00000000">
      <w:r>
        <w:lastRenderedPageBreak/>
        <w:t>7. Print numbers from 1 to n (n taken from user).</w:t>
      </w:r>
    </w:p>
    <w:p w14:paraId="42E87845" w14:textId="34E15605" w:rsidR="00D36053" w:rsidRDefault="00D36053">
      <w:r w:rsidRPr="00D36053">
        <w:drawing>
          <wp:inline distT="0" distB="0" distL="0" distR="0" wp14:anchorId="1296C423" wp14:editId="3CEF273D">
            <wp:extent cx="2819794" cy="647790"/>
            <wp:effectExtent l="0" t="0" r="0" b="0"/>
            <wp:docPr id="13345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9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053">
        <w:rPr>
          <w:noProof/>
        </w:rPr>
        <w:t xml:space="preserve"> </w:t>
      </w:r>
      <w:r w:rsidRPr="00D36053">
        <w:drawing>
          <wp:inline distT="0" distB="0" distL="0" distR="0" wp14:anchorId="13C8B26A" wp14:editId="15714143">
            <wp:extent cx="362001" cy="1086002"/>
            <wp:effectExtent l="0" t="0" r="0" b="0"/>
            <wp:docPr id="118050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9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64E" w14:textId="77777777" w:rsidR="006E652D" w:rsidRDefault="00000000">
      <w:r>
        <w:t>8. Print all numbers between 1 and 100 divisible by 7.</w:t>
      </w:r>
    </w:p>
    <w:p w14:paraId="0508A278" w14:textId="77B0E414" w:rsidR="00DC2822" w:rsidRDefault="00DC2822">
      <w:r w:rsidRPr="00DC2822">
        <w:drawing>
          <wp:inline distT="0" distB="0" distL="0" distR="0" wp14:anchorId="582AC156" wp14:editId="7B47D3A2">
            <wp:extent cx="1876687" cy="743054"/>
            <wp:effectExtent l="0" t="0" r="0" b="0"/>
            <wp:docPr id="18510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8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B5C4" w14:textId="7698095C" w:rsidR="00DC2822" w:rsidRDefault="00DC2822" w:rsidP="00DC2822">
      <w:r>
        <w:t>Output:</w:t>
      </w:r>
      <w:r w:rsidRPr="00DC2822">
        <w:t xml:space="preserve"> </w:t>
      </w:r>
      <w:r>
        <w:t>7</w:t>
      </w:r>
      <w:r>
        <w:t xml:space="preserve"> </w:t>
      </w:r>
      <w:r>
        <w:t>14</w:t>
      </w:r>
      <w:r>
        <w:t xml:space="preserve"> </w:t>
      </w:r>
      <w:r>
        <w:t>21</w:t>
      </w:r>
      <w:r>
        <w:t xml:space="preserve"> </w:t>
      </w:r>
      <w:r>
        <w:t>2</w:t>
      </w:r>
      <w:r>
        <w:t xml:space="preserve">8 </w:t>
      </w:r>
      <w:r>
        <w:t>35</w:t>
      </w:r>
      <w:r>
        <w:t xml:space="preserve"> </w:t>
      </w:r>
      <w:r>
        <w:t>42</w:t>
      </w:r>
      <w:r>
        <w:t xml:space="preserve"> </w:t>
      </w:r>
      <w:r>
        <w:t>49</w:t>
      </w:r>
      <w:r>
        <w:t xml:space="preserve"> </w:t>
      </w:r>
      <w:r>
        <w:t>56</w:t>
      </w:r>
      <w:r>
        <w:t xml:space="preserve"> </w:t>
      </w:r>
      <w:r>
        <w:t>63</w:t>
      </w:r>
      <w:r>
        <w:t xml:space="preserve"> </w:t>
      </w:r>
      <w:r>
        <w:t>70</w:t>
      </w:r>
      <w:r>
        <w:t xml:space="preserve"> </w:t>
      </w:r>
      <w:r>
        <w:t>77</w:t>
      </w:r>
      <w:r>
        <w:t xml:space="preserve"> </w:t>
      </w:r>
      <w:r>
        <w:t>84</w:t>
      </w:r>
      <w:r>
        <w:t xml:space="preserve"> </w:t>
      </w:r>
      <w:r>
        <w:t>91</w:t>
      </w:r>
      <w:r>
        <w:t xml:space="preserve"> </w:t>
      </w:r>
      <w:r>
        <w:t>98</w:t>
      </w:r>
    </w:p>
    <w:p w14:paraId="5880870E" w14:textId="77777777" w:rsidR="006E652D" w:rsidRDefault="00000000">
      <w:r>
        <w:t>9. Print numbers from 1 to 50. If number is even, print "Even", else print "Odd".</w:t>
      </w:r>
    </w:p>
    <w:p w14:paraId="7D3EC9F6" w14:textId="53282E45" w:rsidR="00DC2822" w:rsidRDefault="00DC2822">
      <w:r w:rsidRPr="00DC2822">
        <w:drawing>
          <wp:inline distT="0" distB="0" distL="0" distR="0" wp14:anchorId="03907006" wp14:editId="57263F64">
            <wp:extent cx="2086266" cy="1028844"/>
            <wp:effectExtent l="0" t="0" r="0" b="0"/>
            <wp:docPr id="183872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27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22">
        <w:rPr>
          <w:noProof/>
        </w:rPr>
        <w:t xml:space="preserve"> </w:t>
      </w:r>
      <w:r w:rsidRPr="00DC2822">
        <w:drawing>
          <wp:inline distT="0" distB="0" distL="0" distR="0" wp14:anchorId="633C46AB" wp14:editId="3BE21FFB">
            <wp:extent cx="400050" cy="1231899"/>
            <wp:effectExtent l="0" t="0" r="0" b="6985"/>
            <wp:docPr id="96421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2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104" cy="12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12E" w14:textId="77777777" w:rsidR="006E652D" w:rsidRDefault="00000000">
      <w:r>
        <w:t>10. Print first 10 natural numbers. For each number, print its square.</w:t>
      </w:r>
    </w:p>
    <w:p w14:paraId="10046F28" w14:textId="0E0FEDD9" w:rsidR="00DC2822" w:rsidRDefault="00DC2822">
      <w:r w:rsidRPr="00DC2822">
        <w:drawing>
          <wp:inline distT="0" distB="0" distL="0" distR="0" wp14:anchorId="14244EB0" wp14:editId="1B68196B">
            <wp:extent cx="5486400" cy="513715"/>
            <wp:effectExtent l="0" t="0" r="0" b="635"/>
            <wp:docPr id="5550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56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77B8" w14:textId="3B2D83B8" w:rsidR="00DC2822" w:rsidRDefault="00DC2822">
      <w:r w:rsidRPr="00DC2822">
        <w:drawing>
          <wp:inline distT="0" distB="0" distL="0" distR="0" wp14:anchorId="67A9DBDC" wp14:editId="748719A8">
            <wp:extent cx="2736850" cy="1447590"/>
            <wp:effectExtent l="0" t="0" r="6350" b="635"/>
            <wp:docPr id="1891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7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975" cy="14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32DC" w14:textId="7DF03A10" w:rsidR="006E652D" w:rsidRDefault="00000000">
      <w:r>
        <w:t>11. Print each element of a given list.</w:t>
      </w:r>
    </w:p>
    <w:p w14:paraId="68C0C5B9" w14:textId="77777777" w:rsidR="00DC2822" w:rsidRDefault="00DC2822">
      <w:pPr>
        <w:rPr>
          <w:noProof/>
        </w:rPr>
      </w:pPr>
      <w:r w:rsidRPr="00DC2822">
        <w:lastRenderedPageBreak/>
        <w:drawing>
          <wp:inline distT="0" distB="0" distL="0" distR="0" wp14:anchorId="212C2B9D" wp14:editId="3691EE1E">
            <wp:extent cx="1581371" cy="800212"/>
            <wp:effectExtent l="0" t="0" r="0" b="0"/>
            <wp:docPr id="84664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16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22">
        <w:rPr>
          <w:noProof/>
        </w:rPr>
        <w:t xml:space="preserve"> </w:t>
      </w:r>
      <w:r w:rsidRPr="00DC2822">
        <w:drawing>
          <wp:inline distT="0" distB="0" distL="0" distR="0" wp14:anchorId="16DD7755" wp14:editId="4937C667">
            <wp:extent cx="295316" cy="1257475"/>
            <wp:effectExtent l="0" t="0" r="9525" b="0"/>
            <wp:docPr id="3383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108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D58" w14:textId="0D3C98DB" w:rsidR="006E652D" w:rsidRDefault="00000000">
      <w:r>
        <w:t>12. Find and print only positive numbers from a list.</w:t>
      </w:r>
    </w:p>
    <w:p w14:paraId="0F579943" w14:textId="14457EDB" w:rsidR="00DC2822" w:rsidRDefault="00DC2822">
      <w:r w:rsidRPr="00DC2822">
        <w:drawing>
          <wp:inline distT="0" distB="0" distL="0" distR="0" wp14:anchorId="3A090372" wp14:editId="06D5F0D4">
            <wp:extent cx="2057687" cy="1047896"/>
            <wp:effectExtent l="0" t="0" r="0" b="0"/>
            <wp:docPr id="57226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28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F1043" wp14:editId="2ABF9F0D">
            <wp:extent cx="295238" cy="1257143"/>
            <wp:effectExtent l="0" t="0" r="0" b="635"/>
            <wp:docPr id="173366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623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2E06" w14:textId="77777777" w:rsidR="006E652D" w:rsidRDefault="00000000">
      <w:r>
        <w:t>13. Print numbers greater than 50 from a list.</w:t>
      </w:r>
    </w:p>
    <w:p w14:paraId="1EA1290F" w14:textId="7D0E360A" w:rsidR="00DC2822" w:rsidRDefault="00DC2822">
      <w:r w:rsidRPr="00DC2822">
        <w:drawing>
          <wp:inline distT="0" distB="0" distL="0" distR="0" wp14:anchorId="2ECF3570" wp14:editId="5E41DF08">
            <wp:extent cx="3181794" cy="1038370"/>
            <wp:effectExtent l="0" t="0" r="0" b="9525"/>
            <wp:docPr id="168251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136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22">
        <w:rPr>
          <w:noProof/>
        </w:rPr>
        <w:t xml:space="preserve"> </w:t>
      </w:r>
      <w:r w:rsidRPr="00DC2822">
        <w:drawing>
          <wp:inline distT="0" distB="0" distL="0" distR="0" wp14:anchorId="0AA0C855" wp14:editId="553212F5">
            <wp:extent cx="419158" cy="438211"/>
            <wp:effectExtent l="0" t="0" r="0" b="0"/>
            <wp:docPr id="33757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86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060" w14:textId="77777777" w:rsidR="006E652D" w:rsidRDefault="00000000">
      <w:r>
        <w:t>14. Print all strings starting with letter ‘A’ from a list.</w:t>
      </w:r>
    </w:p>
    <w:p w14:paraId="47081D8E" w14:textId="77777777" w:rsidR="00DC2822" w:rsidRDefault="00DC2822">
      <w:pPr>
        <w:rPr>
          <w:noProof/>
        </w:rPr>
      </w:pPr>
      <w:r w:rsidRPr="00DC2822">
        <w:drawing>
          <wp:inline distT="0" distB="0" distL="0" distR="0" wp14:anchorId="1153709C" wp14:editId="4913D6F4">
            <wp:extent cx="3801005" cy="971686"/>
            <wp:effectExtent l="0" t="0" r="0" b="0"/>
            <wp:docPr id="60481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49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822">
        <w:rPr>
          <w:noProof/>
        </w:rPr>
        <w:t xml:space="preserve"> </w:t>
      </w:r>
      <w:r w:rsidRPr="00DC2822">
        <w:drawing>
          <wp:inline distT="0" distB="0" distL="0" distR="0" wp14:anchorId="28D714F7" wp14:editId="5E4C197A">
            <wp:extent cx="543001" cy="447737"/>
            <wp:effectExtent l="0" t="0" r="9525" b="0"/>
            <wp:docPr id="23429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77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4C18" w14:textId="749D0650" w:rsidR="006E652D" w:rsidRDefault="00000000">
      <w:r>
        <w:t>15. Count how many even numbers are in a list.</w:t>
      </w:r>
    </w:p>
    <w:p w14:paraId="070CCAEC" w14:textId="2FF25299" w:rsidR="00F02801" w:rsidRDefault="00F02801">
      <w:r w:rsidRPr="00F02801">
        <w:drawing>
          <wp:inline distT="0" distB="0" distL="0" distR="0" wp14:anchorId="12E05060" wp14:editId="427825D4">
            <wp:extent cx="2591162" cy="1486107"/>
            <wp:effectExtent l="0" t="0" r="0" b="0"/>
            <wp:docPr id="1564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68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output:4</w:t>
      </w:r>
    </w:p>
    <w:p w14:paraId="7F1AD516" w14:textId="77777777" w:rsidR="006E652D" w:rsidRDefault="00000000">
      <w:r>
        <w:lastRenderedPageBreak/>
        <w:t>16. Print all numbers in a list which are divisible by 3.</w:t>
      </w:r>
    </w:p>
    <w:p w14:paraId="7D78F02D" w14:textId="4FDC230F" w:rsidR="00F02801" w:rsidRDefault="00F02801">
      <w:r w:rsidRPr="00F02801">
        <w:drawing>
          <wp:inline distT="0" distB="0" distL="0" distR="0" wp14:anchorId="28FCE44E" wp14:editId="08CF4108">
            <wp:extent cx="2676899" cy="981212"/>
            <wp:effectExtent l="0" t="0" r="9525" b="9525"/>
            <wp:docPr id="139753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70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801">
        <w:rPr>
          <w:noProof/>
        </w:rPr>
        <w:t xml:space="preserve"> </w:t>
      </w:r>
      <w:r w:rsidRPr="00F02801">
        <w:drawing>
          <wp:inline distT="0" distB="0" distL="0" distR="0" wp14:anchorId="22079EBE" wp14:editId="1961969F">
            <wp:extent cx="323895" cy="781159"/>
            <wp:effectExtent l="0" t="0" r="0" b="0"/>
            <wp:docPr id="202291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145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98D1" w14:textId="77777777" w:rsidR="006E652D" w:rsidRDefault="00000000">
      <w:r>
        <w:t>17. Find the maximum number in a given list using for loop.</w:t>
      </w:r>
    </w:p>
    <w:p w14:paraId="046E5342" w14:textId="73AE0513" w:rsidR="00F02801" w:rsidRDefault="00F02801">
      <w:r w:rsidRPr="00F02801">
        <w:drawing>
          <wp:inline distT="0" distB="0" distL="0" distR="0" wp14:anchorId="11797266" wp14:editId="7B266002">
            <wp:extent cx="2610214" cy="1505160"/>
            <wp:effectExtent l="0" t="0" r="0" b="0"/>
            <wp:docPr id="9589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181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output:76</w:t>
      </w:r>
    </w:p>
    <w:p w14:paraId="5E8C6304" w14:textId="77777777" w:rsidR="006E652D" w:rsidRDefault="00000000">
      <w:r>
        <w:t>18. Find the minimum number in a list using for loop.</w:t>
      </w:r>
    </w:p>
    <w:p w14:paraId="5061B651" w14:textId="55421DE9" w:rsidR="00F02801" w:rsidRDefault="00F02801">
      <w:r w:rsidRPr="00F02801">
        <w:drawing>
          <wp:inline distT="0" distB="0" distL="0" distR="0" wp14:anchorId="3B61321B" wp14:editId="1ACBF7E6">
            <wp:extent cx="2896004" cy="1609950"/>
            <wp:effectExtent l="0" t="0" r="0" b="9525"/>
            <wp:docPr id="68591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105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output:1</w:t>
      </w:r>
    </w:p>
    <w:p w14:paraId="4ABF692B" w14:textId="77777777" w:rsidR="006E652D" w:rsidRDefault="00000000">
      <w:r>
        <w:t>19. Find the sum of all numbers in a list using for loop.</w:t>
      </w:r>
    </w:p>
    <w:p w14:paraId="7730D0B7" w14:textId="12FD5140" w:rsidR="00F02801" w:rsidRDefault="00F02801">
      <w:r w:rsidRPr="00F02801">
        <w:drawing>
          <wp:inline distT="0" distB="0" distL="0" distR="0" wp14:anchorId="444E0575" wp14:editId="0034287C">
            <wp:extent cx="2896004" cy="1276528"/>
            <wp:effectExtent l="0" t="0" r="0" b="0"/>
            <wp:docPr id="16804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891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331</w:t>
      </w:r>
    </w:p>
    <w:p w14:paraId="2C3272DC" w14:textId="77777777" w:rsidR="006E652D" w:rsidRDefault="00000000">
      <w:r>
        <w:t>20. Find the average of all numbers in a list.</w:t>
      </w:r>
    </w:p>
    <w:p w14:paraId="21A9814F" w14:textId="56D74942" w:rsidR="00F02801" w:rsidRDefault="00F02801" w:rsidP="00F02801">
      <w:pPr>
        <w:tabs>
          <w:tab w:val="left" w:pos="6140"/>
        </w:tabs>
      </w:pPr>
      <w:r w:rsidRPr="00F02801">
        <w:lastRenderedPageBreak/>
        <w:drawing>
          <wp:inline distT="0" distB="0" distL="0" distR="0" wp14:anchorId="5899F25E" wp14:editId="24F3DBF0">
            <wp:extent cx="2981741" cy="1286054"/>
            <wp:effectExtent l="0" t="0" r="9525" b="9525"/>
            <wp:docPr id="173473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79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>
        <w:tab/>
      </w:r>
      <w:r w:rsidRPr="00F02801">
        <w:t>average is 33.1</w:t>
      </w:r>
    </w:p>
    <w:p w14:paraId="68FA02A4" w14:textId="77777777" w:rsidR="00F02801" w:rsidRDefault="00F02801"/>
    <w:p w14:paraId="454D3406" w14:textId="1C223FE5" w:rsidR="006E652D" w:rsidRDefault="00000000">
      <w:r>
        <w:t>21. Print all prime numbers between 1 and 50.</w:t>
      </w:r>
    </w:p>
    <w:p w14:paraId="41ABF05B" w14:textId="4F562FB6" w:rsidR="0023082C" w:rsidRDefault="0023082C">
      <w:r w:rsidRPr="0023082C">
        <w:drawing>
          <wp:inline distT="0" distB="0" distL="0" distR="0" wp14:anchorId="387138CD" wp14:editId="6A9CE896">
            <wp:extent cx="4220164" cy="1790950"/>
            <wp:effectExtent l="0" t="0" r="9525" b="0"/>
            <wp:docPr id="30190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058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A465" w14:textId="77777777" w:rsidR="006E652D" w:rsidRDefault="00000000">
      <w:r>
        <w:t>22. Print all numbers between 1 and 100. If divisible by both 2 and 5, print the number.</w:t>
      </w:r>
    </w:p>
    <w:p w14:paraId="5D621233" w14:textId="55743DAD" w:rsidR="0023082C" w:rsidRDefault="0023082C">
      <w:r w:rsidRPr="0023082C">
        <w:drawing>
          <wp:inline distT="0" distB="0" distL="0" distR="0" wp14:anchorId="676EFD9F" wp14:editId="2804AC8E">
            <wp:extent cx="2619741" cy="695422"/>
            <wp:effectExtent l="0" t="0" r="9525" b="9525"/>
            <wp:docPr id="155562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2218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4D8" w14:textId="77777777" w:rsidR="006E652D" w:rsidRDefault="00000000">
      <w:r>
        <w:t>23. Print numbers between 1 and 30. If number is divisible by 3 print "Fizz", else print the number.</w:t>
      </w:r>
    </w:p>
    <w:p w14:paraId="3A1BAFC1" w14:textId="3276552B" w:rsidR="0023082C" w:rsidRDefault="0023082C">
      <w:r w:rsidRPr="0023082C">
        <w:drawing>
          <wp:inline distT="0" distB="0" distL="0" distR="0" wp14:anchorId="00AE1CCE" wp14:editId="3293B792">
            <wp:extent cx="2038635" cy="1257475"/>
            <wp:effectExtent l="0" t="0" r="0" b="0"/>
            <wp:docPr id="193027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740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1741" w14:textId="77777777" w:rsidR="006E652D" w:rsidRDefault="00000000">
      <w:r>
        <w:t>24. Print "Hello" 5 times using for loop.</w:t>
      </w:r>
    </w:p>
    <w:p w14:paraId="6844DB07" w14:textId="41909F86" w:rsidR="0023082C" w:rsidRDefault="0023082C">
      <w:r w:rsidRPr="0023082C">
        <w:drawing>
          <wp:inline distT="0" distB="0" distL="0" distR="0" wp14:anchorId="6444BC3B" wp14:editId="3BF61A7F">
            <wp:extent cx="1619476" cy="581106"/>
            <wp:effectExtent l="0" t="0" r="0" b="9525"/>
            <wp:docPr id="183308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848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8B6" w14:textId="77777777" w:rsidR="006E652D" w:rsidRDefault="00000000">
      <w:r>
        <w:lastRenderedPageBreak/>
        <w:t>25. Find and print the factorial of a given number using for loop.</w:t>
      </w:r>
    </w:p>
    <w:p w14:paraId="5A746831" w14:textId="371CD901" w:rsidR="0023082C" w:rsidRDefault="0023082C">
      <w:r w:rsidRPr="0023082C">
        <w:drawing>
          <wp:inline distT="0" distB="0" distL="0" distR="0" wp14:anchorId="0F76CE49" wp14:editId="5BD481A3">
            <wp:extent cx="2419688" cy="1190791"/>
            <wp:effectExtent l="0" t="0" r="0" b="9525"/>
            <wp:docPr id="17484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4528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out put</w:t>
      </w:r>
      <w:proofErr w:type="spellEnd"/>
      <w:r>
        <w:t>:</w:t>
      </w:r>
      <w:r w:rsidRPr="0023082C">
        <w:t xml:space="preserve"> </w:t>
      </w:r>
      <w:r w:rsidRPr="0023082C">
        <w:t>Factorial: 120</w:t>
      </w:r>
    </w:p>
    <w:p w14:paraId="0DBD6EA1" w14:textId="77777777" w:rsidR="006E652D" w:rsidRDefault="00000000">
      <w:r>
        <w:t>26. Count all vowels in a given string using for loop.</w:t>
      </w:r>
    </w:p>
    <w:p w14:paraId="54C5E7C7" w14:textId="1CCE3583" w:rsidR="0023082C" w:rsidRDefault="0023082C">
      <w:r w:rsidRPr="0023082C">
        <w:drawing>
          <wp:inline distT="0" distB="0" distL="0" distR="0" wp14:anchorId="2DE7A1AE" wp14:editId="2A3267CE">
            <wp:extent cx="2238687" cy="1486107"/>
            <wp:effectExtent l="0" t="0" r="9525" b="0"/>
            <wp:docPr id="21162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581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C82B" w14:textId="77777777" w:rsidR="006E652D" w:rsidRDefault="00000000">
      <w:r>
        <w:t>27. Reverse a given string using for loop.</w:t>
      </w:r>
    </w:p>
    <w:p w14:paraId="2428015D" w14:textId="20E6D1E5" w:rsidR="0023082C" w:rsidRDefault="00A01803">
      <w:r w:rsidRPr="00A01803">
        <w:drawing>
          <wp:inline distT="0" distB="0" distL="0" distR="0" wp14:anchorId="520F0BF7" wp14:editId="264AF167">
            <wp:extent cx="3134162" cy="1790950"/>
            <wp:effectExtent l="0" t="0" r="9525" b="0"/>
            <wp:docPr id="11357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92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DD82" w14:textId="77777777" w:rsidR="006E652D" w:rsidRDefault="00000000">
      <w:r>
        <w:t>28. Find the sum of digits of a number using for loop.</w:t>
      </w:r>
    </w:p>
    <w:p w14:paraId="68678A28" w14:textId="7006EB93" w:rsidR="00A01803" w:rsidRDefault="00A01803">
      <w:r w:rsidRPr="00A01803">
        <w:drawing>
          <wp:inline distT="0" distB="0" distL="0" distR="0" wp14:anchorId="0729006E" wp14:editId="4B0238A7">
            <wp:extent cx="1819529" cy="1486107"/>
            <wp:effectExtent l="0" t="0" r="9525" b="0"/>
            <wp:docPr id="146518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884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output:10</w:t>
      </w:r>
    </w:p>
    <w:p w14:paraId="648E8D6E" w14:textId="77777777" w:rsidR="006E652D" w:rsidRDefault="00000000">
      <w:r>
        <w:t>29. Print a multiplication table of a given number using for loop.</w:t>
      </w:r>
    </w:p>
    <w:p w14:paraId="3647C199" w14:textId="1CAB07C7" w:rsidR="00A01803" w:rsidRDefault="00A01803">
      <w:r w:rsidRPr="00A01803">
        <w:lastRenderedPageBreak/>
        <w:drawing>
          <wp:inline distT="0" distB="0" distL="0" distR="0" wp14:anchorId="6856296B" wp14:editId="4C7FDCB1">
            <wp:extent cx="2953162" cy="876422"/>
            <wp:effectExtent l="0" t="0" r="0" b="0"/>
            <wp:docPr id="31530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029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08F" w14:textId="77777777" w:rsidR="006E652D" w:rsidRDefault="00000000">
      <w:r>
        <w:t>30. Check if a number is palindrome using for loop.</w:t>
      </w:r>
    </w:p>
    <w:p w14:paraId="1FAC239B" w14:textId="5D2D8B89" w:rsidR="00A01803" w:rsidRDefault="00A01803">
      <w:r w:rsidRPr="00A01803">
        <w:drawing>
          <wp:inline distT="0" distB="0" distL="0" distR="0" wp14:anchorId="374EE1CF" wp14:editId="13E904A6">
            <wp:extent cx="2489200" cy="2173668"/>
            <wp:effectExtent l="0" t="0" r="6350" b="0"/>
            <wp:docPr id="1640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172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92230" cy="21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0CEA" w14:textId="77777777" w:rsidR="006E652D" w:rsidRDefault="00000000">
      <w:r>
        <w:t>31. Take a number from user. Check if it is positive, negative, or zero.</w:t>
      </w:r>
    </w:p>
    <w:p w14:paraId="5ED19444" w14:textId="42DA5E53" w:rsidR="00A01803" w:rsidRDefault="00FD3DC1">
      <w:r w:rsidRPr="00FD3DC1">
        <w:drawing>
          <wp:inline distT="0" distB="0" distL="0" distR="0" wp14:anchorId="03A88737" wp14:editId="7357FF4D">
            <wp:extent cx="2819794" cy="1695687"/>
            <wp:effectExtent l="0" t="0" r="0" b="0"/>
            <wp:docPr id="2495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7613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C1">
        <w:drawing>
          <wp:inline distT="0" distB="0" distL="0" distR="0" wp14:anchorId="4E616BDF" wp14:editId="0A741C10">
            <wp:extent cx="1476581" cy="485843"/>
            <wp:effectExtent l="0" t="0" r="0" b="9525"/>
            <wp:docPr id="76534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772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6DA9" w14:textId="77777777" w:rsidR="006E652D" w:rsidRDefault="00000000">
      <w:r>
        <w:t>32. Take a year from user. Check if it is a leap year.</w:t>
      </w:r>
    </w:p>
    <w:p w14:paraId="0FC6B5FD" w14:textId="1553A543" w:rsidR="00FD3DC1" w:rsidRDefault="00FD3DC1">
      <w:r w:rsidRPr="00FD3DC1">
        <w:drawing>
          <wp:inline distT="0" distB="0" distL="0" distR="0" wp14:anchorId="15A4F969" wp14:editId="0C4BF3E7">
            <wp:extent cx="4038600" cy="1228725"/>
            <wp:effectExtent l="0" t="0" r="0" b="9525"/>
            <wp:docPr id="136685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683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C1">
        <w:drawing>
          <wp:inline distT="0" distB="0" distL="0" distR="0" wp14:anchorId="44F7A812" wp14:editId="6BF7A53C">
            <wp:extent cx="1695687" cy="514422"/>
            <wp:effectExtent l="0" t="0" r="0" b="0"/>
            <wp:docPr id="25241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745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C197" w14:textId="77777777" w:rsidR="006E652D" w:rsidRDefault="00000000">
      <w:r>
        <w:t>33. Take a number from user. Check if it is even or odd.</w:t>
      </w:r>
    </w:p>
    <w:p w14:paraId="6905BB82" w14:textId="0780A251" w:rsidR="00FD3DC1" w:rsidRDefault="00FD3DC1">
      <w:r w:rsidRPr="00FD3DC1">
        <w:lastRenderedPageBreak/>
        <w:drawing>
          <wp:inline distT="0" distB="0" distL="0" distR="0" wp14:anchorId="00AA2DBD" wp14:editId="1BA94D75">
            <wp:extent cx="2962688" cy="1295581"/>
            <wp:effectExtent l="0" t="0" r="0" b="0"/>
            <wp:docPr id="762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87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C1">
        <w:drawing>
          <wp:inline distT="0" distB="0" distL="0" distR="0" wp14:anchorId="6CDFA057" wp14:editId="5A171C2B">
            <wp:extent cx="1390844" cy="543001"/>
            <wp:effectExtent l="0" t="0" r="0" b="9525"/>
            <wp:docPr id="163801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1973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857D" w14:textId="77777777" w:rsidR="006E652D" w:rsidRDefault="00000000">
      <w:r>
        <w:t>34. Take a number from user. Check if it is divisible by 5 and 11.</w:t>
      </w:r>
    </w:p>
    <w:p w14:paraId="1A457467" w14:textId="32FC45FD" w:rsidR="00FD3DC1" w:rsidRDefault="00FD3DC1">
      <w:r w:rsidRPr="00FD3DC1">
        <w:drawing>
          <wp:inline distT="0" distB="0" distL="0" distR="0" wp14:anchorId="1315BA01" wp14:editId="438D6997">
            <wp:extent cx="3153215" cy="1400370"/>
            <wp:effectExtent l="0" t="0" r="9525" b="9525"/>
            <wp:docPr id="12209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790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D8C3" w14:textId="77777777" w:rsidR="006E652D" w:rsidRDefault="00000000">
      <w:r>
        <w:t>35. Take a character from user. Check if it is a vowel or consonant.</w:t>
      </w:r>
    </w:p>
    <w:p w14:paraId="04A48AF7" w14:textId="580D396C" w:rsidR="00FD3DC1" w:rsidRDefault="00FD3DC1">
      <w:r w:rsidRPr="00FD3DC1">
        <w:drawing>
          <wp:inline distT="0" distB="0" distL="0" distR="0" wp14:anchorId="2EB5E6E9" wp14:editId="1368321E">
            <wp:extent cx="2705478" cy="1247949"/>
            <wp:effectExtent l="0" t="0" r="0" b="9525"/>
            <wp:docPr id="88282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2818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C1">
        <w:rPr>
          <w:noProof/>
        </w:rPr>
        <w:t xml:space="preserve"> </w:t>
      </w:r>
      <w:r w:rsidRPr="00FD3DC1">
        <w:drawing>
          <wp:inline distT="0" distB="0" distL="0" distR="0" wp14:anchorId="2460556C" wp14:editId="1EB9C6D2">
            <wp:extent cx="1457528" cy="485843"/>
            <wp:effectExtent l="0" t="0" r="0" b="9525"/>
            <wp:docPr id="15226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8609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E33" w14:textId="77777777" w:rsidR="006E652D" w:rsidRDefault="00000000">
      <w:r>
        <w:t>36. Take a number from user. Check if it is a three-digit number.</w:t>
      </w:r>
    </w:p>
    <w:p w14:paraId="3FD6A6C2" w14:textId="77777777" w:rsidR="00FD3DC1" w:rsidRDefault="00FD3DC1">
      <w:pPr>
        <w:rPr>
          <w:noProof/>
        </w:rPr>
      </w:pPr>
      <w:r w:rsidRPr="00FD3DC1">
        <w:drawing>
          <wp:inline distT="0" distB="0" distL="0" distR="0" wp14:anchorId="388F2153" wp14:editId="65FE4617">
            <wp:extent cx="3305636" cy="2372056"/>
            <wp:effectExtent l="0" t="0" r="9525" b="9525"/>
            <wp:docPr id="11151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153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C1">
        <w:rPr>
          <w:noProof/>
        </w:rPr>
        <w:t xml:space="preserve"> </w:t>
      </w:r>
      <w:r w:rsidRPr="00FD3DC1">
        <w:drawing>
          <wp:inline distT="0" distB="0" distL="0" distR="0" wp14:anchorId="208A38FF" wp14:editId="71B95717">
            <wp:extent cx="1914792" cy="571580"/>
            <wp:effectExtent l="0" t="0" r="0" b="0"/>
            <wp:docPr id="53080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0757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20CF" w14:textId="67BFB02D" w:rsidR="006E652D" w:rsidRDefault="00000000">
      <w:r>
        <w:t>37. Take a character from user. Check if it is uppercase or lowercase.</w:t>
      </w:r>
    </w:p>
    <w:p w14:paraId="0E07D643" w14:textId="6EAD86C8" w:rsidR="002E7773" w:rsidRDefault="002E7773">
      <w:r w:rsidRPr="002E7773">
        <w:lastRenderedPageBreak/>
        <w:drawing>
          <wp:inline distT="0" distB="0" distL="0" distR="0" wp14:anchorId="06A2CA0F" wp14:editId="2E2E4484">
            <wp:extent cx="3743847" cy="1771897"/>
            <wp:effectExtent l="0" t="0" r="9525" b="0"/>
            <wp:docPr id="72639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663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773">
        <w:rPr>
          <w:noProof/>
        </w:rPr>
        <w:t xml:space="preserve"> </w:t>
      </w:r>
      <w:r w:rsidRPr="002E7773">
        <w:drawing>
          <wp:inline distT="0" distB="0" distL="0" distR="0" wp14:anchorId="79636744" wp14:editId="757D9AEE">
            <wp:extent cx="1867161" cy="495369"/>
            <wp:effectExtent l="0" t="0" r="0" b="0"/>
            <wp:docPr id="60422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336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E979" w14:textId="77777777" w:rsidR="002E7773" w:rsidRDefault="00000000">
      <w:r>
        <w:t>38. Take age from user. Check if person is eligible to vote (age ≥ 18).</w:t>
      </w:r>
    </w:p>
    <w:p w14:paraId="1169C6AB" w14:textId="77777777" w:rsidR="002E7773" w:rsidRDefault="002E7773">
      <w:pPr>
        <w:rPr>
          <w:noProof/>
        </w:rPr>
      </w:pPr>
      <w:r w:rsidRPr="002E7773">
        <w:drawing>
          <wp:inline distT="0" distB="0" distL="0" distR="0" wp14:anchorId="1692B222" wp14:editId="14C87874">
            <wp:extent cx="2810267" cy="1352739"/>
            <wp:effectExtent l="0" t="0" r="0" b="0"/>
            <wp:docPr id="51006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6803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773">
        <w:rPr>
          <w:noProof/>
        </w:rPr>
        <w:t xml:space="preserve"> </w:t>
      </w:r>
      <w:r w:rsidRPr="002E7773">
        <w:drawing>
          <wp:inline distT="0" distB="0" distL="0" distR="0" wp14:anchorId="1AEF29AE" wp14:editId="641EB1D4">
            <wp:extent cx="1581371" cy="571580"/>
            <wp:effectExtent l="0" t="0" r="0" b="0"/>
            <wp:docPr id="202024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977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A87" w14:textId="71883518" w:rsidR="006E652D" w:rsidRDefault="00000000">
      <w:r>
        <w:t>39. Take a number from user. Check if it is divisible by 2, 3, or both.</w:t>
      </w:r>
    </w:p>
    <w:p w14:paraId="263D5503" w14:textId="121A8718" w:rsidR="002E7773" w:rsidRDefault="002E7773">
      <w:r w:rsidRPr="002E7773">
        <w:drawing>
          <wp:inline distT="0" distB="0" distL="0" distR="0" wp14:anchorId="6364E5EF" wp14:editId="30D5E33C">
            <wp:extent cx="3362794" cy="2238687"/>
            <wp:effectExtent l="0" t="0" r="9525" b="9525"/>
            <wp:docPr id="7049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8269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773">
        <w:rPr>
          <w:noProof/>
        </w:rPr>
        <w:t xml:space="preserve"> </w:t>
      </w:r>
      <w:r w:rsidRPr="002E7773">
        <w:drawing>
          <wp:inline distT="0" distB="0" distL="0" distR="0" wp14:anchorId="76298BE1" wp14:editId="32E83A8A">
            <wp:extent cx="1762371" cy="590632"/>
            <wp:effectExtent l="0" t="0" r="9525" b="0"/>
            <wp:docPr id="151134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4925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1319" w14:textId="77777777" w:rsidR="006E652D" w:rsidRDefault="00000000">
      <w:r>
        <w:t>40. Take a number from user. Print whether it is even, odd, or zero.</w:t>
      </w:r>
    </w:p>
    <w:p w14:paraId="60DB09EE" w14:textId="3C7CAF42" w:rsidR="002E7773" w:rsidRDefault="002E7773">
      <w:r w:rsidRPr="002E7773">
        <w:lastRenderedPageBreak/>
        <w:drawing>
          <wp:inline distT="0" distB="0" distL="0" distR="0" wp14:anchorId="5E002F91" wp14:editId="482DB321">
            <wp:extent cx="3258005" cy="1829055"/>
            <wp:effectExtent l="0" t="0" r="0" b="0"/>
            <wp:docPr id="54620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940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773">
        <w:rPr>
          <w:noProof/>
        </w:rPr>
        <w:t xml:space="preserve"> </w:t>
      </w:r>
      <w:r w:rsidRPr="002E7773">
        <w:drawing>
          <wp:inline distT="0" distB="0" distL="0" distR="0" wp14:anchorId="2457B425" wp14:editId="53A6AE61">
            <wp:extent cx="1810003" cy="523948"/>
            <wp:effectExtent l="0" t="0" r="0" b="9525"/>
            <wp:docPr id="94551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1122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7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309127">
    <w:abstractNumId w:val="8"/>
  </w:num>
  <w:num w:numId="2" w16cid:durableId="828401480">
    <w:abstractNumId w:val="6"/>
  </w:num>
  <w:num w:numId="3" w16cid:durableId="579146481">
    <w:abstractNumId w:val="5"/>
  </w:num>
  <w:num w:numId="4" w16cid:durableId="164590386">
    <w:abstractNumId w:val="4"/>
  </w:num>
  <w:num w:numId="5" w16cid:durableId="2126077026">
    <w:abstractNumId w:val="7"/>
  </w:num>
  <w:num w:numId="6" w16cid:durableId="1620915578">
    <w:abstractNumId w:val="3"/>
  </w:num>
  <w:num w:numId="7" w16cid:durableId="1249652936">
    <w:abstractNumId w:val="2"/>
  </w:num>
  <w:num w:numId="8" w16cid:durableId="515653682">
    <w:abstractNumId w:val="1"/>
  </w:num>
  <w:num w:numId="9" w16cid:durableId="43444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82C"/>
    <w:rsid w:val="0029639D"/>
    <w:rsid w:val="002E7773"/>
    <w:rsid w:val="00326F90"/>
    <w:rsid w:val="006E652D"/>
    <w:rsid w:val="00A01803"/>
    <w:rsid w:val="00AA1D8D"/>
    <w:rsid w:val="00B43F84"/>
    <w:rsid w:val="00B47730"/>
    <w:rsid w:val="00CB0664"/>
    <w:rsid w:val="00D36053"/>
    <w:rsid w:val="00DC2822"/>
    <w:rsid w:val="00F02801"/>
    <w:rsid w:val="00FC693F"/>
    <w:rsid w:val="00F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0FC6D"/>
  <w14:defaultImageDpi w14:val="300"/>
  <w15:docId w15:val="{7F3872A3-8EBB-43C0-87C9-1217F103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5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2</cp:revision>
  <dcterms:created xsi:type="dcterms:W3CDTF">2013-12-23T23:15:00Z</dcterms:created>
  <dcterms:modified xsi:type="dcterms:W3CDTF">2025-07-17T07:05:00Z</dcterms:modified>
  <cp:category/>
</cp:coreProperties>
</file>