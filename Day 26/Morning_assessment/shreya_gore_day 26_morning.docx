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32905" w14:textId="71FDD005" w:rsidR="007D6F21" w:rsidRPr="00073BFC" w:rsidRDefault="007D6F21">
      <w:pPr>
        <w:rPr>
          <w:sz w:val="30"/>
          <w:szCs w:val="30"/>
        </w:rPr>
      </w:pPr>
      <w:r w:rsidRPr="00073BFC">
        <w:rPr>
          <w:sz w:val="30"/>
          <w:szCs w:val="30"/>
        </w:rPr>
        <w:t>DAY 26: MORNING ASSESSMENT</w:t>
      </w:r>
    </w:p>
    <w:p w14:paraId="68B3A173" w14:textId="77777777" w:rsidR="00073BFC" w:rsidRDefault="00073BFC"/>
    <w:p w14:paraId="5F450CD8" w14:textId="7D9D8E90" w:rsidR="00744606" w:rsidRPr="00701DC4" w:rsidRDefault="00000000">
      <w:r w:rsidRPr="00701DC4">
        <w:t>Unit Testing ReactJS Apps (Jest &amp; Enzyme)</w:t>
      </w:r>
    </w:p>
    <w:p w14:paraId="770A92A8" w14:textId="77777777" w:rsidR="00744606" w:rsidRPr="00701DC4" w:rsidRDefault="00744606"/>
    <w:p w14:paraId="6BA92F37" w14:textId="77777777" w:rsidR="00744606" w:rsidRPr="00701DC4" w:rsidRDefault="00000000">
      <w:r w:rsidRPr="00701DC4">
        <w:t>Q1. What is the main purpose of Jest in React projects?</w:t>
      </w:r>
    </w:p>
    <w:p w14:paraId="5485384E" w14:textId="77777777" w:rsidR="00744606" w:rsidRPr="00701DC4" w:rsidRDefault="00000000">
      <w:r w:rsidRPr="00701DC4">
        <w:t>a) State management</w:t>
      </w:r>
    </w:p>
    <w:p w14:paraId="15CDF4C3" w14:textId="77777777" w:rsidR="00744606" w:rsidRPr="00701DC4" w:rsidRDefault="00000000">
      <w:r w:rsidRPr="00701DC4">
        <w:t>b) Unit testing framework</w:t>
      </w:r>
    </w:p>
    <w:p w14:paraId="193389F3" w14:textId="77777777" w:rsidR="00744606" w:rsidRPr="00701DC4" w:rsidRDefault="00000000">
      <w:r w:rsidRPr="00701DC4">
        <w:t>c) CSS styling tool</w:t>
      </w:r>
    </w:p>
    <w:p w14:paraId="693FF017" w14:textId="77777777" w:rsidR="00744606" w:rsidRPr="00701DC4" w:rsidRDefault="00000000">
      <w:r w:rsidRPr="00701DC4">
        <w:t>d) Routing library</w:t>
      </w:r>
    </w:p>
    <w:p w14:paraId="54EA80C4" w14:textId="77777777" w:rsidR="00744606" w:rsidRPr="00701DC4" w:rsidRDefault="00000000">
      <w:r w:rsidRPr="00701DC4">
        <w:t>option: b</w:t>
      </w:r>
    </w:p>
    <w:p w14:paraId="435AB3F2" w14:textId="77777777" w:rsidR="00744606" w:rsidRPr="00701DC4" w:rsidRDefault="00000000">
      <w:r w:rsidRPr="00701DC4">
        <w:t>answer: Unit testing framework</w:t>
      </w:r>
    </w:p>
    <w:p w14:paraId="09B63577" w14:textId="77777777" w:rsidR="00744606" w:rsidRPr="00701DC4" w:rsidRDefault="00744606"/>
    <w:p w14:paraId="2E2DD4F2" w14:textId="77777777" w:rsidR="00744606" w:rsidRPr="00701DC4" w:rsidRDefault="00000000">
      <w:r w:rsidRPr="00701DC4">
        <w:t>Q2. Which command is commonly used to run Jest tests?</w:t>
      </w:r>
    </w:p>
    <w:p w14:paraId="2F4F2307" w14:textId="77777777" w:rsidR="00744606" w:rsidRPr="00701DC4" w:rsidRDefault="00000000">
      <w:r w:rsidRPr="00701DC4">
        <w:t>a) npm run start</w:t>
      </w:r>
    </w:p>
    <w:p w14:paraId="09FF9897" w14:textId="77777777" w:rsidR="00744606" w:rsidRPr="00701DC4" w:rsidRDefault="00000000">
      <w:r w:rsidRPr="00701DC4">
        <w:t>b) npm run test</w:t>
      </w:r>
    </w:p>
    <w:p w14:paraId="2D8D928D" w14:textId="77777777" w:rsidR="00744606" w:rsidRPr="00701DC4" w:rsidRDefault="00000000">
      <w:r w:rsidRPr="00701DC4">
        <w:t>c) npm run build</w:t>
      </w:r>
    </w:p>
    <w:p w14:paraId="2B3BFFD1" w14:textId="77777777" w:rsidR="00744606" w:rsidRPr="00701DC4" w:rsidRDefault="00000000">
      <w:r w:rsidRPr="00701DC4">
        <w:t>d) npm run lint</w:t>
      </w:r>
    </w:p>
    <w:p w14:paraId="37D1D18A" w14:textId="77777777" w:rsidR="00744606" w:rsidRPr="00701DC4" w:rsidRDefault="00000000">
      <w:r w:rsidRPr="00701DC4">
        <w:t>option: b</w:t>
      </w:r>
    </w:p>
    <w:p w14:paraId="07606218" w14:textId="77777777" w:rsidR="00744606" w:rsidRPr="00701DC4" w:rsidRDefault="00000000">
      <w:r w:rsidRPr="00701DC4">
        <w:t>answer: npm run test</w:t>
      </w:r>
    </w:p>
    <w:p w14:paraId="179FE6B9" w14:textId="77777777" w:rsidR="00744606" w:rsidRPr="00701DC4" w:rsidRDefault="00744606"/>
    <w:p w14:paraId="6C62FCEE" w14:textId="77777777" w:rsidR="00744606" w:rsidRPr="00701DC4" w:rsidRDefault="00000000">
      <w:r w:rsidRPr="00701DC4">
        <w:t>Q3. Enzyme is primarily used for:</w:t>
      </w:r>
    </w:p>
    <w:p w14:paraId="2C8E195E" w14:textId="77777777" w:rsidR="00744606" w:rsidRPr="00701DC4" w:rsidRDefault="00000000">
      <w:r w:rsidRPr="00701DC4">
        <w:t>a) API requests</w:t>
      </w:r>
    </w:p>
    <w:p w14:paraId="626FFBFF" w14:textId="77777777" w:rsidR="00744606" w:rsidRPr="00701DC4" w:rsidRDefault="00000000">
      <w:r w:rsidRPr="00701DC4">
        <w:t>b) Component testing</w:t>
      </w:r>
    </w:p>
    <w:p w14:paraId="7D233F19" w14:textId="77777777" w:rsidR="00744606" w:rsidRPr="00701DC4" w:rsidRDefault="00000000">
      <w:r w:rsidRPr="00701DC4">
        <w:t>c) Redux store management</w:t>
      </w:r>
    </w:p>
    <w:p w14:paraId="4C389DA3" w14:textId="77777777" w:rsidR="00744606" w:rsidRPr="00701DC4" w:rsidRDefault="00000000">
      <w:r w:rsidRPr="00701DC4">
        <w:t>d) Internationalization</w:t>
      </w:r>
    </w:p>
    <w:p w14:paraId="33046449" w14:textId="77777777" w:rsidR="00744606" w:rsidRPr="00701DC4" w:rsidRDefault="00000000">
      <w:r w:rsidRPr="00701DC4">
        <w:t>option: b</w:t>
      </w:r>
    </w:p>
    <w:p w14:paraId="4A8817D7" w14:textId="77777777" w:rsidR="00744606" w:rsidRPr="00701DC4" w:rsidRDefault="00000000">
      <w:r w:rsidRPr="00701DC4">
        <w:lastRenderedPageBreak/>
        <w:t>answer: Component testing</w:t>
      </w:r>
    </w:p>
    <w:p w14:paraId="62076C58" w14:textId="77777777" w:rsidR="00744606" w:rsidRPr="00701DC4" w:rsidRDefault="00744606"/>
    <w:p w14:paraId="51D4529F" w14:textId="77777777" w:rsidR="00744606" w:rsidRPr="00701DC4" w:rsidRDefault="00000000">
      <w:r w:rsidRPr="00701DC4">
        <w:t>Q4. Which Jest function is used to group related test cases?</w:t>
      </w:r>
    </w:p>
    <w:p w14:paraId="597271C1" w14:textId="77777777" w:rsidR="00744606" w:rsidRPr="00701DC4" w:rsidRDefault="00000000">
      <w:r w:rsidRPr="00701DC4">
        <w:t xml:space="preserve">a) </w:t>
      </w:r>
      <w:proofErr w:type="gramStart"/>
      <w:r w:rsidRPr="00701DC4">
        <w:t>test(</w:t>
      </w:r>
      <w:proofErr w:type="gramEnd"/>
      <w:r w:rsidRPr="00701DC4">
        <w:t>)</w:t>
      </w:r>
    </w:p>
    <w:p w14:paraId="1682EAB5" w14:textId="77777777" w:rsidR="00744606" w:rsidRPr="00701DC4" w:rsidRDefault="00000000">
      <w:r w:rsidRPr="00701DC4">
        <w:t xml:space="preserve">b) </w:t>
      </w:r>
      <w:proofErr w:type="gramStart"/>
      <w:r w:rsidRPr="00701DC4">
        <w:t>expect(</w:t>
      </w:r>
      <w:proofErr w:type="gramEnd"/>
      <w:r w:rsidRPr="00701DC4">
        <w:t>)</w:t>
      </w:r>
    </w:p>
    <w:p w14:paraId="3772E351" w14:textId="77777777" w:rsidR="00744606" w:rsidRPr="00701DC4" w:rsidRDefault="00000000">
      <w:r w:rsidRPr="00701DC4">
        <w:t xml:space="preserve">c) </w:t>
      </w:r>
      <w:proofErr w:type="gramStart"/>
      <w:r w:rsidRPr="00701DC4">
        <w:t>describe(</w:t>
      </w:r>
      <w:proofErr w:type="gramEnd"/>
      <w:r w:rsidRPr="00701DC4">
        <w:t>)</w:t>
      </w:r>
    </w:p>
    <w:p w14:paraId="4D8771CB" w14:textId="77777777" w:rsidR="00744606" w:rsidRPr="00701DC4" w:rsidRDefault="00000000">
      <w:r w:rsidRPr="00701DC4">
        <w:t xml:space="preserve">d) </w:t>
      </w:r>
      <w:proofErr w:type="gramStart"/>
      <w:r w:rsidRPr="00701DC4">
        <w:t>it(</w:t>
      </w:r>
      <w:proofErr w:type="gramEnd"/>
      <w:r w:rsidRPr="00701DC4">
        <w:t>)</w:t>
      </w:r>
    </w:p>
    <w:p w14:paraId="60254AA4" w14:textId="77777777" w:rsidR="00744606" w:rsidRPr="00701DC4" w:rsidRDefault="00000000">
      <w:r w:rsidRPr="00701DC4">
        <w:t>option: c</w:t>
      </w:r>
    </w:p>
    <w:p w14:paraId="11AD63E0" w14:textId="77777777" w:rsidR="00744606" w:rsidRPr="00701DC4" w:rsidRDefault="00000000">
      <w:r w:rsidRPr="00701DC4">
        <w:t xml:space="preserve">answer: </w:t>
      </w:r>
      <w:proofErr w:type="gramStart"/>
      <w:r w:rsidRPr="00701DC4">
        <w:t>describe(</w:t>
      </w:r>
      <w:proofErr w:type="gramEnd"/>
      <w:r w:rsidRPr="00701DC4">
        <w:t>)</w:t>
      </w:r>
    </w:p>
    <w:p w14:paraId="43DD4A3D" w14:textId="77777777" w:rsidR="00744606" w:rsidRPr="00701DC4" w:rsidRDefault="00744606"/>
    <w:p w14:paraId="1B75D30A" w14:textId="77777777" w:rsidR="00744606" w:rsidRPr="00701DC4" w:rsidRDefault="00000000">
      <w:r w:rsidRPr="00701DC4">
        <w:t>Q5. In Jest, which function is used to make assertions?</w:t>
      </w:r>
    </w:p>
    <w:p w14:paraId="122DE80C" w14:textId="77777777" w:rsidR="00744606" w:rsidRPr="00701DC4" w:rsidRDefault="00000000">
      <w:r w:rsidRPr="00701DC4">
        <w:t xml:space="preserve">a) </w:t>
      </w:r>
      <w:proofErr w:type="gramStart"/>
      <w:r w:rsidRPr="00701DC4">
        <w:t>test(</w:t>
      </w:r>
      <w:proofErr w:type="gramEnd"/>
      <w:r w:rsidRPr="00701DC4">
        <w:t>)</w:t>
      </w:r>
    </w:p>
    <w:p w14:paraId="062BDDCB" w14:textId="77777777" w:rsidR="00744606" w:rsidRPr="00701DC4" w:rsidRDefault="00000000">
      <w:r w:rsidRPr="00701DC4">
        <w:t xml:space="preserve">b) </w:t>
      </w:r>
      <w:proofErr w:type="gramStart"/>
      <w:r w:rsidRPr="00701DC4">
        <w:t>expect(</w:t>
      </w:r>
      <w:proofErr w:type="gramEnd"/>
      <w:r w:rsidRPr="00701DC4">
        <w:t>)</w:t>
      </w:r>
    </w:p>
    <w:p w14:paraId="5BE86885" w14:textId="77777777" w:rsidR="00744606" w:rsidRPr="00701DC4" w:rsidRDefault="00000000">
      <w:r w:rsidRPr="00701DC4">
        <w:t xml:space="preserve">c) </w:t>
      </w:r>
      <w:proofErr w:type="gramStart"/>
      <w:r w:rsidRPr="00701DC4">
        <w:t>render(</w:t>
      </w:r>
      <w:proofErr w:type="gramEnd"/>
      <w:r w:rsidRPr="00701DC4">
        <w:t>)</w:t>
      </w:r>
    </w:p>
    <w:p w14:paraId="7DFEA3DC" w14:textId="77777777" w:rsidR="00744606" w:rsidRPr="00701DC4" w:rsidRDefault="00000000">
      <w:r w:rsidRPr="00701DC4">
        <w:t xml:space="preserve">d) </w:t>
      </w:r>
      <w:proofErr w:type="gramStart"/>
      <w:r w:rsidRPr="00701DC4">
        <w:t>shallow(</w:t>
      </w:r>
      <w:proofErr w:type="gramEnd"/>
      <w:r w:rsidRPr="00701DC4">
        <w:t>)</w:t>
      </w:r>
    </w:p>
    <w:p w14:paraId="2CE11E31" w14:textId="77777777" w:rsidR="00744606" w:rsidRPr="00701DC4" w:rsidRDefault="00000000">
      <w:r w:rsidRPr="00701DC4">
        <w:t>option: b</w:t>
      </w:r>
    </w:p>
    <w:p w14:paraId="53500D99" w14:textId="77777777" w:rsidR="00744606" w:rsidRPr="00701DC4" w:rsidRDefault="00000000">
      <w:r w:rsidRPr="00701DC4">
        <w:t xml:space="preserve">answer: </w:t>
      </w:r>
      <w:proofErr w:type="gramStart"/>
      <w:r w:rsidRPr="00701DC4">
        <w:t>expect(</w:t>
      </w:r>
      <w:proofErr w:type="gramEnd"/>
      <w:r w:rsidRPr="00701DC4">
        <w:t>)</w:t>
      </w:r>
    </w:p>
    <w:p w14:paraId="41269194" w14:textId="77777777" w:rsidR="00744606" w:rsidRPr="00701DC4" w:rsidRDefault="00744606"/>
    <w:p w14:paraId="7FABC349" w14:textId="77777777" w:rsidR="00744606" w:rsidRPr="00701DC4" w:rsidRDefault="00000000">
      <w:r w:rsidRPr="00701DC4">
        <w:t xml:space="preserve">Q6. What does the </w:t>
      </w:r>
      <w:proofErr w:type="gramStart"/>
      <w:r w:rsidRPr="00701DC4">
        <w:t>shallow(</w:t>
      </w:r>
      <w:proofErr w:type="gramEnd"/>
      <w:r w:rsidRPr="00701DC4">
        <w:t>) method from Enzyme do?</w:t>
      </w:r>
    </w:p>
    <w:p w14:paraId="7B6FD6A1" w14:textId="77777777" w:rsidR="00744606" w:rsidRPr="00701DC4" w:rsidRDefault="00000000">
      <w:r w:rsidRPr="00701DC4">
        <w:t>a) Fully renders the component tree</w:t>
      </w:r>
    </w:p>
    <w:p w14:paraId="0C89DC4C" w14:textId="77777777" w:rsidR="00744606" w:rsidRPr="00701DC4" w:rsidRDefault="00000000">
      <w:r w:rsidRPr="00701DC4">
        <w:t>b) Renders only the given component without its children</w:t>
      </w:r>
    </w:p>
    <w:p w14:paraId="1FD50230" w14:textId="77777777" w:rsidR="00744606" w:rsidRPr="00701DC4" w:rsidRDefault="00000000">
      <w:r w:rsidRPr="00701DC4">
        <w:t>c) Tests API endpoints</w:t>
      </w:r>
    </w:p>
    <w:p w14:paraId="49C1B637" w14:textId="77777777" w:rsidR="00744606" w:rsidRPr="00701DC4" w:rsidRDefault="00000000">
      <w:r w:rsidRPr="00701DC4">
        <w:t>d) Creates Redux store mocks</w:t>
      </w:r>
    </w:p>
    <w:p w14:paraId="27784076" w14:textId="77777777" w:rsidR="00744606" w:rsidRPr="00701DC4" w:rsidRDefault="00000000">
      <w:r w:rsidRPr="00701DC4">
        <w:t>option: b</w:t>
      </w:r>
    </w:p>
    <w:p w14:paraId="4B4DB899" w14:textId="77777777" w:rsidR="00744606" w:rsidRPr="00701DC4" w:rsidRDefault="00000000">
      <w:r w:rsidRPr="00701DC4">
        <w:t>answer: Renders only the given component without its children</w:t>
      </w:r>
    </w:p>
    <w:p w14:paraId="7FAF953A" w14:textId="77777777" w:rsidR="00744606" w:rsidRPr="00701DC4" w:rsidRDefault="00744606"/>
    <w:p w14:paraId="0DFCD57F" w14:textId="77777777" w:rsidR="00744606" w:rsidRPr="00701DC4" w:rsidRDefault="00000000">
      <w:r w:rsidRPr="00701DC4">
        <w:lastRenderedPageBreak/>
        <w:t>Q7. Which function is used to render a component with full DOM in Enzyme?</w:t>
      </w:r>
    </w:p>
    <w:p w14:paraId="379733B1" w14:textId="77777777" w:rsidR="00744606" w:rsidRPr="00701DC4" w:rsidRDefault="00000000">
      <w:r w:rsidRPr="00701DC4">
        <w:t xml:space="preserve">a) </w:t>
      </w:r>
      <w:proofErr w:type="gramStart"/>
      <w:r w:rsidRPr="00701DC4">
        <w:t>shallow(</w:t>
      </w:r>
      <w:proofErr w:type="gramEnd"/>
      <w:r w:rsidRPr="00701DC4">
        <w:t>)</w:t>
      </w:r>
    </w:p>
    <w:p w14:paraId="3EA6DCE0" w14:textId="77777777" w:rsidR="00744606" w:rsidRPr="00701DC4" w:rsidRDefault="00000000">
      <w:r w:rsidRPr="00701DC4">
        <w:t xml:space="preserve">b) </w:t>
      </w:r>
      <w:proofErr w:type="gramStart"/>
      <w:r w:rsidRPr="00701DC4">
        <w:t>render(</w:t>
      </w:r>
      <w:proofErr w:type="gramEnd"/>
      <w:r w:rsidRPr="00701DC4">
        <w:t>)</w:t>
      </w:r>
    </w:p>
    <w:p w14:paraId="22745378" w14:textId="77777777" w:rsidR="00744606" w:rsidRPr="00701DC4" w:rsidRDefault="00000000">
      <w:r w:rsidRPr="00701DC4">
        <w:t xml:space="preserve">c) </w:t>
      </w:r>
      <w:proofErr w:type="gramStart"/>
      <w:r w:rsidRPr="00701DC4">
        <w:t>mount(</w:t>
      </w:r>
      <w:proofErr w:type="gramEnd"/>
      <w:r w:rsidRPr="00701DC4">
        <w:t>)</w:t>
      </w:r>
    </w:p>
    <w:p w14:paraId="63B2F11E" w14:textId="77777777" w:rsidR="00744606" w:rsidRPr="00701DC4" w:rsidRDefault="00000000">
      <w:r w:rsidRPr="00701DC4">
        <w:t xml:space="preserve">d) </w:t>
      </w:r>
      <w:proofErr w:type="gramStart"/>
      <w:r w:rsidRPr="00701DC4">
        <w:t>snapshot(</w:t>
      </w:r>
      <w:proofErr w:type="gramEnd"/>
      <w:r w:rsidRPr="00701DC4">
        <w:t>)</w:t>
      </w:r>
    </w:p>
    <w:p w14:paraId="62D8F386" w14:textId="77777777" w:rsidR="00744606" w:rsidRPr="00701DC4" w:rsidRDefault="00000000">
      <w:r w:rsidRPr="00701DC4">
        <w:t>option: c</w:t>
      </w:r>
    </w:p>
    <w:p w14:paraId="38033D89" w14:textId="77777777" w:rsidR="00744606" w:rsidRPr="00701DC4" w:rsidRDefault="00000000">
      <w:r w:rsidRPr="00701DC4">
        <w:t xml:space="preserve">answer: </w:t>
      </w:r>
      <w:proofErr w:type="gramStart"/>
      <w:r w:rsidRPr="00701DC4">
        <w:t>mount(</w:t>
      </w:r>
      <w:proofErr w:type="gramEnd"/>
      <w:r w:rsidRPr="00701DC4">
        <w:t>)</w:t>
      </w:r>
    </w:p>
    <w:p w14:paraId="6F5C9326" w14:textId="77777777" w:rsidR="00744606" w:rsidRPr="00701DC4" w:rsidRDefault="00744606"/>
    <w:p w14:paraId="4D86059A" w14:textId="77777777" w:rsidR="00744606" w:rsidRPr="00701DC4" w:rsidRDefault="00000000">
      <w:r w:rsidRPr="00701DC4">
        <w:t>Q8. Which Jest matcher is used to check strict equality?</w:t>
      </w:r>
    </w:p>
    <w:p w14:paraId="2991B4E5" w14:textId="77777777" w:rsidR="00744606" w:rsidRPr="00701DC4" w:rsidRDefault="00000000">
      <w:r w:rsidRPr="00701DC4">
        <w:t xml:space="preserve">a) </w:t>
      </w:r>
      <w:proofErr w:type="gramStart"/>
      <w:r w:rsidRPr="00701DC4">
        <w:t>toBe(</w:t>
      </w:r>
      <w:proofErr w:type="gramEnd"/>
      <w:r w:rsidRPr="00701DC4">
        <w:t>)</w:t>
      </w:r>
    </w:p>
    <w:p w14:paraId="55D587C3" w14:textId="77777777" w:rsidR="00744606" w:rsidRPr="00701DC4" w:rsidRDefault="00000000">
      <w:r w:rsidRPr="00701DC4">
        <w:t xml:space="preserve">b) </w:t>
      </w:r>
      <w:proofErr w:type="gramStart"/>
      <w:r w:rsidRPr="00701DC4">
        <w:t>toEqual(</w:t>
      </w:r>
      <w:proofErr w:type="gramEnd"/>
      <w:r w:rsidRPr="00701DC4">
        <w:t>)</w:t>
      </w:r>
    </w:p>
    <w:p w14:paraId="7BC6241F" w14:textId="77777777" w:rsidR="00744606" w:rsidRPr="00701DC4" w:rsidRDefault="00000000">
      <w:r w:rsidRPr="00701DC4">
        <w:t xml:space="preserve">c) </w:t>
      </w:r>
      <w:proofErr w:type="gramStart"/>
      <w:r w:rsidRPr="00701DC4">
        <w:t>toMatch(</w:t>
      </w:r>
      <w:proofErr w:type="gramEnd"/>
      <w:r w:rsidRPr="00701DC4">
        <w:t>)</w:t>
      </w:r>
    </w:p>
    <w:p w14:paraId="7B64A2C2" w14:textId="77777777" w:rsidR="00744606" w:rsidRPr="00701DC4" w:rsidRDefault="00000000">
      <w:r w:rsidRPr="00701DC4">
        <w:t xml:space="preserve">d) </w:t>
      </w:r>
      <w:proofErr w:type="gramStart"/>
      <w:r w:rsidRPr="00701DC4">
        <w:t>toContain(</w:t>
      </w:r>
      <w:proofErr w:type="gramEnd"/>
      <w:r w:rsidRPr="00701DC4">
        <w:t>)</w:t>
      </w:r>
    </w:p>
    <w:p w14:paraId="5EC4E316" w14:textId="77777777" w:rsidR="00744606" w:rsidRPr="00701DC4" w:rsidRDefault="00000000">
      <w:r w:rsidRPr="00701DC4">
        <w:t>option: a</w:t>
      </w:r>
    </w:p>
    <w:p w14:paraId="4248B183" w14:textId="77777777" w:rsidR="00744606" w:rsidRPr="00701DC4" w:rsidRDefault="00000000">
      <w:r w:rsidRPr="00701DC4">
        <w:t xml:space="preserve">answer: </w:t>
      </w:r>
      <w:proofErr w:type="gramStart"/>
      <w:r w:rsidRPr="00701DC4">
        <w:t>toBe(</w:t>
      </w:r>
      <w:proofErr w:type="gramEnd"/>
      <w:r w:rsidRPr="00701DC4">
        <w:t>)</w:t>
      </w:r>
    </w:p>
    <w:p w14:paraId="79CEC55B" w14:textId="77777777" w:rsidR="00744606" w:rsidRPr="00701DC4" w:rsidRDefault="00744606"/>
    <w:p w14:paraId="0C761AF0" w14:textId="77777777" w:rsidR="00744606" w:rsidRPr="00701DC4" w:rsidRDefault="00000000">
      <w:r w:rsidRPr="00701DC4">
        <w:t xml:space="preserve">Q9. What does Jest's </w:t>
      </w:r>
      <w:proofErr w:type="gramStart"/>
      <w:r w:rsidRPr="00701DC4">
        <w:t>toEqual(</w:t>
      </w:r>
      <w:proofErr w:type="gramEnd"/>
      <w:r w:rsidRPr="00701DC4">
        <w:t>) check for?</w:t>
      </w:r>
    </w:p>
    <w:p w14:paraId="29F42BCD" w14:textId="77777777" w:rsidR="00744606" w:rsidRPr="00701DC4" w:rsidRDefault="00000000">
      <w:r w:rsidRPr="00701DC4">
        <w:t>a) Reference equality</w:t>
      </w:r>
    </w:p>
    <w:p w14:paraId="17411D4F" w14:textId="77777777" w:rsidR="00744606" w:rsidRPr="00701DC4" w:rsidRDefault="00000000">
      <w:r w:rsidRPr="00701DC4">
        <w:t>b) Deep equality of objects/arrays</w:t>
      </w:r>
    </w:p>
    <w:p w14:paraId="380E1E44" w14:textId="77777777" w:rsidR="00744606" w:rsidRPr="00701DC4" w:rsidRDefault="00000000">
      <w:r w:rsidRPr="00701DC4">
        <w:t>c) String matching</w:t>
      </w:r>
    </w:p>
    <w:p w14:paraId="10ABE3E2" w14:textId="77777777" w:rsidR="00744606" w:rsidRPr="00701DC4" w:rsidRDefault="00000000">
      <w:r w:rsidRPr="00701DC4">
        <w:t>d) Boolean comparison</w:t>
      </w:r>
    </w:p>
    <w:p w14:paraId="2D520C07" w14:textId="77777777" w:rsidR="00744606" w:rsidRPr="00701DC4" w:rsidRDefault="00000000">
      <w:r w:rsidRPr="00701DC4">
        <w:t>option: b</w:t>
      </w:r>
    </w:p>
    <w:p w14:paraId="3FA4217D" w14:textId="77777777" w:rsidR="00744606" w:rsidRPr="00701DC4" w:rsidRDefault="00000000">
      <w:r w:rsidRPr="00701DC4">
        <w:t>answer: Deep equality of objects/arrays</w:t>
      </w:r>
    </w:p>
    <w:p w14:paraId="16A5940D" w14:textId="77777777" w:rsidR="00744606" w:rsidRPr="00701DC4" w:rsidRDefault="00744606"/>
    <w:p w14:paraId="692D6FD1" w14:textId="77777777" w:rsidR="00744606" w:rsidRPr="00701DC4" w:rsidRDefault="00000000">
      <w:r w:rsidRPr="00701DC4">
        <w:t>Q10. Which Enzyme method simulates user interactions?</w:t>
      </w:r>
    </w:p>
    <w:p w14:paraId="0F278E81" w14:textId="77777777" w:rsidR="00744606" w:rsidRPr="00701DC4" w:rsidRDefault="00000000">
      <w:r w:rsidRPr="00701DC4">
        <w:t xml:space="preserve">a) </w:t>
      </w:r>
      <w:proofErr w:type="gramStart"/>
      <w:r w:rsidRPr="00701DC4">
        <w:t>simulate(</w:t>
      </w:r>
      <w:proofErr w:type="gramEnd"/>
      <w:r w:rsidRPr="00701DC4">
        <w:t>)</w:t>
      </w:r>
    </w:p>
    <w:p w14:paraId="7B929BB7" w14:textId="77777777" w:rsidR="00744606" w:rsidRPr="00701DC4" w:rsidRDefault="00000000">
      <w:r w:rsidRPr="00701DC4">
        <w:lastRenderedPageBreak/>
        <w:t xml:space="preserve">b) </w:t>
      </w:r>
      <w:proofErr w:type="gramStart"/>
      <w:r w:rsidRPr="00701DC4">
        <w:t>trigger(</w:t>
      </w:r>
      <w:proofErr w:type="gramEnd"/>
      <w:r w:rsidRPr="00701DC4">
        <w:t>)</w:t>
      </w:r>
    </w:p>
    <w:p w14:paraId="426CA5CE" w14:textId="77777777" w:rsidR="00744606" w:rsidRPr="00701DC4" w:rsidRDefault="00000000">
      <w:r w:rsidRPr="00701DC4">
        <w:t xml:space="preserve">c) </w:t>
      </w:r>
      <w:proofErr w:type="gramStart"/>
      <w:r w:rsidRPr="00701DC4">
        <w:t>act(</w:t>
      </w:r>
      <w:proofErr w:type="gramEnd"/>
      <w:r w:rsidRPr="00701DC4">
        <w:t>)</w:t>
      </w:r>
    </w:p>
    <w:p w14:paraId="5D21A015" w14:textId="77777777" w:rsidR="00744606" w:rsidRPr="00701DC4" w:rsidRDefault="00000000">
      <w:r w:rsidRPr="00701DC4">
        <w:t xml:space="preserve">d) </w:t>
      </w:r>
      <w:proofErr w:type="gramStart"/>
      <w:r w:rsidRPr="00701DC4">
        <w:t>mockEvent(</w:t>
      </w:r>
      <w:proofErr w:type="gramEnd"/>
      <w:r w:rsidRPr="00701DC4">
        <w:t>)</w:t>
      </w:r>
    </w:p>
    <w:p w14:paraId="6E073412" w14:textId="77777777" w:rsidR="00744606" w:rsidRPr="00701DC4" w:rsidRDefault="00000000">
      <w:r w:rsidRPr="00701DC4">
        <w:t>option: a</w:t>
      </w:r>
    </w:p>
    <w:p w14:paraId="25658CB4" w14:textId="77777777" w:rsidR="00744606" w:rsidRPr="00701DC4" w:rsidRDefault="00000000">
      <w:r w:rsidRPr="00701DC4">
        <w:t xml:space="preserve">answer: </w:t>
      </w:r>
      <w:proofErr w:type="gramStart"/>
      <w:r w:rsidRPr="00701DC4">
        <w:t>simulate(</w:t>
      </w:r>
      <w:proofErr w:type="gramEnd"/>
      <w:r w:rsidRPr="00701DC4">
        <w:t>)</w:t>
      </w:r>
    </w:p>
    <w:p w14:paraId="43D39A1A" w14:textId="77777777" w:rsidR="00744606" w:rsidRPr="00701DC4" w:rsidRDefault="00744606"/>
    <w:p w14:paraId="27CBA094" w14:textId="77777777" w:rsidR="00744606" w:rsidRPr="00701DC4" w:rsidRDefault="00000000">
      <w:r w:rsidRPr="00701DC4">
        <w:t xml:space="preserve">Q11. Jest's </w:t>
      </w:r>
      <w:proofErr w:type="gramStart"/>
      <w:r w:rsidRPr="00701DC4">
        <w:t>beforeEach(</w:t>
      </w:r>
      <w:proofErr w:type="gramEnd"/>
      <w:r w:rsidRPr="00701DC4">
        <w:t>) function is used to:</w:t>
      </w:r>
    </w:p>
    <w:p w14:paraId="49DC0C08" w14:textId="77777777" w:rsidR="00744606" w:rsidRPr="00701DC4" w:rsidRDefault="00000000">
      <w:r w:rsidRPr="00701DC4">
        <w:t>a) Run once before all tests</w:t>
      </w:r>
    </w:p>
    <w:p w14:paraId="19C66693" w14:textId="77777777" w:rsidR="00744606" w:rsidRPr="00701DC4" w:rsidRDefault="00000000">
      <w:r w:rsidRPr="00701DC4">
        <w:t>b) Run before every test case</w:t>
      </w:r>
    </w:p>
    <w:p w14:paraId="6B59DCCF" w14:textId="77777777" w:rsidR="00744606" w:rsidRPr="00701DC4" w:rsidRDefault="00000000">
      <w:r w:rsidRPr="00701DC4">
        <w:t>c) Run once after all tests</w:t>
      </w:r>
    </w:p>
    <w:p w14:paraId="7178CF02" w14:textId="77777777" w:rsidR="00744606" w:rsidRPr="00701DC4" w:rsidRDefault="00000000">
      <w:r w:rsidRPr="00701DC4">
        <w:t>d) Run only if tests fail</w:t>
      </w:r>
    </w:p>
    <w:p w14:paraId="42AA6973" w14:textId="77777777" w:rsidR="00744606" w:rsidRPr="00701DC4" w:rsidRDefault="00000000">
      <w:r w:rsidRPr="00701DC4">
        <w:t>option: b</w:t>
      </w:r>
    </w:p>
    <w:p w14:paraId="1E9C4602" w14:textId="77777777" w:rsidR="00744606" w:rsidRPr="00701DC4" w:rsidRDefault="00000000">
      <w:r w:rsidRPr="00701DC4">
        <w:t>answer: Run before every test case</w:t>
      </w:r>
    </w:p>
    <w:p w14:paraId="6C367D69" w14:textId="77777777" w:rsidR="00744606" w:rsidRPr="00701DC4" w:rsidRDefault="00744606"/>
    <w:p w14:paraId="01761850" w14:textId="77777777" w:rsidR="00744606" w:rsidRPr="00701DC4" w:rsidRDefault="00000000">
      <w:r w:rsidRPr="00701DC4">
        <w:t>Q12. Snapshot testing in Jest ensures that:</w:t>
      </w:r>
    </w:p>
    <w:p w14:paraId="2A8F6F95" w14:textId="77777777" w:rsidR="00744606" w:rsidRPr="00701DC4" w:rsidRDefault="00000000">
      <w:r w:rsidRPr="00701DC4">
        <w:t>a) API responses match schema</w:t>
      </w:r>
    </w:p>
    <w:p w14:paraId="5BB87BA6" w14:textId="77777777" w:rsidR="00744606" w:rsidRPr="00701DC4" w:rsidRDefault="00000000">
      <w:r w:rsidRPr="00701DC4">
        <w:t>b) Component output hasn’t unexpectedly changed</w:t>
      </w:r>
    </w:p>
    <w:p w14:paraId="4F6C7073" w14:textId="77777777" w:rsidR="00744606" w:rsidRPr="00701DC4" w:rsidRDefault="00000000">
      <w:r w:rsidRPr="00701DC4">
        <w:t>c) Redux store is updated</w:t>
      </w:r>
    </w:p>
    <w:p w14:paraId="0E22C58B" w14:textId="77777777" w:rsidR="00744606" w:rsidRPr="00701DC4" w:rsidRDefault="00000000">
      <w:r w:rsidRPr="00701DC4">
        <w:t>d) Database schema is consistent</w:t>
      </w:r>
    </w:p>
    <w:p w14:paraId="67013033" w14:textId="77777777" w:rsidR="00744606" w:rsidRPr="00701DC4" w:rsidRDefault="00000000">
      <w:r w:rsidRPr="00701DC4">
        <w:t>option: b</w:t>
      </w:r>
    </w:p>
    <w:p w14:paraId="33A2F20A" w14:textId="77777777" w:rsidR="00744606" w:rsidRPr="00701DC4" w:rsidRDefault="00000000">
      <w:r w:rsidRPr="00701DC4">
        <w:t>answer: Component output hasn’t unexpectedly changed</w:t>
      </w:r>
    </w:p>
    <w:p w14:paraId="0D2C377D" w14:textId="77777777" w:rsidR="00744606" w:rsidRPr="00701DC4" w:rsidRDefault="00744606"/>
    <w:p w14:paraId="74595F51" w14:textId="77777777" w:rsidR="00744606" w:rsidRPr="00701DC4" w:rsidRDefault="00000000">
      <w:r w:rsidRPr="00701DC4">
        <w:t>Q13. Which file extension is commonly used for Jest test files?</w:t>
      </w:r>
    </w:p>
    <w:p w14:paraId="23AAAD60" w14:textId="77777777" w:rsidR="00744606" w:rsidRPr="00701DC4" w:rsidRDefault="00000000">
      <w:proofErr w:type="gramStart"/>
      <w:r w:rsidRPr="00701DC4">
        <w:t>a) .jsx</w:t>
      </w:r>
      <w:proofErr w:type="gramEnd"/>
    </w:p>
    <w:p w14:paraId="65C9F498" w14:textId="77777777" w:rsidR="00744606" w:rsidRPr="00701DC4" w:rsidRDefault="00000000">
      <w:proofErr w:type="gramStart"/>
      <w:r w:rsidRPr="00701DC4">
        <w:t>b) .</w:t>
      </w:r>
      <w:proofErr w:type="gramEnd"/>
      <w:r w:rsidRPr="00701DC4">
        <w:t>test.js</w:t>
      </w:r>
    </w:p>
    <w:p w14:paraId="0FB95851" w14:textId="77777777" w:rsidR="00744606" w:rsidRPr="00701DC4" w:rsidRDefault="00000000">
      <w:proofErr w:type="gramStart"/>
      <w:r w:rsidRPr="00701DC4">
        <w:t>c) .</w:t>
      </w:r>
      <w:proofErr w:type="gramEnd"/>
      <w:r w:rsidRPr="00701DC4">
        <w:t>snap.js</w:t>
      </w:r>
    </w:p>
    <w:p w14:paraId="547DE0E2" w14:textId="77777777" w:rsidR="00744606" w:rsidRPr="00701DC4" w:rsidRDefault="00000000">
      <w:proofErr w:type="gramStart"/>
      <w:r w:rsidRPr="00701DC4">
        <w:lastRenderedPageBreak/>
        <w:t>d) .</w:t>
      </w:r>
      <w:proofErr w:type="gramEnd"/>
      <w:r w:rsidRPr="00701DC4">
        <w:t>mock.js</w:t>
      </w:r>
    </w:p>
    <w:p w14:paraId="7C29268C" w14:textId="77777777" w:rsidR="00744606" w:rsidRPr="00701DC4" w:rsidRDefault="00000000">
      <w:r w:rsidRPr="00701DC4">
        <w:t>option: b</w:t>
      </w:r>
    </w:p>
    <w:p w14:paraId="51B8D101" w14:textId="77777777" w:rsidR="00744606" w:rsidRPr="00701DC4" w:rsidRDefault="00000000">
      <w:r w:rsidRPr="00701DC4">
        <w:t>answer</w:t>
      </w:r>
      <w:proofErr w:type="gramStart"/>
      <w:r w:rsidRPr="00701DC4">
        <w:t>: .</w:t>
      </w:r>
      <w:proofErr w:type="gramEnd"/>
      <w:r w:rsidRPr="00701DC4">
        <w:t>test.js</w:t>
      </w:r>
    </w:p>
    <w:p w14:paraId="3A36EEDA" w14:textId="77777777" w:rsidR="00744606" w:rsidRPr="00701DC4" w:rsidRDefault="00744606"/>
    <w:p w14:paraId="6875F2B7" w14:textId="77777777" w:rsidR="00744606" w:rsidRPr="00701DC4" w:rsidRDefault="00000000">
      <w:r w:rsidRPr="00701DC4">
        <w:t>Q14. Which Jest function is used to mock dependencies?</w:t>
      </w:r>
    </w:p>
    <w:p w14:paraId="0FED484D" w14:textId="77777777" w:rsidR="00744606" w:rsidRPr="00701DC4" w:rsidRDefault="00000000">
      <w:r w:rsidRPr="00701DC4">
        <w:t xml:space="preserve">a) </w:t>
      </w:r>
      <w:proofErr w:type="gramStart"/>
      <w:r w:rsidRPr="00701DC4">
        <w:t>jest.fn</w:t>
      </w:r>
      <w:proofErr w:type="gramEnd"/>
      <w:r w:rsidRPr="00701DC4">
        <w:t>()</w:t>
      </w:r>
    </w:p>
    <w:p w14:paraId="1CFB6214" w14:textId="77777777" w:rsidR="00744606" w:rsidRPr="00701DC4" w:rsidRDefault="00000000">
      <w:r w:rsidRPr="00701DC4">
        <w:t xml:space="preserve">b) </w:t>
      </w:r>
      <w:proofErr w:type="gramStart"/>
      <w:r w:rsidRPr="00701DC4">
        <w:t>jest.mock</w:t>
      </w:r>
      <w:proofErr w:type="gramEnd"/>
      <w:r w:rsidRPr="00701DC4">
        <w:t>()</w:t>
      </w:r>
    </w:p>
    <w:p w14:paraId="72EE6444" w14:textId="77777777" w:rsidR="00744606" w:rsidRPr="00701DC4" w:rsidRDefault="00000000">
      <w:r w:rsidRPr="00701DC4">
        <w:t xml:space="preserve">c) </w:t>
      </w:r>
      <w:proofErr w:type="gramStart"/>
      <w:r w:rsidRPr="00701DC4">
        <w:t>jest.spyOn</w:t>
      </w:r>
      <w:proofErr w:type="gramEnd"/>
      <w:r w:rsidRPr="00701DC4">
        <w:t>()</w:t>
      </w:r>
    </w:p>
    <w:p w14:paraId="3E897E16" w14:textId="77777777" w:rsidR="00744606" w:rsidRPr="00701DC4" w:rsidRDefault="00000000">
      <w:r w:rsidRPr="00701DC4">
        <w:t>d) All of the above</w:t>
      </w:r>
    </w:p>
    <w:p w14:paraId="3BB6F5B9" w14:textId="77777777" w:rsidR="00744606" w:rsidRPr="00701DC4" w:rsidRDefault="00000000">
      <w:r w:rsidRPr="00701DC4">
        <w:t>option: d</w:t>
      </w:r>
    </w:p>
    <w:p w14:paraId="74FD8AFA" w14:textId="77777777" w:rsidR="00744606" w:rsidRPr="00701DC4" w:rsidRDefault="00000000">
      <w:r w:rsidRPr="00701DC4">
        <w:t>answer: All of the above</w:t>
      </w:r>
    </w:p>
    <w:p w14:paraId="3DC991AE" w14:textId="77777777" w:rsidR="00744606" w:rsidRPr="00701DC4" w:rsidRDefault="00744606"/>
    <w:p w14:paraId="78E69999" w14:textId="77777777" w:rsidR="00744606" w:rsidRPr="00701DC4" w:rsidRDefault="00000000">
      <w:r w:rsidRPr="00701DC4">
        <w:t>Q15. What does enzyme-adapter-react-16 (or latest) do?</w:t>
      </w:r>
    </w:p>
    <w:p w14:paraId="419F772C" w14:textId="77777777" w:rsidR="00744606" w:rsidRPr="00701DC4" w:rsidRDefault="00000000">
      <w:r w:rsidRPr="00701DC4">
        <w:t>a) Adds Redux support</w:t>
      </w:r>
    </w:p>
    <w:p w14:paraId="1DAB9EBD" w14:textId="77777777" w:rsidR="00744606" w:rsidRPr="00701DC4" w:rsidRDefault="00000000">
      <w:r w:rsidRPr="00701DC4">
        <w:t>b) Bridges Enzyme with React version</w:t>
      </w:r>
    </w:p>
    <w:p w14:paraId="5BF584A3" w14:textId="77777777" w:rsidR="00744606" w:rsidRPr="00701DC4" w:rsidRDefault="00000000">
      <w:r w:rsidRPr="00701DC4">
        <w:t>c) Enables Jest matchers</w:t>
      </w:r>
    </w:p>
    <w:p w14:paraId="74EE4218" w14:textId="77777777" w:rsidR="00744606" w:rsidRPr="00701DC4" w:rsidRDefault="00000000">
      <w:r w:rsidRPr="00701DC4">
        <w:t>d) Creates snapshots</w:t>
      </w:r>
    </w:p>
    <w:p w14:paraId="736A8D99" w14:textId="77777777" w:rsidR="00744606" w:rsidRPr="00701DC4" w:rsidRDefault="00000000">
      <w:r w:rsidRPr="00701DC4">
        <w:t>option: b</w:t>
      </w:r>
    </w:p>
    <w:p w14:paraId="59C72296" w14:textId="77777777" w:rsidR="00744606" w:rsidRPr="00701DC4" w:rsidRDefault="00000000">
      <w:r w:rsidRPr="00701DC4">
        <w:t>answer: Bridges Enzyme with React version</w:t>
      </w:r>
    </w:p>
    <w:p w14:paraId="4786C602" w14:textId="77777777" w:rsidR="00744606" w:rsidRPr="00701DC4" w:rsidRDefault="00744606"/>
    <w:p w14:paraId="18671BB0" w14:textId="77777777" w:rsidR="00744606" w:rsidRPr="00701DC4" w:rsidRDefault="00000000">
      <w:r w:rsidRPr="00701DC4">
        <w:t>Q16. In Jest, which function is used to run a single test file?</w:t>
      </w:r>
    </w:p>
    <w:p w14:paraId="469DE410" w14:textId="77777777" w:rsidR="00744606" w:rsidRPr="00701DC4" w:rsidRDefault="00000000">
      <w:r w:rsidRPr="00701DC4">
        <w:t>a) npm test fileName.test.js</w:t>
      </w:r>
    </w:p>
    <w:p w14:paraId="32430B56" w14:textId="77777777" w:rsidR="00744606" w:rsidRPr="00701DC4" w:rsidRDefault="00000000">
      <w:r w:rsidRPr="00701DC4">
        <w:t>b) jest --runSingle</w:t>
      </w:r>
    </w:p>
    <w:p w14:paraId="5116ADB2" w14:textId="77777777" w:rsidR="00744606" w:rsidRPr="00701DC4" w:rsidRDefault="00000000">
      <w:r w:rsidRPr="00701DC4">
        <w:t>c) npm run build fileName</w:t>
      </w:r>
    </w:p>
    <w:p w14:paraId="6E125C21" w14:textId="77777777" w:rsidR="00744606" w:rsidRPr="00701DC4" w:rsidRDefault="00000000">
      <w:r w:rsidRPr="00701DC4">
        <w:t>d) testOnly fileName</w:t>
      </w:r>
    </w:p>
    <w:p w14:paraId="51654F5B" w14:textId="77777777" w:rsidR="00744606" w:rsidRPr="00701DC4" w:rsidRDefault="00000000">
      <w:r w:rsidRPr="00701DC4">
        <w:t>option: a</w:t>
      </w:r>
    </w:p>
    <w:p w14:paraId="36A22928" w14:textId="77777777" w:rsidR="00744606" w:rsidRPr="00701DC4" w:rsidRDefault="00000000">
      <w:r w:rsidRPr="00701DC4">
        <w:lastRenderedPageBreak/>
        <w:t>answer: npm test fileName.test.js</w:t>
      </w:r>
    </w:p>
    <w:p w14:paraId="0611A7DF" w14:textId="77777777" w:rsidR="00744606" w:rsidRPr="00701DC4" w:rsidRDefault="00744606"/>
    <w:p w14:paraId="6E61BC4C" w14:textId="77777777" w:rsidR="00744606" w:rsidRPr="00701DC4" w:rsidRDefault="00000000">
      <w:r w:rsidRPr="00701DC4">
        <w:t xml:space="preserve">Q17. Enzyme’s </w:t>
      </w:r>
      <w:proofErr w:type="gramStart"/>
      <w:r w:rsidRPr="00701DC4">
        <w:t>find(</w:t>
      </w:r>
      <w:proofErr w:type="gramEnd"/>
      <w:r w:rsidRPr="00701DC4">
        <w:t>) method is used to:</w:t>
      </w:r>
    </w:p>
    <w:p w14:paraId="3681A8D8" w14:textId="77777777" w:rsidR="00744606" w:rsidRPr="00701DC4" w:rsidRDefault="00000000">
      <w:r w:rsidRPr="00701DC4">
        <w:t>a) Locate a DOM node or component</w:t>
      </w:r>
    </w:p>
    <w:p w14:paraId="27373C6A" w14:textId="77777777" w:rsidR="00744606" w:rsidRPr="00701DC4" w:rsidRDefault="00000000">
      <w:r w:rsidRPr="00701DC4">
        <w:t>b) Simulate user clicks</w:t>
      </w:r>
    </w:p>
    <w:p w14:paraId="0D156F19" w14:textId="77777777" w:rsidR="00744606" w:rsidRPr="00701DC4" w:rsidRDefault="00000000">
      <w:r w:rsidRPr="00701DC4">
        <w:t>c) Create a snapshot</w:t>
      </w:r>
    </w:p>
    <w:p w14:paraId="0A53DB97" w14:textId="77777777" w:rsidR="00744606" w:rsidRPr="00701DC4" w:rsidRDefault="00000000">
      <w:r w:rsidRPr="00701DC4">
        <w:t>d) Mount the component</w:t>
      </w:r>
    </w:p>
    <w:p w14:paraId="4E1BEA99" w14:textId="77777777" w:rsidR="00744606" w:rsidRPr="00701DC4" w:rsidRDefault="00000000">
      <w:r w:rsidRPr="00701DC4">
        <w:t>option: a</w:t>
      </w:r>
    </w:p>
    <w:p w14:paraId="2003D902" w14:textId="77777777" w:rsidR="00744606" w:rsidRPr="00701DC4" w:rsidRDefault="00000000">
      <w:r w:rsidRPr="00701DC4">
        <w:t>answer: Locate a DOM node or component</w:t>
      </w:r>
    </w:p>
    <w:p w14:paraId="4EA8EB02" w14:textId="77777777" w:rsidR="00744606" w:rsidRPr="00701DC4" w:rsidRDefault="00744606"/>
    <w:p w14:paraId="414C77EE" w14:textId="77777777" w:rsidR="00744606" w:rsidRPr="00701DC4" w:rsidRDefault="00000000">
      <w:r w:rsidRPr="00701DC4">
        <w:t>Q18. Which Jest configuration file is commonly used?</w:t>
      </w:r>
    </w:p>
    <w:p w14:paraId="2DA1B4E3" w14:textId="77777777" w:rsidR="00744606" w:rsidRPr="00701DC4" w:rsidRDefault="00000000">
      <w:r w:rsidRPr="00701DC4">
        <w:t>a) jest.</w:t>
      </w:r>
      <w:proofErr w:type="gramStart"/>
      <w:r w:rsidRPr="00701DC4">
        <w:t>config.json</w:t>
      </w:r>
      <w:proofErr w:type="gramEnd"/>
    </w:p>
    <w:p w14:paraId="2FA5309F" w14:textId="77777777" w:rsidR="00744606" w:rsidRPr="00701DC4" w:rsidRDefault="00000000">
      <w:r w:rsidRPr="00701DC4">
        <w:t xml:space="preserve">b) </w:t>
      </w:r>
      <w:proofErr w:type="gramStart"/>
      <w:r w:rsidRPr="00701DC4">
        <w:t>jestfile.json</w:t>
      </w:r>
      <w:proofErr w:type="gramEnd"/>
    </w:p>
    <w:p w14:paraId="6F471A87" w14:textId="77777777" w:rsidR="00744606" w:rsidRPr="00701DC4" w:rsidRDefault="00000000">
      <w:r w:rsidRPr="00701DC4">
        <w:t>c) test.config.js</w:t>
      </w:r>
    </w:p>
    <w:p w14:paraId="15D193EC" w14:textId="77777777" w:rsidR="00744606" w:rsidRPr="00701DC4" w:rsidRDefault="00000000">
      <w:r w:rsidRPr="00701DC4">
        <w:t>d) enzyme.config.js</w:t>
      </w:r>
    </w:p>
    <w:p w14:paraId="24248759" w14:textId="77777777" w:rsidR="00744606" w:rsidRPr="00701DC4" w:rsidRDefault="00000000">
      <w:r w:rsidRPr="00701DC4">
        <w:t>option: a</w:t>
      </w:r>
    </w:p>
    <w:p w14:paraId="2869272B" w14:textId="77777777" w:rsidR="00744606" w:rsidRPr="00701DC4" w:rsidRDefault="00000000">
      <w:r w:rsidRPr="00701DC4">
        <w:t>answer: jest.</w:t>
      </w:r>
      <w:proofErr w:type="gramStart"/>
      <w:r w:rsidRPr="00701DC4">
        <w:t>config.json</w:t>
      </w:r>
      <w:proofErr w:type="gramEnd"/>
    </w:p>
    <w:p w14:paraId="65105B2F" w14:textId="77777777" w:rsidR="00744606" w:rsidRPr="00701DC4" w:rsidRDefault="00744606"/>
    <w:p w14:paraId="3F870D9D" w14:textId="77777777" w:rsidR="00744606" w:rsidRPr="00701DC4" w:rsidRDefault="00000000">
      <w:r w:rsidRPr="00701DC4">
        <w:t>Q19. Which Jest function is used to check if a function is called?</w:t>
      </w:r>
    </w:p>
    <w:p w14:paraId="3B221D52" w14:textId="77777777" w:rsidR="00744606" w:rsidRPr="00701DC4" w:rsidRDefault="00000000">
      <w:r w:rsidRPr="00701DC4">
        <w:t xml:space="preserve">a) </w:t>
      </w:r>
      <w:proofErr w:type="gramStart"/>
      <w:r w:rsidRPr="00701DC4">
        <w:t>toBeCalled(</w:t>
      </w:r>
      <w:proofErr w:type="gramEnd"/>
      <w:r w:rsidRPr="00701DC4">
        <w:t>)</w:t>
      </w:r>
    </w:p>
    <w:p w14:paraId="26CBB21A" w14:textId="77777777" w:rsidR="00744606" w:rsidRPr="00701DC4" w:rsidRDefault="00000000">
      <w:r w:rsidRPr="00701DC4">
        <w:t xml:space="preserve">b) </w:t>
      </w:r>
      <w:proofErr w:type="gramStart"/>
      <w:r w:rsidRPr="00701DC4">
        <w:t>toHaveBeenCalled(</w:t>
      </w:r>
      <w:proofErr w:type="gramEnd"/>
      <w:r w:rsidRPr="00701DC4">
        <w:t>)</w:t>
      </w:r>
    </w:p>
    <w:p w14:paraId="6F7C44B7" w14:textId="77777777" w:rsidR="00744606" w:rsidRPr="00701DC4" w:rsidRDefault="00000000">
      <w:r w:rsidRPr="00701DC4">
        <w:t xml:space="preserve">c) </w:t>
      </w:r>
      <w:proofErr w:type="gramStart"/>
      <w:r w:rsidRPr="00701DC4">
        <w:t>wasCalled(</w:t>
      </w:r>
      <w:proofErr w:type="gramEnd"/>
      <w:r w:rsidRPr="00701DC4">
        <w:t>)</w:t>
      </w:r>
    </w:p>
    <w:p w14:paraId="0D65264E" w14:textId="77777777" w:rsidR="00744606" w:rsidRPr="00701DC4" w:rsidRDefault="00000000">
      <w:r w:rsidRPr="00701DC4">
        <w:t xml:space="preserve">d) </w:t>
      </w:r>
      <w:proofErr w:type="gramStart"/>
      <w:r w:rsidRPr="00701DC4">
        <w:t>fnCalled(</w:t>
      </w:r>
      <w:proofErr w:type="gramEnd"/>
      <w:r w:rsidRPr="00701DC4">
        <w:t>)</w:t>
      </w:r>
    </w:p>
    <w:p w14:paraId="7C7B41B1" w14:textId="77777777" w:rsidR="00744606" w:rsidRPr="00701DC4" w:rsidRDefault="00000000">
      <w:r w:rsidRPr="00701DC4">
        <w:t>option: b</w:t>
      </w:r>
    </w:p>
    <w:p w14:paraId="1F942ED2" w14:textId="77777777" w:rsidR="00744606" w:rsidRPr="00701DC4" w:rsidRDefault="00000000">
      <w:r w:rsidRPr="00701DC4">
        <w:t xml:space="preserve">answer: </w:t>
      </w:r>
      <w:proofErr w:type="gramStart"/>
      <w:r w:rsidRPr="00701DC4">
        <w:t>toHaveBeenCalled(</w:t>
      </w:r>
      <w:proofErr w:type="gramEnd"/>
      <w:r w:rsidRPr="00701DC4">
        <w:t>)</w:t>
      </w:r>
    </w:p>
    <w:p w14:paraId="12D4EA29" w14:textId="77777777" w:rsidR="00744606" w:rsidRPr="00701DC4" w:rsidRDefault="00744606"/>
    <w:p w14:paraId="0D27DF65" w14:textId="77777777" w:rsidR="00744606" w:rsidRPr="00701DC4" w:rsidRDefault="00000000">
      <w:r w:rsidRPr="00701DC4">
        <w:lastRenderedPageBreak/>
        <w:t>Q20. In Jest, which option enables coverage reports?</w:t>
      </w:r>
    </w:p>
    <w:p w14:paraId="4DB1D785" w14:textId="77777777" w:rsidR="00744606" w:rsidRPr="00701DC4" w:rsidRDefault="00000000">
      <w:r w:rsidRPr="00701DC4">
        <w:t>a) npm test --verbose</w:t>
      </w:r>
    </w:p>
    <w:p w14:paraId="3AA5DB24" w14:textId="77777777" w:rsidR="00744606" w:rsidRPr="00701DC4" w:rsidRDefault="00000000">
      <w:r w:rsidRPr="00701DC4">
        <w:t>b) npm test --coverage</w:t>
      </w:r>
    </w:p>
    <w:p w14:paraId="07D4B50B" w14:textId="77777777" w:rsidR="00744606" w:rsidRPr="00701DC4" w:rsidRDefault="00000000">
      <w:r w:rsidRPr="00701DC4">
        <w:t>c) npm test --watch</w:t>
      </w:r>
    </w:p>
    <w:p w14:paraId="06322CFC" w14:textId="77777777" w:rsidR="00744606" w:rsidRPr="00701DC4" w:rsidRDefault="00000000">
      <w:r w:rsidRPr="00701DC4">
        <w:t>d) npm test --report</w:t>
      </w:r>
    </w:p>
    <w:p w14:paraId="4DF465AF" w14:textId="77777777" w:rsidR="00744606" w:rsidRPr="00701DC4" w:rsidRDefault="00000000">
      <w:r w:rsidRPr="00701DC4">
        <w:t>option: b</w:t>
      </w:r>
    </w:p>
    <w:p w14:paraId="33EDD5DF" w14:textId="77777777" w:rsidR="00744606" w:rsidRPr="00701DC4" w:rsidRDefault="00000000">
      <w:r w:rsidRPr="00701DC4">
        <w:t>answer: npm test --coverage</w:t>
      </w:r>
    </w:p>
    <w:p w14:paraId="4632AA0C" w14:textId="77777777" w:rsidR="00744606" w:rsidRPr="00701DC4" w:rsidRDefault="00744606"/>
    <w:p w14:paraId="20B266A1" w14:textId="77777777" w:rsidR="00744606" w:rsidRPr="00701DC4" w:rsidRDefault="00000000">
      <w:r w:rsidRPr="00701DC4">
        <w:t>E2E Testing using Cypress</w:t>
      </w:r>
    </w:p>
    <w:p w14:paraId="7717E0E9" w14:textId="77777777" w:rsidR="00744606" w:rsidRPr="00701DC4" w:rsidRDefault="00744606"/>
    <w:p w14:paraId="6A1C5436" w14:textId="77777777" w:rsidR="00744606" w:rsidRPr="00701DC4" w:rsidRDefault="00000000">
      <w:r w:rsidRPr="00701DC4">
        <w:t>Q21. Cypress is mainly used for:</w:t>
      </w:r>
    </w:p>
    <w:p w14:paraId="5BD78856" w14:textId="77777777" w:rsidR="00744606" w:rsidRPr="00701DC4" w:rsidRDefault="00000000">
      <w:r w:rsidRPr="00701DC4">
        <w:t>a) Backend testing</w:t>
      </w:r>
    </w:p>
    <w:p w14:paraId="76963A95" w14:textId="77777777" w:rsidR="00744606" w:rsidRPr="00701DC4" w:rsidRDefault="00000000">
      <w:r w:rsidRPr="00701DC4">
        <w:t>b) API testing</w:t>
      </w:r>
    </w:p>
    <w:p w14:paraId="7C52632E" w14:textId="77777777" w:rsidR="00744606" w:rsidRPr="00701DC4" w:rsidRDefault="00000000">
      <w:r w:rsidRPr="00701DC4">
        <w:t>c) End-to-End testing</w:t>
      </w:r>
    </w:p>
    <w:p w14:paraId="7FB3E20E" w14:textId="77777777" w:rsidR="00744606" w:rsidRPr="00701DC4" w:rsidRDefault="00000000">
      <w:r w:rsidRPr="00701DC4">
        <w:t>d) Database testing</w:t>
      </w:r>
    </w:p>
    <w:p w14:paraId="32F42727" w14:textId="77777777" w:rsidR="00744606" w:rsidRPr="00701DC4" w:rsidRDefault="00000000">
      <w:r w:rsidRPr="00701DC4">
        <w:t>option: c</w:t>
      </w:r>
    </w:p>
    <w:p w14:paraId="5B8EC494" w14:textId="77777777" w:rsidR="00744606" w:rsidRPr="00701DC4" w:rsidRDefault="00000000">
      <w:r w:rsidRPr="00701DC4">
        <w:t>answer: End-to-End testing</w:t>
      </w:r>
    </w:p>
    <w:p w14:paraId="4A18FA89" w14:textId="77777777" w:rsidR="00744606" w:rsidRPr="00701DC4" w:rsidRDefault="00744606"/>
    <w:p w14:paraId="3B50490A" w14:textId="77777777" w:rsidR="00744606" w:rsidRPr="00701DC4" w:rsidRDefault="00000000">
      <w:r w:rsidRPr="00701DC4">
        <w:t>Q22. Cypress tests run directly inside the:</w:t>
      </w:r>
    </w:p>
    <w:p w14:paraId="120ED45C" w14:textId="77777777" w:rsidR="00744606" w:rsidRPr="00701DC4" w:rsidRDefault="00000000">
      <w:r w:rsidRPr="00701DC4">
        <w:t>a) Browser</w:t>
      </w:r>
    </w:p>
    <w:p w14:paraId="5DF58B16" w14:textId="77777777" w:rsidR="00744606" w:rsidRPr="00701DC4" w:rsidRDefault="00000000">
      <w:r w:rsidRPr="00701DC4">
        <w:t>b) Server</w:t>
      </w:r>
    </w:p>
    <w:p w14:paraId="2FE5B7A4" w14:textId="77777777" w:rsidR="00744606" w:rsidRPr="00701DC4" w:rsidRDefault="00000000">
      <w:r w:rsidRPr="00701DC4">
        <w:t>c) Database</w:t>
      </w:r>
    </w:p>
    <w:p w14:paraId="1AC2D098" w14:textId="77777777" w:rsidR="00744606" w:rsidRPr="00701DC4" w:rsidRDefault="00000000">
      <w:r w:rsidRPr="00701DC4">
        <w:t>d) IDE</w:t>
      </w:r>
    </w:p>
    <w:p w14:paraId="3EC90BAB" w14:textId="77777777" w:rsidR="00744606" w:rsidRPr="00701DC4" w:rsidRDefault="00000000">
      <w:r w:rsidRPr="00701DC4">
        <w:t>option: a</w:t>
      </w:r>
    </w:p>
    <w:p w14:paraId="41D17EA8" w14:textId="77777777" w:rsidR="00744606" w:rsidRPr="00701DC4" w:rsidRDefault="00000000">
      <w:r w:rsidRPr="00701DC4">
        <w:t>answer: Browser</w:t>
      </w:r>
    </w:p>
    <w:p w14:paraId="7B2E97D0" w14:textId="77777777" w:rsidR="00744606" w:rsidRPr="00701DC4" w:rsidRDefault="00744606"/>
    <w:p w14:paraId="4582F994" w14:textId="77777777" w:rsidR="00744606" w:rsidRPr="00701DC4" w:rsidRDefault="00000000">
      <w:r w:rsidRPr="00701DC4">
        <w:lastRenderedPageBreak/>
        <w:t>Q23. Which Cypress command is used to visit a page?</w:t>
      </w:r>
    </w:p>
    <w:p w14:paraId="4CAD75B6" w14:textId="77777777" w:rsidR="00744606" w:rsidRPr="00701DC4" w:rsidRDefault="00000000">
      <w:r w:rsidRPr="00701DC4">
        <w:t xml:space="preserve">a) </w:t>
      </w:r>
      <w:proofErr w:type="gramStart"/>
      <w:r w:rsidRPr="00701DC4">
        <w:t>cy.load</w:t>
      </w:r>
      <w:proofErr w:type="gramEnd"/>
      <w:r w:rsidRPr="00701DC4">
        <w:t>()</w:t>
      </w:r>
    </w:p>
    <w:p w14:paraId="3589A3E1" w14:textId="77777777" w:rsidR="00744606" w:rsidRPr="00701DC4" w:rsidRDefault="00000000">
      <w:r w:rsidRPr="00701DC4">
        <w:t xml:space="preserve">b) </w:t>
      </w:r>
      <w:proofErr w:type="gramStart"/>
      <w:r w:rsidRPr="00701DC4">
        <w:t>cy.goto</w:t>
      </w:r>
      <w:proofErr w:type="gramEnd"/>
      <w:r w:rsidRPr="00701DC4">
        <w:t>()</w:t>
      </w:r>
    </w:p>
    <w:p w14:paraId="7C60C3A1" w14:textId="77777777" w:rsidR="00744606" w:rsidRPr="00701DC4" w:rsidRDefault="00000000">
      <w:r w:rsidRPr="00701DC4">
        <w:t xml:space="preserve">c) </w:t>
      </w:r>
      <w:proofErr w:type="gramStart"/>
      <w:r w:rsidRPr="00701DC4">
        <w:t>cy.visit</w:t>
      </w:r>
      <w:proofErr w:type="gramEnd"/>
      <w:r w:rsidRPr="00701DC4">
        <w:t>()</w:t>
      </w:r>
    </w:p>
    <w:p w14:paraId="273DEFFA" w14:textId="77777777" w:rsidR="00744606" w:rsidRPr="00701DC4" w:rsidRDefault="00000000">
      <w:r w:rsidRPr="00701DC4">
        <w:t xml:space="preserve">d) </w:t>
      </w:r>
      <w:proofErr w:type="gramStart"/>
      <w:r w:rsidRPr="00701DC4">
        <w:t>cy.open</w:t>
      </w:r>
      <w:proofErr w:type="gramEnd"/>
      <w:r w:rsidRPr="00701DC4">
        <w:t>()</w:t>
      </w:r>
    </w:p>
    <w:p w14:paraId="0E2C004C" w14:textId="77777777" w:rsidR="00744606" w:rsidRPr="00701DC4" w:rsidRDefault="00000000">
      <w:r w:rsidRPr="00701DC4">
        <w:t>option: c</w:t>
      </w:r>
    </w:p>
    <w:p w14:paraId="4914191C" w14:textId="77777777" w:rsidR="00744606" w:rsidRPr="00701DC4" w:rsidRDefault="00000000">
      <w:r w:rsidRPr="00701DC4">
        <w:t xml:space="preserve">answer: </w:t>
      </w:r>
      <w:proofErr w:type="gramStart"/>
      <w:r w:rsidRPr="00701DC4">
        <w:t>cy.visit</w:t>
      </w:r>
      <w:proofErr w:type="gramEnd"/>
      <w:r w:rsidRPr="00701DC4">
        <w:t>()</w:t>
      </w:r>
    </w:p>
    <w:p w14:paraId="5DC95481" w14:textId="77777777" w:rsidR="00744606" w:rsidRPr="00701DC4" w:rsidRDefault="00744606"/>
    <w:p w14:paraId="0FBBB8A0" w14:textId="77777777" w:rsidR="00744606" w:rsidRPr="00701DC4" w:rsidRDefault="00000000">
      <w:r w:rsidRPr="00701DC4">
        <w:t>Q24. Cypress test files are usually written in:</w:t>
      </w:r>
    </w:p>
    <w:p w14:paraId="2FA68AD9" w14:textId="77777777" w:rsidR="00744606" w:rsidRPr="00701DC4" w:rsidRDefault="00000000">
      <w:r w:rsidRPr="00701DC4">
        <w:t>a) HTML</w:t>
      </w:r>
    </w:p>
    <w:p w14:paraId="23296D91" w14:textId="77777777" w:rsidR="00744606" w:rsidRPr="00701DC4" w:rsidRDefault="00000000">
      <w:r w:rsidRPr="00701DC4">
        <w:t>b) JavaScript/TypeScript</w:t>
      </w:r>
    </w:p>
    <w:p w14:paraId="075D1923" w14:textId="77777777" w:rsidR="00744606" w:rsidRPr="00701DC4" w:rsidRDefault="00000000">
      <w:r w:rsidRPr="00701DC4">
        <w:t>c) Python</w:t>
      </w:r>
    </w:p>
    <w:p w14:paraId="199A15CE" w14:textId="77777777" w:rsidR="00744606" w:rsidRPr="00701DC4" w:rsidRDefault="00000000">
      <w:r w:rsidRPr="00701DC4">
        <w:t>d) C#</w:t>
      </w:r>
    </w:p>
    <w:p w14:paraId="47433B41" w14:textId="77777777" w:rsidR="00744606" w:rsidRPr="00701DC4" w:rsidRDefault="00000000">
      <w:r w:rsidRPr="00701DC4">
        <w:t>option: b</w:t>
      </w:r>
    </w:p>
    <w:p w14:paraId="28726FFF" w14:textId="412B80FD" w:rsidR="00744606" w:rsidRPr="00701DC4" w:rsidRDefault="00000000">
      <w:r w:rsidRPr="00701DC4">
        <w:t>answer: JavaScript/TypeScript</w:t>
      </w:r>
    </w:p>
    <w:p w14:paraId="4C766278" w14:textId="77777777" w:rsidR="00445A76" w:rsidRPr="00701DC4" w:rsidRDefault="00445A76"/>
    <w:p w14:paraId="493F540A" w14:textId="77777777" w:rsidR="00744606" w:rsidRPr="00701DC4" w:rsidRDefault="00000000">
      <w:r w:rsidRPr="00701DC4">
        <w:t>Q25. Cypress default folder for integration tests is:</w:t>
      </w:r>
    </w:p>
    <w:p w14:paraId="1D87EBA3" w14:textId="77777777" w:rsidR="00744606" w:rsidRPr="00701DC4" w:rsidRDefault="00000000">
      <w:r w:rsidRPr="00701DC4">
        <w:t>a) /cypress/tests/</w:t>
      </w:r>
    </w:p>
    <w:p w14:paraId="02678431" w14:textId="77777777" w:rsidR="00744606" w:rsidRPr="00701DC4" w:rsidRDefault="00000000">
      <w:r w:rsidRPr="00701DC4">
        <w:t>b) /cypress/integration/</w:t>
      </w:r>
    </w:p>
    <w:p w14:paraId="5846F336" w14:textId="77777777" w:rsidR="00744606" w:rsidRPr="00701DC4" w:rsidRDefault="00000000">
      <w:r w:rsidRPr="00701DC4">
        <w:t>c) /tests/integration/</w:t>
      </w:r>
    </w:p>
    <w:p w14:paraId="34ED4D4A" w14:textId="77777777" w:rsidR="00744606" w:rsidRPr="00701DC4" w:rsidRDefault="00000000">
      <w:r w:rsidRPr="00701DC4">
        <w:t>d) /src/tests/</w:t>
      </w:r>
    </w:p>
    <w:p w14:paraId="0EBAE53B" w14:textId="77777777" w:rsidR="00744606" w:rsidRPr="00701DC4" w:rsidRDefault="00000000">
      <w:r w:rsidRPr="00701DC4">
        <w:t>option: b</w:t>
      </w:r>
    </w:p>
    <w:p w14:paraId="32F8B7A4" w14:textId="77777777" w:rsidR="00744606" w:rsidRPr="00701DC4" w:rsidRDefault="00000000">
      <w:r w:rsidRPr="00701DC4">
        <w:t>answer: /cypress/integration/</w:t>
      </w:r>
    </w:p>
    <w:p w14:paraId="38E41398" w14:textId="77777777" w:rsidR="00744606" w:rsidRPr="00701DC4" w:rsidRDefault="00744606"/>
    <w:p w14:paraId="20D082E4" w14:textId="77777777" w:rsidR="00744606" w:rsidRPr="00701DC4" w:rsidRDefault="00000000">
      <w:r w:rsidRPr="00701DC4">
        <w:t>Q26. Cypress supports which type of testing?</w:t>
      </w:r>
    </w:p>
    <w:p w14:paraId="7A3A220B" w14:textId="77777777" w:rsidR="00744606" w:rsidRPr="00701DC4" w:rsidRDefault="00000000">
      <w:r w:rsidRPr="00701DC4">
        <w:t>a) Unit</w:t>
      </w:r>
    </w:p>
    <w:p w14:paraId="2338E933" w14:textId="77777777" w:rsidR="00744606" w:rsidRPr="00701DC4" w:rsidRDefault="00000000">
      <w:r w:rsidRPr="00701DC4">
        <w:lastRenderedPageBreak/>
        <w:t>b) Component</w:t>
      </w:r>
    </w:p>
    <w:p w14:paraId="5956FDE7" w14:textId="77777777" w:rsidR="00744606" w:rsidRPr="00701DC4" w:rsidRDefault="00000000">
      <w:r w:rsidRPr="00701DC4">
        <w:t>c) Integration</w:t>
      </w:r>
    </w:p>
    <w:p w14:paraId="79575F7B" w14:textId="77777777" w:rsidR="00744606" w:rsidRPr="00701DC4" w:rsidRDefault="00000000">
      <w:r w:rsidRPr="00701DC4">
        <w:t>d) All of the above</w:t>
      </w:r>
    </w:p>
    <w:p w14:paraId="27F6E659" w14:textId="77777777" w:rsidR="00744606" w:rsidRPr="00701DC4" w:rsidRDefault="00000000">
      <w:r w:rsidRPr="00701DC4">
        <w:t>option: d</w:t>
      </w:r>
    </w:p>
    <w:p w14:paraId="45EFB721" w14:textId="77777777" w:rsidR="00744606" w:rsidRPr="00701DC4" w:rsidRDefault="00000000">
      <w:r w:rsidRPr="00701DC4">
        <w:t>answer: All of the above</w:t>
      </w:r>
    </w:p>
    <w:p w14:paraId="18ACDF67" w14:textId="77777777" w:rsidR="00744606" w:rsidRPr="00701DC4" w:rsidRDefault="00744606"/>
    <w:p w14:paraId="3B033016" w14:textId="77777777" w:rsidR="00744606" w:rsidRPr="00701DC4" w:rsidRDefault="00000000">
      <w:r w:rsidRPr="00701DC4">
        <w:t>Q27. To get an element by ID in Cypress:</w:t>
      </w:r>
    </w:p>
    <w:p w14:paraId="04588247" w14:textId="77777777" w:rsidR="00744606" w:rsidRPr="00701DC4" w:rsidRDefault="00000000">
      <w:r w:rsidRPr="00701DC4">
        <w:t xml:space="preserve">a) </w:t>
      </w:r>
      <w:proofErr w:type="gramStart"/>
      <w:r w:rsidRPr="00701DC4">
        <w:t>cy.getElement</w:t>
      </w:r>
      <w:proofErr w:type="gramEnd"/>
      <w:r w:rsidRPr="00701DC4">
        <w:t>('#id')</w:t>
      </w:r>
    </w:p>
    <w:p w14:paraId="528A9FCE" w14:textId="77777777" w:rsidR="00744606" w:rsidRPr="00701DC4" w:rsidRDefault="00000000">
      <w:r w:rsidRPr="00701DC4">
        <w:t xml:space="preserve">b) </w:t>
      </w:r>
      <w:proofErr w:type="gramStart"/>
      <w:r w:rsidRPr="00701DC4">
        <w:t>cy.find</w:t>
      </w:r>
      <w:proofErr w:type="gramEnd"/>
      <w:r w:rsidRPr="00701DC4">
        <w:t>('#id')</w:t>
      </w:r>
    </w:p>
    <w:p w14:paraId="2B217CA7" w14:textId="77777777" w:rsidR="00744606" w:rsidRPr="00701DC4" w:rsidRDefault="00000000">
      <w:r w:rsidRPr="00701DC4">
        <w:t>c) cy.get('#id')</w:t>
      </w:r>
    </w:p>
    <w:p w14:paraId="3EB7CBD7" w14:textId="77777777" w:rsidR="00744606" w:rsidRPr="00701DC4" w:rsidRDefault="00000000">
      <w:r w:rsidRPr="00701DC4">
        <w:t xml:space="preserve">d) </w:t>
      </w:r>
      <w:proofErr w:type="gramStart"/>
      <w:r w:rsidRPr="00701DC4">
        <w:t>cy.locate</w:t>
      </w:r>
      <w:proofErr w:type="gramEnd"/>
      <w:r w:rsidRPr="00701DC4">
        <w:t>('#id')</w:t>
      </w:r>
    </w:p>
    <w:p w14:paraId="2C13C149" w14:textId="77777777" w:rsidR="00744606" w:rsidRPr="00701DC4" w:rsidRDefault="00000000">
      <w:r w:rsidRPr="00701DC4">
        <w:t>option: c</w:t>
      </w:r>
    </w:p>
    <w:p w14:paraId="0CEAE09E" w14:textId="77777777" w:rsidR="00744606" w:rsidRPr="00701DC4" w:rsidRDefault="00000000">
      <w:r w:rsidRPr="00701DC4">
        <w:t>answer: cy.get('#id')</w:t>
      </w:r>
    </w:p>
    <w:p w14:paraId="73836E25" w14:textId="77777777" w:rsidR="00744606" w:rsidRPr="00701DC4" w:rsidRDefault="00744606"/>
    <w:p w14:paraId="14257D9A" w14:textId="77777777" w:rsidR="00744606" w:rsidRPr="00701DC4" w:rsidRDefault="00000000">
      <w:r w:rsidRPr="00701DC4">
        <w:t>Q28. Which Cypress command is used to simulate a click?</w:t>
      </w:r>
    </w:p>
    <w:p w14:paraId="7D502FAB" w14:textId="77777777" w:rsidR="00744606" w:rsidRPr="00701DC4" w:rsidRDefault="00000000">
      <w:r w:rsidRPr="00701DC4">
        <w:t xml:space="preserve">a) </w:t>
      </w:r>
      <w:proofErr w:type="gramStart"/>
      <w:r w:rsidRPr="00701DC4">
        <w:t>cy.press</w:t>
      </w:r>
      <w:proofErr w:type="gramEnd"/>
      <w:r w:rsidRPr="00701DC4">
        <w:t>()</w:t>
      </w:r>
    </w:p>
    <w:p w14:paraId="0841B234" w14:textId="77777777" w:rsidR="00744606" w:rsidRPr="00701DC4" w:rsidRDefault="00000000">
      <w:r w:rsidRPr="00701DC4">
        <w:t xml:space="preserve">b) </w:t>
      </w:r>
      <w:proofErr w:type="gramStart"/>
      <w:r w:rsidRPr="00701DC4">
        <w:t>cy.tap(</w:t>
      </w:r>
      <w:proofErr w:type="gramEnd"/>
      <w:r w:rsidRPr="00701DC4">
        <w:t>)</w:t>
      </w:r>
    </w:p>
    <w:p w14:paraId="5B5E2AC3" w14:textId="77777777" w:rsidR="00744606" w:rsidRPr="00701DC4" w:rsidRDefault="00000000">
      <w:r w:rsidRPr="00701DC4">
        <w:t xml:space="preserve">c) </w:t>
      </w:r>
      <w:proofErr w:type="gramStart"/>
      <w:r w:rsidRPr="00701DC4">
        <w:t>cy.click</w:t>
      </w:r>
      <w:proofErr w:type="gramEnd"/>
      <w:r w:rsidRPr="00701DC4">
        <w:t>()</w:t>
      </w:r>
    </w:p>
    <w:p w14:paraId="469B6BAF" w14:textId="77777777" w:rsidR="00744606" w:rsidRPr="00701DC4" w:rsidRDefault="00000000">
      <w:r w:rsidRPr="00701DC4">
        <w:t xml:space="preserve">d) </w:t>
      </w:r>
      <w:proofErr w:type="gramStart"/>
      <w:r w:rsidRPr="00701DC4">
        <w:t>cy.triggerClick</w:t>
      </w:r>
      <w:proofErr w:type="gramEnd"/>
      <w:r w:rsidRPr="00701DC4">
        <w:t>()</w:t>
      </w:r>
    </w:p>
    <w:p w14:paraId="537EE12E" w14:textId="77777777" w:rsidR="00744606" w:rsidRPr="00701DC4" w:rsidRDefault="00000000">
      <w:r w:rsidRPr="00701DC4">
        <w:t>option: c</w:t>
      </w:r>
    </w:p>
    <w:p w14:paraId="45917BED" w14:textId="77777777" w:rsidR="00744606" w:rsidRPr="00701DC4" w:rsidRDefault="00000000">
      <w:r w:rsidRPr="00701DC4">
        <w:t xml:space="preserve">answer: </w:t>
      </w:r>
      <w:proofErr w:type="gramStart"/>
      <w:r w:rsidRPr="00701DC4">
        <w:t>cy.click</w:t>
      </w:r>
      <w:proofErr w:type="gramEnd"/>
      <w:r w:rsidRPr="00701DC4">
        <w:t>()</w:t>
      </w:r>
    </w:p>
    <w:p w14:paraId="5C3F5E84" w14:textId="77777777" w:rsidR="00744606" w:rsidRPr="00701DC4" w:rsidRDefault="00744606"/>
    <w:p w14:paraId="0619DC7A" w14:textId="77777777" w:rsidR="00744606" w:rsidRPr="00701DC4" w:rsidRDefault="00000000">
      <w:r w:rsidRPr="00701DC4">
        <w:t>Q29. Cypress provides:</w:t>
      </w:r>
    </w:p>
    <w:p w14:paraId="292BE4BA" w14:textId="77777777" w:rsidR="00744606" w:rsidRPr="00701DC4" w:rsidRDefault="00000000">
      <w:r w:rsidRPr="00701DC4">
        <w:t>a) Real browser environment</w:t>
      </w:r>
    </w:p>
    <w:p w14:paraId="13F27416" w14:textId="77777777" w:rsidR="00744606" w:rsidRPr="00701DC4" w:rsidRDefault="00000000">
      <w:r w:rsidRPr="00701DC4">
        <w:t>b) Virtual DOM only</w:t>
      </w:r>
    </w:p>
    <w:p w14:paraId="575C3287" w14:textId="77777777" w:rsidR="00744606" w:rsidRPr="00701DC4" w:rsidRDefault="00000000">
      <w:r w:rsidRPr="00701DC4">
        <w:t>c) API mocks only</w:t>
      </w:r>
    </w:p>
    <w:p w14:paraId="070B4A46" w14:textId="77777777" w:rsidR="00744606" w:rsidRPr="00701DC4" w:rsidRDefault="00000000">
      <w:r w:rsidRPr="00701DC4">
        <w:lastRenderedPageBreak/>
        <w:t>d) Only CLI support</w:t>
      </w:r>
    </w:p>
    <w:p w14:paraId="572D221D" w14:textId="77777777" w:rsidR="00744606" w:rsidRPr="00701DC4" w:rsidRDefault="00000000">
      <w:r w:rsidRPr="00701DC4">
        <w:t>option: a</w:t>
      </w:r>
    </w:p>
    <w:p w14:paraId="7982A5B2" w14:textId="77777777" w:rsidR="00744606" w:rsidRPr="00701DC4" w:rsidRDefault="00000000">
      <w:r w:rsidRPr="00701DC4">
        <w:t>answer: Real browser environment</w:t>
      </w:r>
    </w:p>
    <w:p w14:paraId="4146DE03" w14:textId="77777777" w:rsidR="00744606" w:rsidRPr="00701DC4" w:rsidRDefault="00744606"/>
    <w:p w14:paraId="56BFE3CB" w14:textId="77777777" w:rsidR="00744606" w:rsidRPr="00701DC4" w:rsidRDefault="00000000">
      <w:r w:rsidRPr="00701DC4">
        <w:t>Q30. Cypress runs asynchronously but provides:</w:t>
      </w:r>
    </w:p>
    <w:p w14:paraId="1A92C042" w14:textId="77777777" w:rsidR="00744606" w:rsidRPr="00701DC4" w:rsidRDefault="00000000">
      <w:r w:rsidRPr="00701DC4">
        <w:t>a) Callbacks</w:t>
      </w:r>
    </w:p>
    <w:p w14:paraId="0AE671D5" w14:textId="77777777" w:rsidR="00744606" w:rsidRPr="00701DC4" w:rsidRDefault="00000000">
      <w:r w:rsidRPr="00701DC4">
        <w:t>b) Automatic waiting</w:t>
      </w:r>
    </w:p>
    <w:p w14:paraId="45A9A14A" w14:textId="77777777" w:rsidR="00744606" w:rsidRPr="00701DC4" w:rsidRDefault="00000000">
      <w:r w:rsidRPr="00701DC4">
        <w:t>c) Promises only</w:t>
      </w:r>
    </w:p>
    <w:p w14:paraId="179D7478" w14:textId="77777777" w:rsidR="00744606" w:rsidRPr="00701DC4" w:rsidRDefault="00000000">
      <w:r w:rsidRPr="00701DC4">
        <w:t>d) Manual waits</w:t>
      </w:r>
    </w:p>
    <w:p w14:paraId="0E89D83E" w14:textId="77777777" w:rsidR="00744606" w:rsidRPr="00701DC4" w:rsidRDefault="00000000">
      <w:r w:rsidRPr="00701DC4">
        <w:t>option: b</w:t>
      </w:r>
    </w:p>
    <w:p w14:paraId="59398249" w14:textId="77777777" w:rsidR="00744606" w:rsidRPr="00701DC4" w:rsidRDefault="00000000">
      <w:r w:rsidRPr="00701DC4">
        <w:t>answer: Automatic waiting</w:t>
      </w:r>
    </w:p>
    <w:p w14:paraId="575FEADA" w14:textId="77777777" w:rsidR="00744606" w:rsidRPr="00701DC4" w:rsidRDefault="00744606"/>
    <w:p w14:paraId="15C19D37" w14:textId="77777777" w:rsidR="00744606" w:rsidRPr="00701DC4" w:rsidRDefault="00000000">
      <w:r w:rsidRPr="00701DC4">
        <w:t>Q31. Cypress command to type text into an input:</w:t>
      </w:r>
    </w:p>
    <w:p w14:paraId="3FB90FA9" w14:textId="77777777" w:rsidR="00744606" w:rsidRPr="00701DC4" w:rsidRDefault="00000000">
      <w:r w:rsidRPr="00701DC4">
        <w:t xml:space="preserve">a) </w:t>
      </w:r>
      <w:proofErr w:type="gramStart"/>
      <w:r w:rsidRPr="00701DC4">
        <w:t>cy.enter</w:t>
      </w:r>
      <w:proofErr w:type="gramEnd"/>
      <w:r w:rsidRPr="00701DC4">
        <w:t>('text')</w:t>
      </w:r>
    </w:p>
    <w:p w14:paraId="399AA794" w14:textId="77777777" w:rsidR="00744606" w:rsidRPr="00701DC4" w:rsidRDefault="00000000">
      <w:r w:rsidRPr="00701DC4">
        <w:t xml:space="preserve">b) </w:t>
      </w:r>
      <w:proofErr w:type="gramStart"/>
      <w:r w:rsidRPr="00701DC4">
        <w:t>cy.type</w:t>
      </w:r>
      <w:proofErr w:type="gramEnd"/>
      <w:r w:rsidRPr="00701DC4">
        <w:t>('text')</w:t>
      </w:r>
    </w:p>
    <w:p w14:paraId="7D1BA2CB" w14:textId="77777777" w:rsidR="00744606" w:rsidRPr="00701DC4" w:rsidRDefault="00000000">
      <w:r w:rsidRPr="00701DC4">
        <w:t xml:space="preserve">c) </w:t>
      </w:r>
      <w:proofErr w:type="gramStart"/>
      <w:r w:rsidRPr="00701DC4">
        <w:t>cy.write</w:t>
      </w:r>
      <w:proofErr w:type="gramEnd"/>
      <w:r w:rsidRPr="00701DC4">
        <w:t>('text')</w:t>
      </w:r>
    </w:p>
    <w:p w14:paraId="28413145" w14:textId="77777777" w:rsidR="00744606" w:rsidRPr="00701DC4" w:rsidRDefault="00000000">
      <w:r w:rsidRPr="00701DC4">
        <w:t xml:space="preserve">d) </w:t>
      </w:r>
      <w:proofErr w:type="gramStart"/>
      <w:r w:rsidRPr="00701DC4">
        <w:t>cy.input</w:t>
      </w:r>
      <w:proofErr w:type="gramEnd"/>
      <w:r w:rsidRPr="00701DC4">
        <w:t>('text')</w:t>
      </w:r>
    </w:p>
    <w:p w14:paraId="680BF0B7" w14:textId="77777777" w:rsidR="00744606" w:rsidRPr="00701DC4" w:rsidRDefault="00000000">
      <w:r w:rsidRPr="00701DC4">
        <w:t>option: b</w:t>
      </w:r>
    </w:p>
    <w:p w14:paraId="2D1E95B7" w14:textId="77777777" w:rsidR="00744606" w:rsidRPr="00701DC4" w:rsidRDefault="00000000">
      <w:r w:rsidRPr="00701DC4">
        <w:t xml:space="preserve">answer: </w:t>
      </w:r>
      <w:proofErr w:type="gramStart"/>
      <w:r w:rsidRPr="00701DC4">
        <w:t>cy.type</w:t>
      </w:r>
      <w:proofErr w:type="gramEnd"/>
      <w:r w:rsidRPr="00701DC4">
        <w:t>('text')</w:t>
      </w:r>
    </w:p>
    <w:p w14:paraId="47B2E029" w14:textId="77777777" w:rsidR="00744606" w:rsidRPr="00701DC4" w:rsidRDefault="00744606"/>
    <w:p w14:paraId="344E6541" w14:textId="77777777" w:rsidR="00744606" w:rsidRPr="00701DC4" w:rsidRDefault="00000000">
      <w:r w:rsidRPr="00701DC4">
        <w:t>Q32. Cypress command to assert visibility:</w:t>
      </w:r>
    </w:p>
    <w:p w14:paraId="3E8F38B8" w14:textId="77777777" w:rsidR="00744606" w:rsidRPr="00701DC4" w:rsidRDefault="00000000">
      <w:r w:rsidRPr="00701DC4">
        <w:t>a) cy.get(</w:t>
      </w:r>
      <w:proofErr w:type="gramStart"/>
      <w:r w:rsidRPr="00701DC4">
        <w:t>).visible</w:t>
      </w:r>
      <w:proofErr w:type="gramEnd"/>
      <w:r w:rsidRPr="00701DC4">
        <w:t>()</w:t>
      </w:r>
    </w:p>
    <w:p w14:paraId="177FB6F9" w14:textId="77777777" w:rsidR="00744606" w:rsidRPr="00701DC4" w:rsidRDefault="00000000">
      <w:r w:rsidRPr="00701DC4">
        <w:t xml:space="preserve">b) </w:t>
      </w:r>
      <w:proofErr w:type="gramStart"/>
      <w:r w:rsidRPr="00701DC4">
        <w:t>cy.should</w:t>
      </w:r>
      <w:proofErr w:type="gramEnd"/>
      <w:r w:rsidRPr="00701DC4">
        <w:t>('</w:t>
      </w:r>
      <w:proofErr w:type="gramStart"/>
      <w:r w:rsidRPr="00701DC4">
        <w:t>be.visible</w:t>
      </w:r>
      <w:proofErr w:type="gramEnd"/>
      <w:r w:rsidRPr="00701DC4">
        <w:t>')</w:t>
      </w:r>
    </w:p>
    <w:p w14:paraId="199B36EA" w14:textId="77777777" w:rsidR="00744606" w:rsidRPr="00701DC4" w:rsidRDefault="00000000">
      <w:r w:rsidRPr="00701DC4">
        <w:t xml:space="preserve">c) </w:t>
      </w:r>
      <w:proofErr w:type="gramStart"/>
      <w:r w:rsidRPr="00701DC4">
        <w:t>cy.expect</w:t>
      </w:r>
      <w:proofErr w:type="gramEnd"/>
      <w:r w:rsidRPr="00701DC4">
        <w:t>('visible')</w:t>
      </w:r>
    </w:p>
    <w:p w14:paraId="72967B48" w14:textId="77777777" w:rsidR="00744606" w:rsidRPr="00701DC4" w:rsidRDefault="00000000">
      <w:r w:rsidRPr="00701DC4">
        <w:t xml:space="preserve">d) </w:t>
      </w:r>
      <w:proofErr w:type="gramStart"/>
      <w:r w:rsidRPr="00701DC4">
        <w:t>cy.assert</w:t>
      </w:r>
      <w:proofErr w:type="gramEnd"/>
      <w:r w:rsidRPr="00701DC4">
        <w:t>('visible')</w:t>
      </w:r>
    </w:p>
    <w:p w14:paraId="120475EA" w14:textId="77777777" w:rsidR="00744606" w:rsidRPr="00701DC4" w:rsidRDefault="00000000">
      <w:r w:rsidRPr="00701DC4">
        <w:t>option: b</w:t>
      </w:r>
    </w:p>
    <w:p w14:paraId="502C561E" w14:textId="77777777" w:rsidR="00744606" w:rsidRPr="00701DC4" w:rsidRDefault="00000000">
      <w:r w:rsidRPr="00701DC4">
        <w:lastRenderedPageBreak/>
        <w:t xml:space="preserve">answer: </w:t>
      </w:r>
      <w:proofErr w:type="gramStart"/>
      <w:r w:rsidRPr="00701DC4">
        <w:t>cy.should</w:t>
      </w:r>
      <w:proofErr w:type="gramEnd"/>
      <w:r w:rsidRPr="00701DC4">
        <w:t>('</w:t>
      </w:r>
      <w:proofErr w:type="gramStart"/>
      <w:r w:rsidRPr="00701DC4">
        <w:t>be.visible</w:t>
      </w:r>
      <w:proofErr w:type="gramEnd"/>
      <w:r w:rsidRPr="00701DC4">
        <w:t>')</w:t>
      </w:r>
    </w:p>
    <w:p w14:paraId="6EB50409" w14:textId="77777777" w:rsidR="00744606" w:rsidRPr="00701DC4" w:rsidRDefault="00744606"/>
    <w:p w14:paraId="3168B0DA" w14:textId="77777777" w:rsidR="00744606" w:rsidRPr="00701DC4" w:rsidRDefault="00000000">
      <w:r w:rsidRPr="00701DC4">
        <w:t>Q33. Cypress supports test retries with:</w:t>
      </w:r>
    </w:p>
    <w:p w14:paraId="18555E1C" w14:textId="77777777" w:rsidR="00744606" w:rsidRPr="00701DC4" w:rsidRDefault="00000000">
      <w:r w:rsidRPr="00701DC4">
        <w:t>a) Retry block</w:t>
      </w:r>
    </w:p>
    <w:p w14:paraId="1E081384" w14:textId="77777777" w:rsidR="00744606" w:rsidRPr="00701DC4" w:rsidRDefault="00000000">
      <w:r w:rsidRPr="00701DC4">
        <w:t>b) Cypress.config</w:t>
      </w:r>
      <w:proofErr w:type="gramStart"/>
      <w:r w:rsidRPr="00701DC4">
        <w:t>({ retries</w:t>
      </w:r>
      <w:proofErr w:type="gramEnd"/>
      <w:r w:rsidRPr="00701DC4">
        <w:t xml:space="preserve"> })</w:t>
      </w:r>
    </w:p>
    <w:p w14:paraId="36E18366" w14:textId="77777777" w:rsidR="00744606" w:rsidRPr="00701DC4" w:rsidRDefault="00000000">
      <w:r w:rsidRPr="00701DC4">
        <w:t xml:space="preserve">c) </w:t>
      </w:r>
      <w:proofErr w:type="gramStart"/>
      <w:r w:rsidRPr="00701DC4">
        <w:t>cy.retry</w:t>
      </w:r>
      <w:proofErr w:type="gramEnd"/>
      <w:r w:rsidRPr="00701DC4">
        <w:t>()</w:t>
      </w:r>
    </w:p>
    <w:p w14:paraId="047AAEBC" w14:textId="77777777" w:rsidR="00744606" w:rsidRPr="00701DC4" w:rsidRDefault="00000000">
      <w:r w:rsidRPr="00701DC4">
        <w:t xml:space="preserve">d) </w:t>
      </w:r>
      <w:proofErr w:type="gramStart"/>
      <w:r w:rsidRPr="00701DC4">
        <w:t>cy.loop</w:t>
      </w:r>
      <w:proofErr w:type="gramEnd"/>
      <w:r w:rsidRPr="00701DC4">
        <w:t>()</w:t>
      </w:r>
    </w:p>
    <w:p w14:paraId="718E0B21" w14:textId="77777777" w:rsidR="00744606" w:rsidRPr="00701DC4" w:rsidRDefault="00000000">
      <w:r w:rsidRPr="00701DC4">
        <w:t>option: b</w:t>
      </w:r>
    </w:p>
    <w:p w14:paraId="714DF0F7" w14:textId="77777777" w:rsidR="00744606" w:rsidRPr="00701DC4" w:rsidRDefault="00000000">
      <w:r w:rsidRPr="00701DC4">
        <w:t>answer: Cypress.config</w:t>
      </w:r>
      <w:proofErr w:type="gramStart"/>
      <w:r w:rsidRPr="00701DC4">
        <w:t>({ retries</w:t>
      </w:r>
      <w:proofErr w:type="gramEnd"/>
      <w:r w:rsidRPr="00701DC4">
        <w:t xml:space="preserve"> })</w:t>
      </w:r>
    </w:p>
    <w:p w14:paraId="7EA228D1" w14:textId="77777777" w:rsidR="00744606" w:rsidRPr="00701DC4" w:rsidRDefault="00744606"/>
    <w:p w14:paraId="2E04D2A3" w14:textId="77777777" w:rsidR="00744606" w:rsidRPr="00701DC4" w:rsidRDefault="00000000">
      <w:r w:rsidRPr="00701DC4">
        <w:t>Q34. Cypress dashboard is used for:</w:t>
      </w:r>
    </w:p>
    <w:p w14:paraId="0A1182AC" w14:textId="77777777" w:rsidR="00744606" w:rsidRPr="00701DC4" w:rsidRDefault="00000000">
      <w:r w:rsidRPr="00701DC4">
        <w:t>a) Real-time test results &amp; analytics</w:t>
      </w:r>
    </w:p>
    <w:p w14:paraId="5CCEB096" w14:textId="77777777" w:rsidR="00744606" w:rsidRPr="00701DC4" w:rsidRDefault="00000000">
      <w:r w:rsidRPr="00701DC4">
        <w:t>b) Code compilation</w:t>
      </w:r>
    </w:p>
    <w:p w14:paraId="00595BDD" w14:textId="77777777" w:rsidR="00744606" w:rsidRPr="00701DC4" w:rsidRDefault="00000000">
      <w:r w:rsidRPr="00701DC4">
        <w:t>c) Storing test code</w:t>
      </w:r>
    </w:p>
    <w:p w14:paraId="7F25D9F0" w14:textId="77777777" w:rsidR="00744606" w:rsidRPr="00701DC4" w:rsidRDefault="00000000">
      <w:r w:rsidRPr="00701DC4">
        <w:t>d) Database queries</w:t>
      </w:r>
    </w:p>
    <w:p w14:paraId="6A26D648" w14:textId="77777777" w:rsidR="00744606" w:rsidRPr="00701DC4" w:rsidRDefault="00000000">
      <w:r w:rsidRPr="00701DC4">
        <w:t>option: a</w:t>
      </w:r>
    </w:p>
    <w:p w14:paraId="6EF76763" w14:textId="77777777" w:rsidR="00744606" w:rsidRPr="00701DC4" w:rsidRDefault="00000000">
      <w:r w:rsidRPr="00701DC4">
        <w:t>answer: Real-time test results &amp; analytics</w:t>
      </w:r>
    </w:p>
    <w:p w14:paraId="6C3AABEB" w14:textId="77777777" w:rsidR="00744606" w:rsidRPr="00701DC4" w:rsidRDefault="00744606"/>
    <w:p w14:paraId="21E24F3C" w14:textId="77777777" w:rsidR="00744606" w:rsidRPr="00701DC4" w:rsidRDefault="00000000">
      <w:r w:rsidRPr="00701DC4">
        <w:t>Q35. Cypress automatically handles:</w:t>
      </w:r>
    </w:p>
    <w:p w14:paraId="020663D4" w14:textId="77777777" w:rsidR="00744606" w:rsidRPr="00701DC4" w:rsidRDefault="00000000">
      <w:r w:rsidRPr="00701DC4">
        <w:t>a) Async code &amp; waits</w:t>
      </w:r>
    </w:p>
    <w:p w14:paraId="4A3063E1" w14:textId="77777777" w:rsidR="00744606" w:rsidRPr="00701DC4" w:rsidRDefault="00000000">
      <w:r w:rsidRPr="00701DC4">
        <w:t>b) SQL queries</w:t>
      </w:r>
    </w:p>
    <w:p w14:paraId="3D747A7E" w14:textId="77777777" w:rsidR="00744606" w:rsidRPr="00701DC4" w:rsidRDefault="00000000">
      <w:r w:rsidRPr="00701DC4">
        <w:t>c) Cloud deployments</w:t>
      </w:r>
    </w:p>
    <w:p w14:paraId="388C16C1" w14:textId="77777777" w:rsidR="00744606" w:rsidRPr="00701DC4" w:rsidRDefault="00000000">
      <w:r w:rsidRPr="00701DC4">
        <w:t>d) Webpack builds</w:t>
      </w:r>
    </w:p>
    <w:p w14:paraId="7151C1ED" w14:textId="77777777" w:rsidR="00744606" w:rsidRPr="00701DC4" w:rsidRDefault="00000000">
      <w:r w:rsidRPr="00701DC4">
        <w:t>option: a</w:t>
      </w:r>
    </w:p>
    <w:p w14:paraId="68899CCD" w14:textId="77777777" w:rsidR="00744606" w:rsidRPr="00701DC4" w:rsidRDefault="00000000">
      <w:r w:rsidRPr="00701DC4">
        <w:t>answer: Async code &amp; waits</w:t>
      </w:r>
    </w:p>
    <w:p w14:paraId="5D6B7854" w14:textId="77777777" w:rsidR="00445A76" w:rsidRPr="00701DC4" w:rsidRDefault="00445A76"/>
    <w:p w14:paraId="5650E69E" w14:textId="1427FEED" w:rsidR="00744606" w:rsidRPr="00701DC4" w:rsidRDefault="00000000">
      <w:r w:rsidRPr="00701DC4">
        <w:lastRenderedPageBreak/>
        <w:t>Q36. In Redux, the state must always be treated as:</w:t>
      </w:r>
    </w:p>
    <w:p w14:paraId="78AC1A97" w14:textId="77777777" w:rsidR="00744606" w:rsidRPr="00701DC4" w:rsidRDefault="00000000">
      <w:r w:rsidRPr="00701DC4">
        <w:t>a) Mutable</w:t>
      </w:r>
    </w:p>
    <w:p w14:paraId="7D851D9F" w14:textId="77777777" w:rsidR="00744606" w:rsidRPr="00701DC4" w:rsidRDefault="00000000">
      <w:r w:rsidRPr="00701DC4">
        <w:t>b) Immutable</w:t>
      </w:r>
    </w:p>
    <w:p w14:paraId="76CE45E2" w14:textId="77777777" w:rsidR="00744606" w:rsidRPr="00701DC4" w:rsidRDefault="00000000">
      <w:r w:rsidRPr="00701DC4">
        <w:t>c) Temporary</w:t>
      </w:r>
    </w:p>
    <w:p w14:paraId="625BE94F" w14:textId="77777777" w:rsidR="00744606" w:rsidRPr="00701DC4" w:rsidRDefault="00000000">
      <w:r w:rsidRPr="00701DC4">
        <w:t>d) None of the above</w:t>
      </w:r>
    </w:p>
    <w:p w14:paraId="7B125F6D" w14:textId="77777777" w:rsidR="00744606" w:rsidRPr="00701DC4" w:rsidRDefault="00000000">
      <w:r w:rsidRPr="00701DC4">
        <w:t>option: b</w:t>
      </w:r>
    </w:p>
    <w:p w14:paraId="0AE3CFBD" w14:textId="77777777" w:rsidR="00744606" w:rsidRPr="00701DC4" w:rsidRDefault="00000000">
      <w:r w:rsidRPr="00701DC4">
        <w:t>answer: Immutable</w:t>
      </w:r>
    </w:p>
    <w:p w14:paraId="28728ADA" w14:textId="77777777" w:rsidR="00744606" w:rsidRPr="00701DC4" w:rsidRDefault="00744606"/>
    <w:p w14:paraId="4D459DD1" w14:textId="77777777" w:rsidR="00744606" w:rsidRPr="00701DC4" w:rsidRDefault="00000000">
      <w:r w:rsidRPr="00701DC4">
        <w:t>Q37. Which function in Redux is used to combine multiple reducers into one?</w:t>
      </w:r>
    </w:p>
    <w:p w14:paraId="02C445DA" w14:textId="77777777" w:rsidR="00744606" w:rsidRPr="00701DC4" w:rsidRDefault="00000000">
      <w:r w:rsidRPr="00701DC4">
        <w:t>a) createReducer</w:t>
      </w:r>
    </w:p>
    <w:p w14:paraId="3EB87764" w14:textId="77777777" w:rsidR="00744606" w:rsidRPr="00701DC4" w:rsidRDefault="00000000">
      <w:r w:rsidRPr="00701DC4">
        <w:t>b) applyMiddleware</w:t>
      </w:r>
    </w:p>
    <w:p w14:paraId="45C8FDD7" w14:textId="77777777" w:rsidR="00744606" w:rsidRPr="00701DC4" w:rsidRDefault="00000000">
      <w:r w:rsidRPr="00701DC4">
        <w:t>c) combineReducers</w:t>
      </w:r>
    </w:p>
    <w:p w14:paraId="4ABEE8A9" w14:textId="77777777" w:rsidR="00744606" w:rsidRPr="00701DC4" w:rsidRDefault="00000000">
      <w:r w:rsidRPr="00701DC4">
        <w:t>d) rootReducer</w:t>
      </w:r>
    </w:p>
    <w:p w14:paraId="18F08725" w14:textId="77777777" w:rsidR="00744606" w:rsidRPr="00701DC4" w:rsidRDefault="00000000">
      <w:r w:rsidRPr="00701DC4">
        <w:t>option: c</w:t>
      </w:r>
    </w:p>
    <w:p w14:paraId="5E7D518F" w14:textId="77777777" w:rsidR="00744606" w:rsidRPr="00701DC4" w:rsidRDefault="00000000">
      <w:r w:rsidRPr="00701DC4">
        <w:t>answer: combineReducers</w:t>
      </w:r>
    </w:p>
    <w:p w14:paraId="517839DF" w14:textId="77777777" w:rsidR="00744606" w:rsidRPr="00701DC4" w:rsidRDefault="00744606"/>
    <w:p w14:paraId="0C510432" w14:textId="77777777" w:rsidR="00744606" w:rsidRPr="00701DC4" w:rsidRDefault="00000000">
      <w:r w:rsidRPr="00701DC4">
        <w:t>Q38. Which Redux middleware is commonly used for handling asynchronous operations?</w:t>
      </w:r>
    </w:p>
    <w:p w14:paraId="1B1AA006" w14:textId="77777777" w:rsidR="00744606" w:rsidRPr="00701DC4" w:rsidRDefault="00000000">
      <w:r w:rsidRPr="00701DC4">
        <w:t>a) redux-logger</w:t>
      </w:r>
    </w:p>
    <w:p w14:paraId="6779BFF3" w14:textId="77777777" w:rsidR="00744606" w:rsidRPr="00701DC4" w:rsidRDefault="00000000">
      <w:r w:rsidRPr="00701DC4">
        <w:t>b) redux-thunk</w:t>
      </w:r>
    </w:p>
    <w:p w14:paraId="44C5A8D7" w14:textId="77777777" w:rsidR="00744606" w:rsidRPr="00701DC4" w:rsidRDefault="00000000">
      <w:r w:rsidRPr="00701DC4">
        <w:t>c) redux-toolkit</w:t>
      </w:r>
    </w:p>
    <w:p w14:paraId="6DEB1898" w14:textId="77777777" w:rsidR="00744606" w:rsidRPr="00701DC4" w:rsidRDefault="00000000">
      <w:r w:rsidRPr="00701DC4">
        <w:t>d) redux-persist</w:t>
      </w:r>
    </w:p>
    <w:p w14:paraId="6F1B6CE9" w14:textId="77777777" w:rsidR="00744606" w:rsidRPr="00701DC4" w:rsidRDefault="00000000">
      <w:r w:rsidRPr="00701DC4">
        <w:t>option: b</w:t>
      </w:r>
    </w:p>
    <w:p w14:paraId="0A2E23DA" w14:textId="77777777" w:rsidR="00744606" w:rsidRPr="00701DC4" w:rsidRDefault="00000000">
      <w:r w:rsidRPr="00701DC4">
        <w:t>answer: redux-thunk</w:t>
      </w:r>
    </w:p>
    <w:p w14:paraId="32A2679F" w14:textId="77777777" w:rsidR="00744606" w:rsidRPr="00701DC4" w:rsidRDefault="00744606"/>
    <w:p w14:paraId="1B6DFE4E" w14:textId="77777777" w:rsidR="00744606" w:rsidRPr="00701DC4" w:rsidRDefault="00000000">
      <w:r w:rsidRPr="00701DC4">
        <w:t xml:space="preserve">Q39. In Redux, what does </w:t>
      </w:r>
      <w:proofErr w:type="gramStart"/>
      <w:r w:rsidRPr="00701DC4">
        <w:t>dispatch(</w:t>
      </w:r>
      <w:proofErr w:type="gramEnd"/>
      <w:r w:rsidRPr="00701DC4">
        <w:t>) do?</w:t>
      </w:r>
    </w:p>
    <w:p w14:paraId="65C1AB02" w14:textId="77777777" w:rsidR="00744606" w:rsidRPr="00701DC4" w:rsidRDefault="00000000">
      <w:r w:rsidRPr="00701DC4">
        <w:t>a) Updates the reducer directly</w:t>
      </w:r>
    </w:p>
    <w:p w14:paraId="51CA602A" w14:textId="77777777" w:rsidR="00744606" w:rsidRPr="00701DC4" w:rsidRDefault="00000000">
      <w:r w:rsidRPr="00701DC4">
        <w:lastRenderedPageBreak/>
        <w:t>b) Sends an action to the store</w:t>
      </w:r>
    </w:p>
    <w:p w14:paraId="5BD80F70" w14:textId="77777777" w:rsidR="00744606" w:rsidRPr="00701DC4" w:rsidRDefault="00000000">
      <w:r w:rsidRPr="00701DC4">
        <w:t>c) Returns the current state</w:t>
      </w:r>
    </w:p>
    <w:p w14:paraId="0AD50FE9" w14:textId="77777777" w:rsidR="00744606" w:rsidRPr="00701DC4" w:rsidRDefault="00000000">
      <w:r w:rsidRPr="00701DC4">
        <w:t>d) Initializes the store</w:t>
      </w:r>
    </w:p>
    <w:p w14:paraId="2AD0176A" w14:textId="77777777" w:rsidR="00744606" w:rsidRPr="00701DC4" w:rsidRDefault="00000000">
      <w:r w:rsidRPr="00701DC4">
        <w:t>option: b</w:t>
      </w:r>
    </w:p>
    <w:p w14:paraId="0C1F1913" w14:textId="77777777" w:rsidR="00744606" w:rsidRPr="00701DC4" w:rsidRDefault="00000000">
      <w:r w:rsidRPr="00701DC4">
        <w:t>answer: Sends an action to the store</w:t>
      </w:r>
    </w:p>
    <w:p w14:paraId="133C6D01" w14:textId="77777777" w:rsidR="00744606" w:rsidRPr="00701DC4" w:rsidRDefault="00744606"/>
    <w:p w14:paraId="102E86D9" w14:textId="77777777" w:rsidR="00744606" w:rsidRPr="00701DC4" w:rsidRDefault="00000000">
      <w:r w:rsidRPr="00701DC4">
        <w:t>Q40. What is the correct order of Redux data flow?</w:t>
      </w:r>
    </w:p>
    <w:p w14:paraId="63F7F13F" w14:textId="77777777" w:rsidR="00744606" w:rsidRPr="00701DC4" w:rsidRDefault="00000000">
      <w:r w:rsidRPr="00701DC4">
        <w:t>a) Store → Reducer → Action → UI</w:t>
      </w:r>
    </w:p>
    <w:p w14:paraId="39EEE37D" w14:textId="77777777" w:rsidR="00744606" w:rsidRPr="00701DC4" w:rsidRDefault="00000000">
      <w:r w:rsidRPr="00701DC4">
        <w:t>b) UI → Action → Reducer → Store → UI</w:t>
      </w:r>
    </w:p>
    <w:p w14:paraId="1C9A17F1" w14:textId="77777777" w:rsidR="00744606" w:rsidRPr="00701DC4" w:rsidRDefault="00000000">
      <w:r w:rsidRPr="00701DC4">
        <w:t>c) Reducer → Store → Action → UI</w:t>
      </w:r>
    </w:p>
    <w:p w14:paraId="5E9530BF" w14:textId="77777777" w:rsidR="00744606" w:rsidRPr="00701DC4" w:rsidRDefault="00000000">
      <w:r w:rsidRPr="00701DC4">
        <w:t>d) Action → UI → Reducer → Store</w:t>
      </w:r>
    </w:p>
    <w:p w14:paraId="1C7BF212" w14:textId="77777777" w:rsidR="00744606" w:rsidRPr="00701DC4" w:rsidRDefault="00000000">
      <w:r w:rsidRPr="00701DC4">
        <w:t>option: b</w:t>
      </w:r>
    </w:p>
    <w:p w14:paraId="5A02587B" w14:textId="77777777" w:rsidR="00744606" w:rsidRPr="00701DC4" w:rsidRDefault="00000000">
      <w:r w:rsidRPr="00701DC4">
        <w:t>answer: UI → Action → Reducer → Store → UI</w:t>
      </w:r>
    </w:p>
    <w:p w14:paraId="7EB75296" w14:textId="77777777" w:rsidR="00744606" w:rsidRPr="00701DC4" w:rsidRDefault="00744606"/>
    <w:p w14:paraId="59E84EA9" w14:textId="77777777" w:rsidR="00744606" w:rsidRPr="00701DC4" w:rsidRDefault="00000000">
      <w:r w:rsidRPr="00701DC4">
        <w:t>Q41. When fetching data in Redux, where should the API call usually be placed?</w:t>
      </w:r>
    </w:p>
    <w:p w14:paraId="401E8123" w14:textId="77777777" w:rsidR="00744606" w:rsidRPr="00701DC4" w:rsidRDefault="00000000">
      <w:r w:rsidRPr="00701DC4">
        <w:t>a) Inside the reducer</w:t>
      </w:r>
    </w:p>
    <w:p w14:paraId="6D4CEA16" w14:textId="77777777" w:rsidR="00744606" w:rsidRPr="00701DC4" w:rsidRDefault="00000000">
      <w:r w:rsidRPr="00701DC4">
        <w:t>b) Inside the action creator (with middleware)</w:t>
      </w:r>
    </w:p>
    <w:p w14:paraId="3ABD4E0C" w14:textId="77777777" w:rsidR="00744606" w:rsidRPr="00701DC4" w:rsidRDefault="00000000">
      <w:r w:rsidRPr="00701DC4">
        <w:t>c) Inside the store directly</w:t>
      </w:r>
    </w:p>
    <w:p w14:paraId="0B67E62C" w14:textId="77777777" w:rsidR="00744606" w:rsidRPr="00701DC4" w:rsidRDefault="00000000">
      <w:r w:rsidRPr="00701DC4">
        <w:t>d) Inside the component only</w:t>
      </w:r>
    </w:p>
    <w:p w14:paraId="2BF5E839" w14:textId="77777777" w:rsidR="00744606" w:rsidRPr="00701DC4" w:rsidRDefault="00000000">
      <w:r w:rsidRPr="00701DC4">
        <w:t>option: b</w:t>
      </w:r>
    </w:p>
    <w:p w14:paraId="13DA9C11" w14:textId="77777777" w:rsidR="00744606" w:rsidRPr="00701DC4" w:rsidRDefault="00000000">
      <w:r w:rsidRPr="00701DC4">
        <w:t>answer: Inside the action creator (with middleware)</w:t>
      </w:r>
    </w:p>
    <w:p w14:paraId="020F0DBB" w14:textId="77777777" w:rsidR="00744606" w:rsidRPr="00701DC4" w:rsidRDefault="00744606"/>
    <w:p w14:paraId="168E6BD2" w14:textId="77777777" w:rsidR="00744606" w:rsidRPr="00701DC4" w:rsidRDefault="00000000">
      <w:r w:rsidRPr="00701DC4">
        <w:t>Q42. Which hook is often used in React-Redux for accessing state from the store?</w:t>
      </w:r>
    </w:p>
    <w:p w14:paraId="70CB0332" w14:textId="77777777" w:rsidR="00744606" w:rsidRPr="00701DC4" w:rsidRDefault="00000000">
      <w:r w:rsidRPr="00701DC4">
        <w:t>a) useEffect</w:t>
      </w:r>
    </w:p>
    <w:p w14:paraId="374696F1" w14:textId="77777777" w:rsidR="00744606" w:rsidRPr="00701DC4" w:rsidRDefault="00000000">
      <w:r w:rsidRPr="00701DC4">
        <w:t>b) useReducer</w:t>
      </w:r>
    </w:p>
    <w:p w14:paraId="2A19661B" w14:textId="77777777" w:rsidR="00744606" w:rsidRPr="00701DC4" w:rsidRDefault="00000000">
      <w:r w:rsidRPr="00701DC4">
        <w:t>c) useSelector</w:t>
      </w:r>
    </w:p>
    <w:p w14:paraId="2B6EE962" w14:textId="77777777" w:rsidR="00744606" w:rsidRPr="00701DC4" w:rsidRDefault="00000000">
      <w:r w:rsidRPr="00701DC4">
        <w:lastRenderedPageBreak/>
        <w:t>d) useContext</w:t>
      </w:r>
    </w:p>
    <w:p w14:paraId="58FC2AB1" w14:textId="77777777" w:rsidR="00744606" w:rsidRPr="00701DC4" w:rsidRDefault="00000000">
      <w:r w:rsidRPr="00701DC4">
        <w:t>option: c</w:t>
      </w:r>
    </w:p>
    <w:p w14:paraId="5CFEBD30" w14:textId="77777777" w:rsidR="00744606" w:rsidRPr="00701DC4" w:rsidRDefault="00000000">
      <w:r w:rsidRPr="00701DC4">
        <w:t>answer: useSelector</w:t>
      </w:r>
    </w:p>
    <w:p w14:paraId="101B9F81" w14:textId="77777777" w:rsidR="00744606" w:rsidRPr="00701DC4" w:rsidRDefault="00744606"/>
    <w:p w14:paraId="0EC2DE4D" w14:textId="77777777" w:rsidR="00744606" w:rsidRPr="00701DC4" w:rsidRDefault="00000000">
      <w:r w:rsidRPr="00701DC4">
        <w:t>Q43. Which hook is used in React-Redux to dispatch actions?</w:t>
      </w:r>
    </w:p>
    <w:p w14:paraId="64D6D98E" w14:textId="77777777" w:rsidR="00744606" w:rsidRPr="00701DC4" w:rsidRDefault="00000000">
      <w:r w:rsidRPr="00701DC4">
        <w:t>a) useDispatch</w:t>
      </w:r>
    </w:p>
    <w:p w14:paraId="21651586" w14:textId="77777777" w:rsidR="00744606" w:rsidRPr="00701DC4" w:rsidRDefault="00000000">
      <w:r w:rsidRPr="00701DC4">
        <w:t>b) useSelector</w:t>
      </w:r>
    </w:p>
    <w:p w14:paraId="3DF76F9A" w14:textId="77777777" w:rsidR="00744606" w:rsidRPr="00701DC4" w:rsidRDefault="00000000">
      <w:r w:rsidRPr="00701DC4">
        <w:t>c) useReducer</w:t>
      </w:r>
    </w:p>
    <w:p w14:paraId="58812A14" w14:textId="77777777" w:rsidR="00744606" w:rsidRPr="00701DC4" w:rsidRDefault="00000000">
      <w:r w:rsidRPr="00701DC4">
        <w:t>d) useAction</w:t>
      </w:r>
    </w:p>
    <w:p w14:paraId="6E3837E0" w14:textId="77777777" w:rsidR="00744606" w:rsidRPr="00701DC4" w:rsidRDefault="00000000">
      <w:r w:rsidRPr="00701DC4">
        <w:t>option: a</w:t>
      </w:r>
    </w:p>
    <w:p w14:paraId="7DC47AD1" w14:textId="77777777" w:rsidR="00744606" w:rsidRPr="00701DC4" w:rsidRDefault="00000000">
      <w:r w:rsidRPr="00701DC4">
        <w:t>answer: useDispatch</w:t>
      </w:r>
    </w:p>
    <w:p w14:paraId="75BD0E29" w14:textId="77777777" w:rsidR="00744606" w:rsidRPr="00701DC4" w:rsidRDefault="00744606"/>
    <w:p w14:paraId="70D5273D" w14:textId="77777777" w:rsidR="00744606" w:rsidRPr="00701DC4" w:rsidRDefault="00000000">
      <w:r w:rsidRPr="00701DC4">
        <w:t>Q44. What does an action in Redux contain?</w:t>
      </w:r>
    </w:p>
    <w:p w14:paraId="3C4F422D" w14:textId="77777777" w:rsidR="00744606" w:rsidRPr="00701DC4" w:rsidRDefault="00000000">
      <w:r w:rsidRPr="00701DC4">
        <w:t>a) Reducers and state</w:t>
      </w:r>
    </w:p>
    <w:p w14:paraId="47AA8B4B" w14:textId="77777777" w:rsidR="00744606" w:rsidRPr="00701DC4" w:rsidRDefault="00000000">
      <w:r w:rsidRPr="00701DC4">
        <w:t>b) State and middleware</w:t>
      </w:r>
    </w:p>
    <w:p w14:paraId="74AE9901" w14:textId="77777777" w:rsidR="00744606" w:rsidRPr="00701DC4" w:rsidRDefault="00000000">
      <w:r w:rsidRPr="00701DC4">
        <w:t>c) Type and payload</w:t>
      </w:r>
    </w:p>
    <w:p w14:paraId="6930B69E" w14:textId="77777777" w:rsidR="00744606" w:rsidRPr="00701DC4" w:rsidRDefault="00000000">
      <w:r w:rsidRPr="00701DC4">
        <w:t>d) Store and UI</w:t>
      </w:r>
    </w:p>
    <w:p w14:paraId="0CDAC3F6" w14:textId="77777777" w:rsidR="00744606" w:rsidRPr="00701DC4" w:rsidRDefault="00000000">
      <w:r w:rsidRPr="00701DC4">
        <w:t>option: c</w:t>
      </w:r>
    </w:p>
    <w:p w14:paraId="3F9C71CF" w14:textId="77777777" w:rsidR="00744606" w:rsidRPr="00701DC4" w:rsidRDefault="00000000">
      <w:r w:rsidRPr="00701DC4">
        <w:t>answer: Type and payload</w:t>
      </w:r>
    </w:p>
    <w:p w14:paraId="3309ADF0" w14:textId="77777777" w:rsidR="00744606" w:rsidRPr="00701DC4" w:rsidRDefault="00744606"/>
    <w:p w14:paraId="1562A1DD" w14:textId="77777777" w:rsidR="00744606" w:rsidRPr="00701DC4" w:rsidRDefault="00000000">
      <w:r w:rsidRPr="00701DC4">
        <w:t>Q45. What happens if you try to mutate Redux state directly?</w:t>
      </w:r>
    </w:p>
    <w:p w14:paraId="03E84E51" w14:textId="77777777" w:rsidR="00744606" w:rsidRPr="00701DC4" w:rsidRDefault="00000000">
      <w:r w:rsidRPr="00701DC4">
        <w:t>a) Redux automatically corrects it</w:t>
      </w:r>
    </w:p>
    <w:p w14:paraId="0211214B" w14:textId="77777777" w:rsidR="00744606" w:rsidRPr="00701DC4" w:rsidRDefault="00000000">
      <w:r w:rsidRPr="00701DC4">
        <w:t>b) State updates without problems</w:t>
      </w:r>
    </w:p>
    <w:p w14:paraId="6636DFA2" w14:textId="77777777" w:rsidR="00744606" w:rsidRPr="00701DC4" w:rsidRDefault="00000000">
      <w:r w:rsidRPr="00701DC4">
        <w:t>c) It breaks time-travel debugging and immutability principles</w:t>
      </w:r>
    </w:p>
    <w:p w14:paraId="622E3C31" w14:textId="77777777" w:rsidR="00744606" w:rsidRPr="00701DC4" w:rsidRDefault="00000000">
      <w:r w:rsidRPr="00701DC4">
        <w:t>d) Nothing happens</w:t>
      </w:r>
    </w:p>
    <w:p w14:paraId="22C81BB0" w14:textId="77777777" w:rsidR="00744606" w:rsidRPr="00701DC4" w:rsidRDefault="00000000">
      <w:r w:rsidRPr="00701DC4">
        <w:t>option: c</w:t>
      </w:r>
    </w:p>
    <w:p w14:paraId="71DAFA63" w14:textId="77777777" w:rsidR="00744606" w:rsidRPr="00701DC4" w:rsidRDefault="00000000">
      <w:r w:rsidRPr="00701DC4">
        <w:lastRenderedPageBreak/>
        <w:t>answer: It breaks time-travel debugging and immutability principles</w:t>
      </w:r>
    </w:p>
    <w:p w14:paraId="451E785F" w14:textId="77777777" w:rsidR="00744606" w:rsidRPr="00701DC4" w:rsidRDefault="00744606"/>
    <w:p w14:paraId="3CFCB6F8" w14:textId="77777777" w:rsidR="00744606" w:rsidRPr="00701DC4" w:rsidRDefault="00000000">
      <w:r w:rsidRPr="00701DC4">
        <w:t>Q46. Which of the following is NOT true about Redux store?</w:t>
      </w:r>
    </w:p>
    <w:p w14:paraId="4604157F" w14:textId="77777777" w:rsidR="00744606" w:rsidRPr="00701DC4" w:rsidRDefault="00000000">
      <w:r w:rsidRPr="00701DC4">
        <w:t>a) It holds the application state</w:t>
      </w:r>
    </w:p>
    <w:p w14:paraId="25B974F7" w14:textId="77777777" w:rsidR="00744606" w:rsidRPr="00701DC4" w:rsidRDefault="00000000">
      <w:r w:rsidRPr="00701DC4">
        <w:t>b) It allows direct modification of state</w:t>
      </w:r>
    </w:p>
    <w:p w14:paraId="56C8FAAD" w14:textId="77777777" w:rsidR="00744606" w:rsidRPr="00701DC4" w:rsidRDefault="00000000">
      <w:r w:rsidRPr="00701DC4">
        <w:t>c) It is updated only through dispatching actions</w:t>
      </w:r>
    </w:p>
    <w:p w14:paraId="77459B9B" w14:textId="77777777" w:rsidR="00744606" w:rsidRPr="00701DC4" w:rsidRDefault="00000000">
      <w:r w:rsidRPr="00701DC4">
        <w:t>d) It is created using createStore or configureStore</w:t>
      </w:r>
    </w:p>
    <w:p w14:paraId="446F8491" w14:textId="77777777" w:rsidR="00744606" w:rsidRPr="00701DC4" w:rsidRDefault="00000000">
      <w:r w:rsidRPr="00701DC4">
        <w:t>option: b</w:t>
      </w:r>
    </w:p>
    <w:p w14:paraId="053D80E0" w14:textId="77777777" w:rsidR="00744606" w:rsidRPr="00701DC4" w:rsidRDefault="00000000">
      <w:r w:rsidRPr="00701DC4">
        <w:t>answer: It allows direct modification of state</w:t>
      </w:r>
    </w:p>
    <w:p w14:paraId="676C117E" w14:textId="77777777" w:rsidR="00744606" w:rsidRPr="00701DC4" w:rsidRDefault="00744606"/>
    <w:p w14:paraId="37E80ED4" w14:textId="77777777" w:rsidR="00744606" w:rsidRPr="00701DC4" w:rsidRDefault="00000000">
      <w:r w:rsidRPr="00701DC4">
        <w:t>Q47. What is the main purpose of Redux middleware?</w:t>
      </w:r>
    </w:p>
    <w:p w14:paraId="5C8D9EC0" w14:textId="77777777" w:rsidR="00744606" w:rsidRPr="00701DC4" w:rsidRDefault="00000000">
      <w:r w:rsidRPr="00701DC4">
        <w:t>a) To directly update the reducer</w:t>
      </w:r>
    </w:p>
    <w:p w14:paraId="40100D62" w14:textId="77777777" w:rsidR="00744606" w:rsidRPr="00701DC4" w:rsidRDefault="00000000">
      <w:r w:rsidRPr="00701DC4">
        <w:t>b) To log only errors</w:t>
      </w:r>
    </w:p>
    <w:p w14:paraId="42DE3614" w14:textId="77777777" w:rsidR="00744606" w:rsidRPr="00701DC4" w:rsidRDefault="00000000">
      <w:r w:rsidRPr="00701DC4">
        <w:t>c) To intercept actions before they reach the reducer</w:t>
      </w:r>
    </w:p>
    <w:p w14:paraId="61CD700F" w14:textId="77777777" w:rsidR="00744606" w:rsidRPr="00701DC4" w:rsidRDefault="00000000">
      <w:r w:rsidRPr="00701DC4">
        <w:t>d) To remove boilerplate code</w:t>
      </w:r>
    </w:p>
    <w:p w14:paraId="2150E4A4" w14:textId="77777777" w:rsidR="00744606" w:rsidRPr="00701DC4" w:rsidRDefault="00000000">
      <w:r w:rsidRPr="00701DC4">
        <w:t>option: c</w:t>
      </w:r>
    </w:p>
    <w:p w14:paraId="37601E5A" w14:textId="77777777" w:rsidR="00744606" w:rsidRPr="00701DC4" w:rsidRDefault="00000000">
      <w:r w:rsidRPr="00701DC4">
        <w:t>answer: To intercept actions before they reach the reducer</w:t>
      </w:r>
    </w:p>
    <w:p w14:paraId="05D87BE0" w14:textId="77777777" w:rsidR="00744606" w:rsidRPr="00701DC4" w:rsidRDefault="00744606"/>
    <w:p w14:paraId="5D14EB3C" w14:textId="77777777" w:rsidR="00744606" w:rsidRPr="00701DC4" w:rsidRDefault="00000000">
      <w:r w:rsidRPr="00701DC4">
        <w:t>Q48. Which library is recommended by the Redux team for writing Redux logic?</w:t>
      </w:r>
    </w:p>
    <w:p w14:paraId="069132BE" w14:textId="77777777" w:rsidR="00744606" w:rsidRPr="00701DC4" w:rsidRDefault="00000000">
      <w:r w:rsidRPr="00701DC4">
        <w:t>a) redux-observables</w:t>
      </w:r>
    </w:p>
    <w:p w14:paraId="0B54639D" w14:textId="77777777" w:rsidR="00744606" w:rsidRPr="00701DC4" w:rsidRDefault="00000000">
      <w:r w:rsidRPr="00701DC4">
        <w:t>b) redux-toolkit</w:t>
      </w:r>
    </w:p>
    <w:p w14:paraId="3F7E478A" w14:textId="77777777" w:rsidR="00744606" w:rsidRPr="00701DC4" w:rsidRDefault="00000000">
      <w:r w:rsidRPr="00701DC4">
        <w:t>c) redux-thunk</w:t>
      </w:r>
    </w:p>
    <w:p w14:paraId="6A8B5A3D" w14:textId="77777777" w:rsidR="00744606" w:rsidRPr="00701DC4" w:rsidRDefault="00000000">
      <w:r w:rsidRPr="00701DC4">
        <w:t>d) redux-persist</w:t>
      </w:r>
    </w:p>
    <w:p w14:paraId="7F11BF95" w14:textId="77777777" w:rsidR="00744606" w:rsidRPr="00701DC4" w:rsidRDefault="00000000">
      <w:r w:rsidRPr="00701DC4">
        <w:t>option: b</w:t>
      </w:r>
    </w:p>
    <w:p w14:paraId="66EFA6C5" w14:textId="77777777" w:rsidR="00744606" w:rsidRPr="00701DC4" w:rsidRDefault="00000000">
      <w:r w:rsidRPr="00701DC4">
        <w:t>answer: redux-toolkit</w:t>
      </w:r>
    </w:p>
    <w:p w14:paraId="3AD0CF3B" w14:textId="77777777" w:rsidR="00744606" w:rsidRPr="00701DC4" w:rsidRDefault="00744606"/>
    <w:p w14:paraId="77AAE1F2" w14:textId="77777777" w:rsidR="00744606" w:rsidRPr="00701DC4" w:rsidRDefault="00000000">
      <w:r w:rsidRPr="00701DC4">
        <w:lastRenderedPageBreak/>
        <w:t>Q49. What does the mapStateToProps function do in React-Redux?</w:t>
      </w:r>
    </w:p>
    <w:p w14:paraId="71AB071C" w14:textId="77777777" w:rsidR="00744606" w:rsidRPr="00701DC4" w:rsidRDefault="00000000">
      <w:r w:rsidRPr="00701DC4">
        <w:t>a) Maps component props to reducer</w:t>
      </w:r>
    </w:p>
    <w:p w14:paraId="493CA34D" w14:textId="77777777" w:rsidR="00744606" w:rsidRPr="00701DC4" w:rsidRDefault="00000000">
      <w:r w:rsidRPr="00701DC4">
        <w:t>b) Maps Redux state to React component props</w:t>
      </w:r>
    </w:p>
    <w:p w14:paraId="36518AA1" w14:textId="77777777" w:rsidR="00744606" w:rsidRPr="00701DC4" w:rsidRDefault="00000000">
      <w:r w:rsidRPr="00701DC4">
        <w:t>c) Maps React component props to Redux store</w:t>
      </w:r>
    </w:p>
    <w:p w14:paraId="71400B2B" w14:textId="77777777" w:rsidR="00744606" w:rsidRPr="00701DC4" w:rsidRDefault="00000000">
      <w:r w:rsidRPr="00701DC4">
        <w:t>d) Maps dispatch to reducers</w:t>
      </w:r>
    </w:p>
    <w:p w14:paraId="40F951CE" w14:textId="77777777" w:rsidR="00744606" w:rsidRPr="00701DC4" w:rsidRDefault="00000000">
      <w:r w:rsidRPr="00701DC4">
        <w:t>option: b</w:t>
      </w:r>
    </w:p>
    <w:p w14:paraId="37C415F1" w14:textId="77777777" w:rsidR="00744606" w:rsidRPr="00701DC4" w:rsidRDefault="00000000">
      <w:r w:rsidRPr="00701DC4">
        <w:t>answer: Maps Redux state to React component props</w:t>
      </w:r>
    </w:p>
    <w:p w14:paraId="1F6E557A" w14:textId="77777777" w:rsidR="00744606" w:rsidRPr="00701DC4" w:rsidRDefault="00744606"/>
    <w:p w14:paraId="66D1E064" w14:textId="77777777" w:rsidR="00744606" w:rsidRPr="00701DC4" w:rsidRDefault="00000000">
      <w:r w:rsidRPr="00701DC4">
        <w:t>Q50. If you want to initialize state in Redux with server data, which lifecycle stage is best?</w:t>
      </w:r>
    </w:p>
    <w:p w14:paraId="1C9A4993" w14:textId="77777777" w:rsidR="00744606" w:rsidRPr="00701DC4" w:rsidRDefault="00000000">
      <w:r w:rsidRPr="00701DC4">
        <w:t>a) Before rendering the component (useEffect)</w:t>
      </w:r>
    </w:p>
    <w:p w14:paraId="66055FCC" w14:textId="77777777" w:rsidR="00744606" w:rsidRPr="00701DC4" w:rsidRDefault="00000000">
      <w:r w:rsidRPr="00701DC4">
        <w:t>b) Inside the reducer directly</w:t>
      </w:r>
    </w:p>
    <w:p w14:paraId="7738F550" w14:textId="77777777" w:rsidR="00744606" w:rsidRPr="00701DC4" w:rsidRDefault="00000000">
      <w:r w:rsidRPr="00701DC4">
        <w:t>c) Only during store creation</w:t>
      </w:r>
    </w:p>
    <w:p w14:paraId="5F2806F4" w14:textId="77777777" w:rsidR="00744606" w:rsidRPr="00701DC4" w:rsidRDefault="00000000">
      <w:r w:rsidRPr="00701DC4">
        <w:t>d) Inside UI event handlers</w:t>
      </w:r>
    </w:p>
    <w:p w14:paraId="1D9FB973" w14:textId="77777777" w:rsidR="00744606" w:rsidRPr="00701DC4" w:rsidRDefault="00000000">
      <w:r w:rsidRPr="00701DC4">
        <w:t>option: a</w:t>
      </w:r>
    </w:p>
    <w:p w14:paraId="139A3F75" w14:textId="77777777" w:rsidR="00744606" w:rsidRPr="00701DC4" w:rsidRDefault="00000000">
      <w:r w:rsidRPr="00701DC4">
        <w:t>answer: Before rendering the component (useEffect)</w:t>
      </w:r>
    </w:p>
    <w:p w14:paraId="1F811458" w14:textId="77777777" w:rsidR="00744606" w:rsidRPr="00701DC4" w:rsidRDefault="00744606"/>
    <w:p w14:paraId="35F62738" w14:textId="07A5B66C" w:rsidR="00744606" w:rsidRPr="00701DC4" w:rsidRDefault="00000000">
      <w:proofErr w:type="spellStart"/>
      <w:r w:rsidRPr="00701DC4">
        <w:t>RxJS</w:t>
      </w:r>
      <w:proofErr w:type="spellEnd"/>
      <w:r w:rsidRPr="00701DC4">
        <w:t xml:space="preserve"> &amp; Redux-Observables, Reducers &amp; Actions</w:t>
      </w:r>
    </w:p>
    <w:p w14:paraId="3F4B7279" w14:textId="77777777" w:rsidR="00744606" w:rsidRPr="00701DC4" w:rsidRDefault="00744606"/>
    <w:p w14:paraId="4C7371B6" w14:textId="77777777" w:rsidR="00744606" w:rsidRPr="00701DC4" w:rsidRDefault="00000000">
      <w:r w:rsidRPr="00701DC4">
        <w:t>Q51. What does RxJS primarily help with in React applications?</w:t>
      </w:r>
    </w:p>
    <w:p w14:paraId="03DE2039" w14:textId="77777777" w:rsidR="00744606" w:rsidRPr="00701DC4" w:rsidRDefault="00000000">
      <w:r w:rsidRPr="00701DC4">
        <w:t>a) Managing UI components</w:t>
      </w:r>
    </w:p>
    <w:p w14:paraId="7B86DAA8" w14:textId="77777777" w:rsidR="00744606" w:rsidRPr="00701DC4" w:rsidRDefault="00000000">
      <w:r w:rsidRPr="00701DC4">
        <w:t>b) Handling asynchronous data streams</w:t>
      </w:r>
    </w:p>
    <w:p w14:paraId="7F7F68D2" w14:textId="77777777" w:rsidR="00744606" w:rsidRPr="00701DC4" w:rsidRDefault="00000000">
      <w:r w:rsidRPr="00701DC4">
        <w:t>c) Styling components</w:t>
      </w:r>
    </w:p>
    <w:p w14:paraId="55E541FD" w14:textId="77777777" w:rsidR="00744606" w:rsidRPr="00701DC4" w:rsidRDefault="00000000">
      <w:r w:rsidRPr="00701DC4">
        <w:t>d) Building server-side apps</w:t>
      </w:r>
    </w:p>
    <w:p w14:paraId="572170EF" w14:textId="77777777" w:rsidR="00744606" w:rsidRPr="00701DC4" w:rsidRDefault="00000000">
      <w:r w:rsidRPr="00701DC4">
        <w:t>option: b</w:t>
      </w:r>
    </w:p>
    <w:p w14:paraId="38F65B7D" w14:textId="77777777" w:rsidR="00744606" w:rsidRPr="00701DC4" w:rsidRDefault="00000000">
      <w:r w:rsidRPr="00701DC4">
        <w:t>answer: Handling asynchronous data streams</w:t>
      </w:r>
    </w:p>
    <w:p w14:paraId="40374327" w14:textId="77777777" w:rsidR="00744606" w:rsidRPr="00701DC4" w:rsidRDefault="00744606"/>
    <w:p w14:paraId="2317FA8C" w14:textId="77777777" w:rsidR="00744606" w:rsidRPr="00701DC4" w:rsidRDefault="00000000">
      <w:r w:rsidRPr="00701DC4">
        <w:lastRenderedPageBreak/>
        <w:t>Q52. What is a Redux-Observable?</w:t>
      </w:r>
    </w:p>
    <w:p w14:paraId="69F39C5B" w14:textId="77777777" w:rsidR="00744606" w:rsidRPr="00701DC4" w:rsidRDefault="00000000">
      <w:r w:rsidRPr="00701DC4">
        <w:t>a) A middleware for handling async logic with RxJS</w:t>
      </w:r>
    </w:p>
    <w:p w14:paraId="41C2448C" w14:textId="77777777" w:rsidR="00744606" w:rsidRPr="00701DC4" w:rsidRDefault="00000000">
      <w:r w:rsidRPr="00701DC4">
        <w:t>b) A library for styling React apps</w:t>
      </w:r>
    </w:p>
    <w:p w14:paraId="54CC8181" w14:textId="77777777" w:rsidR="00744606" w:rsidRPr="00701DC4" w:rsidRDefault="00000000">
      <w:r w:rsidRPr="00701DC4">
        <w:t>c) A testing framework for React</w:t>
      </w:r>
    </w:p>
    <w:p w14:paraId="4491191D" w14:textId="77777777" w:rsidR="00744606" w:rsidRPr="00701DC4" w:rsidRDefault="00000000">
      <w:r w:rsidRPr="00701DC4">
        <w:t>d) A server-side rendering library</w:t>
      </w:r>
    </w:p>
    <w:p w14:paraId="0D7D52EB" w14:textId="77777777" w:rsidR="00744606" w:rsidRPr="00701DC4" w:rsidRDefault="00000000">
      <w:r w:rsidRPr="00701DC4">
        <w:t>option: a</w:t>
      </w:r>
    </w:p>
    <w:p w14:paraId="1BE2ABA2" w14:textId="77777777" w:rsidR="00744606" w:rsidRPr="00701DC4" w:rsidRDefault="00000000">
      <w:r w:rsidRPr="00701DC4">
        <w:t>answer: A middleware for handling async logic with RxJS</w:t>
      </w:r>
    </w:p>
    <w:p w14:paraId="2414C2E6" w14:textId="77777777" w:rsidR="00744606" w:rsidRPr="00701DC4" w:rsidRDefault="00744606"/>
    <w:p w14:paraId="4B85C879" w14:textId="77777777" w:rsidR="00744606" w:rsidRPr="00701DC4" w:rsidRDefault="00000000">
      <w:r w:rsidRPr="00701DC4">
        <w:t>Q53. Which RxJS operator is commonly used in Redux-Observable epics for mapping actions?</w:t>
      </w:r>
    </w:p>
    <w:p w14:paraId="66689868" w14:textId="77777777" w:rsidR="00744606" w:rsidRPr="00701DC4" w:rsidRDefault="00000000">
      <w:r w:rsidRPr="00701DC4">
        <w:t>a) switchMap</w:t>
      </w:r>
    </w:p>
    <w:p w14:paraId="55ABAE70" w14:textId="77777777" w:rsidR="00744606" w:rsidRPr="00701DC4" w:rsidRDefault="00000000">
      <w:r w:rsidRPr="00701DC4">
        <w:t>b) mapState</w:t>
      </w:r>
    </w:p>
    <w:p w14:paraId="364FE4AA" w14:textId="77777777" w:rsidR="00744606" w:rsidRPr="00701DC4" w:rsidRDefault="00000000">
      <w:r w:rsidRPr="00701DC4">
        <w:t>c) reduce</w:t>
      </w:r>
    </w:p>
    <w:p w14:paraId="32042FC4" w14:textId="77777777" w:rsidR="00744606" w:rsidRPr="00701DC4" w:rsidRDefault="00000000">
      <w:r w:rsidRPr="00701DC4">
        <w:t>d) dispatchMap</w:t>
      </w:r>
    </w:p>
    <w:p w14:paraId="65A93C28" w14:textId="77777777" w:rsidR="00744606" w:rsidRPr="00701DC4" w:rsidRDefault="00000000">
      <w:r w:rsidRPr="00701DC4">
        <w:t>option: a</w:t>
      </w:r>
    </w:p>
    <w:p w14:paraId="2875AF16" w14:textId="77777777" w:rsidR="00744606" w:rsidRPr="00701DC4" w:rsidRDefault="00000000">
      <w:r w:rsidRPr="00701DC4">
        <w:t>answer: switchMap</w:t>
      </w:r>
    </w:p>
    <w:p w14:paraId="4ED17673" w14:textId="77777777" w:rsidR="00744606" w:rsidRPr="00701DC4" w:rsidRDefault="00744606"/>
    <w:p w14:paraId="54BA0706" w14:textId="77777777" w:rsidR="00744606" w:rsidRPr="00701DC4" w:rsidRDefault="00000000">
      <w:r w:rsidRPr="00701DC4">
        <w:t>Q54. In Redux, what is the role of a reducer?</w:t>
      </w:r>
    </w:p>
    <w:p w14:paraId="7FAC4492" w14:textId="77777777" w:rsidR="00744606" w:rsidRPr="00701DC4" w:rsidRDefault="00000000">
      <w:r w:rsidRPr="00701DC4">
        <w:t>a) Dispatching actions</w:t>
      </w:r>
    </w:p>
    <w:p w14:paraId="0ECF9B9D" w14:textId="77777777" w:rsidR="00744606" w:rsidRPr="00701DC4" w:rsidRDefault="00000000">
      <w:r w:rsidRPr="00701DC4">
        <w:t>b) Describing state changes based on actions</w:t>
      </w:r>
    </w:p>
    <w:p w14:paraId="4D919234" w14:textId="77777777" w:rsidR="00744606" w:rsidRPr="00701DC4" w:rsidRDefault="00000000">
      <w:r w:rsidRPr="00701DC4">
        <w:t>c) Fetching data from API</w:t>
      </w:r>
    </w:p>
    <w:p w14:paraId="64A2A942" w14:textId="77777777" w:rsidR="00744606" w:rsidRPr="00701DC4" w:rsidRDefault="00000000">
      <w:r w:rsidRPr="00701DC4">
        <w:t>d) Handling authentication</w:t>
      </w:r>
    </w:p>
    <w:p w14:paraId="4F44370C" w14:textId="77777777" w:rsidR="00744606" w:rsidRPr="00701DC4" w:rsidRDefault="00000000">
      <w:r w:rsidRPr="00701DC4">
        <w:t>option: b</w:t>
      </w:r>
    </w:p>
    <w:p w14:paraId="07009AAF" w14:textId="77777777" w:rsidR="00744606" w:rsidRPr="00701DC4" w:rsidRDefault="00000000">
      <w:r w:rsidRPr="00701DC4">
        <w:t>answer: Describing state changes based on actions</w:t>
      </w:r>
    </w:p>
    <w:p w14:paraId="1939F7F5" w14:textId="77777777" w:rsidR="00744606" w:rsidRPr="00701DC4" w:rsidRDefault="00744606"/>
    <w:p w14:paraId="5FEA3D3B" w14:textId="77777777" w:rsidR="00744606" w:rsidRPr="00701DC4" w:rsidRDefault="00000000">
      <w:r w:rsidRPr="00701DC4">
        <w:t>Q55. Which of the following best describes Redux actions?</w:t>
      </w:r>
    </w:p>
    <w:p w14:paraId="383BE85C" w14:textId="77777777" w:rsidR="00744606" w:rsidRPr="00701DC4" w:rsidRDefault="00000000">
      <w:r w:rsidRPr="00701DC4">
        <w:lastRenderedPageBreak/>
        <w:t>a) Functions that modify state directly</w:t>
      </w:r>
    </w:p>
    <w:p w14:paraId="6D4DE8C9" w14:textId="77777777" w:rsidR="00744606" w:rsidRPr="00701DC4" w:rsidRDefault="00000000">
      <w:r w:rsidRPr="00701DC4">
        <w:t>b) Pure functions</w:t>
      </w:r>
    </w:p>
    <w:p w14:paraId="60E85F47" w14:textId="77777777" w:rsidR="00744606" w:rsidRPr="00701DC4" w:rsidRDefault="00000000">
      <w:r w:rsidRPr="00701DC4">
        <w:t>c) Plain JavaScript objects describing changes</w:t>
      </w:r>
    </w:p>
    <w:p w14:paraId="4D9C1529" w14:textId="77777777" w:rsidR="00744606" w:rsidRPr="00701DC4" w:rsidRDefault="00000000">
      <w:r w:rsidRPr="00701DC4">
        <w:t>d) Observables that emit state</w:t>
      </w:r>
    </w:p>
    <w:p w14:paraId="77E4B516" w14:textId="77777777" w:rsidR="00744606" w:rsidRPr="00701DC4" w:rsidRDefault="00000000">
      <w:r w:rsidRPr="00701DC4">
        <w:t>option: c</w:t>
      </w:r>
    </w:p>
    <w:p w14:paraId="1C03FC1D" w14:textId="77777777" w:rsidR="00744606" w:rsidRPr="00701DC4" w:rsidRDefault="00000000">
      <w:r w:rsidRPr="00701DC4">
        <w:t>answer: Plain JavaScript objects describing changes</w:t>
      </w:r>
    </w:p>
    <w:p w14:paraId="4315893D" w14:textId="77777777" w:rsidR="00744606" w:rsidRPr="00701DC4" w:rsidRDefault="00744606"/>
    <w:p w14:paraId="2C3EB2AB" w14:textId="77777777" w:rsidR="00744606" w:rsidRPr="00701DC4" w:rsidRDefault="00000000">
      <w:r w:rsidRPr="00701DC4">
        <w:t>Q56. Which operator cancels the previous observable when a new one is emitted?</w:t>
      </w:r>
    </w:p>
    <w:p w14:paraId="7C5904DD" w14:textId="77777777" w:rsidR="00744606" w:rsidRPr="00701DC4" w:rsidRDefault="00000000">
      <w:r w:rsidRPr="00701DC4">
        <w:t>a) mergeMap</w:t>
      </w:r>
    </w:p>
    <w:p w14:paraId="7E1C7BB5" w14:textId="77777777" w:rsidR="00744606" w:rsidRPr="00701DC4" w:rsidRDefault="00000000">
      <w:r w:rsidRPr="00701DC4">
        <w:t>b) switchMap</w:t>
      </w:r>
    </w:p>
    <w:p w14:paraId="25C2BE79" w14:textId="77777777" w:rsidR="00744606" w:rsidRPr="00701DC4" w:rsidRDefault="00000000">
      <w:r w:rsidRPr="00701DC4">
        <w:t>c) concatMap</w:t>
      </w:r>
    </w:p>
    <w:p w14:paraId="3B11FB34" w14:textId="77777777" w:rsidR="00744606" w:rsidRPr="00701DC4" w:rsidRDefault="00000000">
      <w:r w:rsidRPr="00701DC4">
        <w:t>d) map</w:t>
      </w:r>
    </w:p>
    <w:p w14:paraId="3BDECC2A" w14:textId="77777777" w:rsidR="00744606" w:rsidRPr="00701DC4" w:rsidRDefault="00000000">
      <w:r w:rsidRPr="00701DC4">
        <w:t>option: b</w:t>
      </w:r>
    </w:p>
    <w:p w14:paraId="6D4B2BAA" w14:textId="77777777" w:rsidR="00744606" w:rsidRPr="00701DC4" w:rsidRDefault="00000000">
      <w:r w:rsidRPr="00701DC4">
        <w:t>answer: switchMap</w:t>
      </w:r>
    </w:p>
    <w:p w14:paraId="67DA6F2C" w14:textId="77777777" w:rsidR="00744606" w:rsidRPr="00701DC4" w:rsidRDefault="00744606"/>
    <w:p w14:paraId="41E7C772" w14:textId="77777777" w:rsidR="00744606" w:rsidRPr="00701DC4" w:rsidRDefault="00000000">
      <w:r w:rsidRPr="00701DC4">
        <w:t>Q57. What is the purpose of implementing Undo History in Redux?</w:t>
      </w:r>
    </w:p>
    <w:p w14:paraId="73DB3FCC" w14:textId="77777777" w:rsidR="00744606" w:rsidRPr="00701DC4" w:rsidRDefault="00000000">
      <w:r w:rsidRPr="00701DC4">
        <w:t>a) To support rollback of UI state</w:t>
      </w:r>
    </w:p>
    <w:p w14:paraId="3D2B57B7" w14:textId="77777777" w:rsidR="00744606" w:rsidRPr="00701DC4" w:rsidRDefault="00000000">
      <w:r w:rsidRPr="00701DC4">
        <w:t>b) To manage API requests</w:t>
      </w:r>
    </w:p>
    <w:p w14:paraId="42D0E2D1" w14:textId="77777777" w:rsidR="00744606" w:rsidRPr="00701DC4" w:rsidRDefault="00000000">
      <w:r w:rsidRPr="00701DC4">
        <w:t>c) To improve performance</w:t>
      </w:r>
    </w:p>
    <w:p w14:paraId="629A55DF" w14:textId="77777777" w:rsidR="00744606" w:rsidRPr="00701DC4" w:rsidRDefault="00000000">
      <w:r w:rsidRPr="00701DC4">
        <w:t>d) To simplify reducers</w:t>
      </w:r>
    </w:p>
    <w:p w14:paraId="55DD4612" w14:textId="77777777" w:rsidR="00744606" w:rsidRPr="00701DC4" w:rsidRDefault="00000000">
      <w:r w:rsidRPr="00701DC4">
        <w:t>option: a</w:t>
      </w:r>
    </w:p>
    <w:p w14:paraId="24D5F642" w14:textId="77777777" w:rsidR="00744606" w:rsidRPr="00701DC4" w:rsidRDefault="00000000">
      <w:r w:rsidRPr="00701DC4">
        <w:t>answer: To support rollback of UI state</w:t>
      </w:r>
    </w:p>
    <w:p w14:paraId="6E84AC57" w14:textId="77777777" w:rsidR="00744606" w:rsidRPr="00701DC4" w:rsidRDefault="00744606"/>
    <w:p w14:paraId="72D47997" w14:textId="77777777" w:rsidR="00744606" w:rsidRPr="00701DC4" w:rsidRDefault="00000000">
      <w:r w:rsidRPr="00701DC4">
        <w:t>Q58. Which Redux concept is most important for supporting undo/redo?</w:t>
      </w:r>
    </w:p>
    <w:p w14:paraId="5C499CF3" w14:textId="77777777" w:rsidR="00744606" w:rsidRPr="00701DC4" w:rsidRDefault="00000000">
      <w:r w:rsidRPr="00701DC4">
        <w:t>a) Middleware</w:t>
      </w:r>
    </w:p>
    <w:p w14:paraId="0F17034D" w14:textId="77777777" w:rsidR="00744606" w:rsidRPr="00701DC4" w:rsidRDefault="00000000">
      <w:r w:rsidRPr="00701DC4">
        <w:t>b) Reducer composition</w:t>
      </w:r>
    </w:p>
    <w:p w14:paraId="00E65F78" w14:textId="77777777" w:rsidR="00744606" w:rsidRPr="00701DC4" w:rsidRDefault="00000000">
      <w:r w:rsidRPr="00701DC4">
        <w:lastRenderedPageBreak/>
        <w:t>c) Immutable state</w:t>
      </w:r>
    </w:p>
    <w:p w14:paraId="20E91E71" w14:textId="77777777" w:rsidR="00744606" w:rsidRPr="00701DC4" w:rsidRDefault="00000000">
      <w:r w:rsidRPr="00701DC4">
        <w:t>d) Async actions</w:t>
      </w:r>
    </w:p>
    <w:p w14:paraId="2A419019" w14:textId="77777777" w:rsidR="00744606" w:rsidRPr="00701DC4" w:rsidRDefault="00000000">
      <w:r w:rsidRPr="00701DC4">
        <w:t>option: c</w:t>
      </w:r>
    </w:p>
    <w:p w14:paraId="3041D328" w14:textId="77777777" w:rsidR="00744606" w:rsidRPr="00701DC4" w:rsidRDefault="00000000">
      <w:r w:rsidRPr="00701DC4">
        <w:t>answer: Immutable state</w:t>
      </w:r>
    </w:p>
    <w:p w14:paraId="51DA2558" w14:textId="77777777" w:rsidR="00744606" w:rsidRPr="00701DC4" w:rsidRDefault="00744606"/>
    <w:p w14:paraId="38D7769D" w14:textId="77777777" w:rsidR="00744606" w:rsidRPr="00701DC4" w:rsidRDefault="00000000">
      <w:r w:rsidRPr="00701DC4">
        <w:t>Q59. What does ImmutableJS provide?</w:t>
      </w:r>
    </w:p>
    <w:p w14:paraId="3CEE301D" w14:textId="77777777" w:rsidR="00744606" w:rsidRPr="00701DC4" w:rsidRDefault="00000000">
      <w:r w:rsidRPr="00701DC4">
        <w:t>a) Fast rendering</w:t>
      </w:r>
    </w:p>
    <w:p w14:paraId="18B8A287" w14:textId="77777777" w:rsidR="00744606" w:rsidRPr="00701DC4" w:rsidRDefault="00000000">
      <w:r w:rsidRPr="00701DC4">
        <w:t>b) Persistent, immutable data structures</w:t>
      </w:r>
    </w:p>
    <w:p w14:paraId="7E3FCE49" w14:textId="77777777" w:rsidR="00744606" w:rsidRPr="00701DC4" w:rsidRDefault="00000000">
      <w:r w:rsidRPr="00701DC4">
        <w:t>c) Authentication management</w:t>
      </w:r>
    </w:p>
    <w:p w14:paraId="70D9BE07" w14:textId="77777777" w:rsidR="00744606" w:rsidRPr="00701DC4" w:rsidRDefault="00000000">
      <w:r w:rsidRPr="00701DC4">
        <w:t>d) A testing framework</w:t>
      </w:r>
    </w:p>
    <w:p w14:paraId="6C5C07F4" w14:textId="77777777" w:rsidR="00744606" w:rsidRPr="00701DC4" w:rsidRDefault="00000000">
      <w:r w:rsidRPr="00701DC4">
        <w:t>option: b</w:t>
      </w:r>
    </w:p>
    <w:p w14:paraId="21AA0DC2" w14:textId="77777777" w:rsidR="00744606" w:rsidRPr="00701DC4" w:rsidRDefault="00000000">
      <w:r w:rsidRPr="00701DC4">
        <w:t>answer: Persistent, immutable data structures</w:t>
      </w:r>
    </w:p>
    <w:p w14:paraId="79840A96" w14:textId="77777777" w:rsidR="00744606" w:rsidRPr="00701DC4" w:rsidRDefault="00744606"/>
    <w:p w14:paraId="599718DF" w14:textId="77777777" w:rsidR="00744606" w:rsidRPr="00701DC4" w:rsidRDefault="00000000">
      <w:r w:rsidRPr="00701DC4">
        <w:t>Q60. Which of the following is a key advantage of ImmutableJS in Redux apps?</w:t>
      </w:r>
    </w:p>
    <w:p w14:paraId="14A210EF" w14:textId="77777777" w:rsidR="00744606" w:rsidRPr="00701DC4" w:rsidRDefault="00000000">
      <w:r w:rsidRPr="00701DC4">
        <w:t xml:space="preserve">a) </w:t>
      </w:r>
      <w:proofErr w:type="gramStart"/>
      <w:r w:rsidRPr="00701DC4">
        <w:t>Larger</w:t>
      </w:r>
      <w:proofErr w:type="gramEnd"/>
      <w:r w:rsidRPr="00701DC4">
        <w:t xml:space="preserve"> bundle size</w:t>
      </w:r>
    </w:p>
    <w:p w14:paraId="28706636" w14:textId="77777777" w:rsidR="00744606" w:rsidRPr="00701DC4" w:rsidRDefault="00000000">
      <w:r w:rsidRPr="00701DC4">
        <w:t>b) Direct state mutation</w:t>
      </w:r>
    </w:p>
    <w:p w14:paraId="7B0DE0BB" w14:textId="77777777" w:rsidR="00744606" w:rsidRPr="00701DC4" w:rsidRDefault="00000000">
      <w:r w:rsidRPr="00701DC4">
        <w:t>c) Performance optimization with structural sharing</w:t>
      </w:r>
    </w:p>
    <w:p w14:paraId="5E737233" w14:textId="77777777" w:rsidR="00744606" w:rsidRPr="00701DC4" w:rsidRDefault="00000000">
      <w:r w:rsidRPr="00701DC4">
        <w:t>d) Automatic API fetching</w:t>
      </w:r>
    </w:p>
    <w:p w14:paraId="0DF0E992" w14:textId="77777777" w:rsidR="00744606" w:rsidRPr="00701DC4" w:rsidRDefault="00000000">
      <w:r w:rsidRPr="00701DC4">
        <w:t>option: c</w:t>
      </w:r>
    </w:p>
    <w:p w14:paraId="6E3D2DC0" w14:textId="77777777" w:rsidR="00744606" w:rsidRPr="00701DC4" w:rsidRDefault="00000000">
      <w:r w:rsidRPr="00701DC4">
        <w:t>answer: Performance optimization with structural sharing</w:t>
      </w:r>
    </w:p>
    <w:p w14:paraId="64502B36" w14:textId="77777777" w:rsidR="00744606" w:rsidRPr="00701DC4" w:rsidRDefault="00744606"/>
    <w:p w14:paraId="7296B46B" w14:textId="77777777" w:rsidR="00744606" w:rsidRPr="00701DC4" w:rsidRDefault="00000000">
      <w:r w:rsidRPr="00701DC4">
        <w:t>Q61. In RxJS, which operator is best for handling multiple values sequentially without cancellation?</w:t>
      </w:r>
    </w:p>
    <w:p w14:paraId="1A946C1A" w14:textId="77777777" w:rsidR="00744606" w:rsidRPr="00701DC4" w:rsidRDefault="00000000">
      <w:r w:rsidRPr="00701DC4">
        <w:t>a) switchMap</w:t>
      </w:r>
    </w:p>
    <w:p w14:paraId="4B03E568" w14:textId="77777777" w:rsidR="00744606" w:rsidRPr="00701DC4" w:rsidRDefault="00000000">
      <w:r w:rsidRPr="00701DC4">
        <w:t>b) concatMap</w:t>
      </w:r>
    </w:p>
    <w:p w14:paraId="6F8496F4" w14:textId="77777777" w:rsidR="00744606" w:rsidRPr="00701DC4" w:rsidRDefault="00000000">
      <w:r w:rsidRPr="00701DC4">
        <w:t>c) mergeMap</w:t>
      </w:r>
    </w:p>
    <w:p w14:paraId="4C9FF61E" w14:textId="77777777" w:rsidR="00744606" w:rsidRPr="00701DC4" w:rsidRDefault="00000000">
      <w:r w:rsidRPr="00701DC4">
        <w:lastRenderedPageBreak/>
        <w:t>d) flatMap</w:t>
      </w:r>
    </w:p>
    <w:p w14:paraId="2FB1B0E5" w14:textId="77777777" w:rsidR="00744606" w:rsidRPr="00701DC4" w:rsidRDefault="00000000">
      <w:r w:rsidRPr="00701DC4">
        <w:t>option: b</w:t>
      </w:r>
    </w:p>
    <w:p w14:paraId="4EDC0C6B" w14:textId="77777777" w:rsidR="00744606" w:rsidRPr="00701DC4" w:rsidRDefault="00000000">
      <w:r w:rsidRPr="00701DC4">
        <w:t>answer: concatMap</w:t>
      </w:r>
    </w:p>
    <w:p w14:paraId="7A0EEB5D" w14:textId="77777777" w:rsidR="00744606" w:rsidRPr="00701DC4" w:rsidRDefault="00744606"/>
    <w:p w14:paraId="29684B05" w14:textId="77777777" w:rsidR="00744606" w:rsidRPr="00701DC4" w:rsidRDefault="00000000">
      <w:r w:rsidRPr="00701DC4">
        <w:t>Q62. Which function is used in Redux to combine multiple reducers?</w:t>
      </w:r>
    </w:p>
    <w:p w14:paraId="2112B897" w14:textId="77777777" w:rsidR="00744606" w:rsidRPr="00701DC4" w:rsidRDefault="00000000">
      <w:r w:rsidRPr="00701DC4">
        <w:t xml:space="preserve">a) </w:t>
      </w:r>
      <w:proofErr w:type="gramStart"/>
      <w:r w:rsidRPr="00701DC4">
        <w:t>mergeReducers(</w:t>
      </w:r>
      <w:proofErr w:type="gramEnd"/>
      <w:r w:rsidRPr="00701DC4">
        <w:t>)</w:t>
      </w:r>
    </w:p>
    <w:p w14:paraId="66402E0D" w14:textId="77777777" w:rsidR="00744606" w:rsidRPr="00701DC4" w:rsidRDefault="00000000">
      <w:r w:rsidRPr="00701DC4">
        <w:t xml:space="preserve">b) </w:t>
      </w:r>
      <w:proofErr w:type="gramStart"/>
      <w:r w:rsidRPr="00701DC4">
        <w:t>joinReducers(</w:t>
      </w:r>
      <w:proofErr w:type="gramEnd"/>
      <w:r w:rsidRPr="00701DC4">
        <w:t>)</w:t>
      </w:r>
    </w:p>
    <w:p w14:paraId="4733A793" w14:textId="77777777" w:rsidR="00744606" w:rsidRPr="00701DC4" w:rsidRDefault="00000000">
      <w:r w:rsidRPr="00701DC4">
        <w:t xml:space="preserve">c) </w:t>
      </w:r>
      <w:proofErr w:type="gramStart"/>
      <w:r w:rsidRPr="00701DC4">
        <w:t>combineReducers(</w:t>
      </w:r>
      <w:proofErr w:type="gramEnd"/>
      <w:r w:rsidRPr="00701DC4">
        <w:t>)</w:t>
      </w:r>
    </w:p>
    <w:p w14:paraId="23B0A019" w14:textId="77777777" w:rsidR="00744606" w:rsidRPr="00701DC4" w:rsidRDefault="00000000">
      <w:r w:rsidRPr="00701DC4">
        <w:t xml:space="preserve">d) </w:t>
      </w:r>
      <w:proofErr w:type="gramStart"/>
      <w:r w:rsidRPr="00701DC4">
        <w:t>useReducers(</w:t>
      </w:r>
      <w:proofErr w:type="gramEnd"/>
      <w:r w:rsidRPr="00701DC4">
        <w:t>)</w:t>
      </w:r>
    </w:p>
    <w:p w14:paraId="49FAB5EC" w14:textId="77777777" w:rsidR="00744606" w:rsidRPr="00701DC4" w:rsidRDefault="00000000">
      <w:r w:rsidRPr="00701DC4">
        <w:t>option: c</w:t>
      </w:r>
    </w:p>
    <w:p w14:paraId="32220C95" w14:textId="77777777" w:rsidR="00744606" w:rsidRPr="00701DC4" w:rsidRDefault="00000000">
      <w:r w:rsidRPr="00701DC4">
        <w:t xml:space="preserve">answer: </w:t>
      </w:r>
      <w:proofErr w:type="gramStart"/>
      <w:r w:rsidRPr="00701DC4">
        <w:t>combineReducers(</w:t>
      </w:r>
      <w:proofErr w:type="gramEnd"/>
      <w:r w:rsidRPr="00701DC4">
        <w:t>)</w:t>
      </w:r>
    </w:p>
    <w:p w14:paraId="10CA949D" w14:textId="77777777" w:rsidR="00744606" w:rsidRPr="00701DC4" w:rsidRDefault="00744606"/>
    <w:p w14:paraId="46B4033B" w14:textId="77777777" w:rsidR="00744606" w:rsidRPr="00701DC4" w:rsidRDefault="00000000">
      <w:r w:rsidRPr="00701DC4">
        <w:t>Q63. In Redux-Observable, what is an Epic?</w:t>
      </w:r>
    </w:p>
    <w:p w14:paraId="02ECD11E" w14:textId="77777777" w:rsidR="00744606" w:rsidRPr="00701DC4" w:rsidRDefault="00000000">
      <w:r w:rsidRPr="00701DC4">
        <w:t>a) A reducer that handles async data</w:t>
      </w:r>
    </w:p>
    <w:p w14:paraId="521F27D7" w14:textId="77777777" w:rsidR="00744606" w:rsidRPr="00701DC4" w:rsidRDefault="00000000">
      <w:r w:rsidRPr="00701DC4">
        <w:t>b) A middleware function that listens for actions and returns new actions</w:t>
      </w:r>
    </w:p>
    <w:p w14:paraId="104848F0" w14:textId="77777777" w:rsidR="00744606" w:rsidRPr="00701DC4" w:rsidRDefault="00000000">
      <w:r w:rsidRPr="00701DC4">
        <w:t>c) A UI component that renders state</w:t>
      </w:r>
    </w:p>
    <w:p w14:paraId="4022E3E6" w14:textId="77777777" w:rsidR="00744606" w:rsidRPr="00701DC4" w:rsidRDefault="00000000">
      <w:r w:rsidRPr="00701DC4">
        <w:t>d) A Redux store enhancer</w:t>
      </w:r>
    </w:p>
    <w:p w14:paraId="158DB7B0" w14:textId="77777777" w:rsidR="00744606" w:rsidRPr="00701DC4" w:rsidRDefault="00000000">
      <w:r w:rsidRPr="00701DC4">
        <w:t>option: b</w:t>
      </w:r>
    </w:p>
    <w:p w14:paraId="78CC9933" w14:textId="77777777" w:rsidR="00744606" w:rsidRPr="00701DC4" w:rsidRDefault="00000000">
      <w:r w:rsidRPr="00701DC4">
        <w:t>answer: A middleware function that listens for actions and returns new actions</w:t>
      </w:r>
    </w:p>
    <w:p w14:paraId="35BFB09C" w14:textId="77777777" w:rsidR="00744606" w:rsidRPr="00701DC4" w:rsidRDefault="00744606"/>
    <w:p w14:paraId="15E73228" w14:textId="77777777" w:rsidR="00744606" w:rsidRPr="00701DC4" w:rsidRDefault="00000000">
      <w:r w:rsidRPr="00701DC4">
        <w:t>Q64. ImmutableJS provides which method to update deeply nested data without mutation?</w:t>
      </w:r>
    </w:p>
    <w:p w14:paraId="617BE812" w14:textId="77777777" w:rsidR="00744606" w:rsidRPr="00701DC4" w:rsidRDefault="00000000">
      <w:r w:rsidRPr="00701DC4">
        <w:t xml:space="preserve">a) </w:t>
      </w:r>
      <w:proofErr w:type="gramStart"/>
      <w:r w:rsidRPr="00701DC4">
        <w:t>setDeep(</w:t>
      </w:r>
      <w:proofErr w:type="gramEnd"/>
      <w:r w:rsidRPr="00701DC4">
        <w:t>)</w:t>
      </w:r>
    </w:p>
    <w:p w14:paraId="6982D593" w14:textId="77777777" w:rsidR="00744606" w:rsidRPr="00701DC4" w:rsidRDefault="00000000">
      <w:r w:rsidRPr="00701DC4">
        <w:t xml:space="preserve">b) </w:t>
      </w:r>
      <w:proofErr w:type="gramStart"/>
      <w:r w:rsidRPr="00701DC4">
        <w:t>updateIn(</w:t>
      </w:r>
      <w:proofErr w:type="gramEnd"/>
      <w:r w:rsidRPr="00701DC4">
        <w:t>)</w:t>
      </w:r>
    </w:p>
    <w:p w14:paraId="5B485CD7" w14:textId="77777777" w:rsidR="00744606" w:rsidRPr="00701DC4" w:rsidRDefault="00000000">
      <w:r w:rsidRPr="00701DC4">
        <w:t xml:space="preserve">c) </w:t>
      </w:r>
      <w:proofErr w:type="gramStart"/>
      <w:r w:rsidRPr="00701DC4">
        <w:t>pushState(</w:t>
      </w:r>
      <w:proofErr w:type="gramEnd"/>
      <w:r w:rsidRPr="00701DC4">
        <w:t>)</w:t>
      </w:r>
    </w:p>
    <w:p w14:paraId="021E884A" w14:textId="77777777" w:rsidR="00744606" w:rsidRPr="00701DC4" w:rsidRDefault="00000000">
      <w:pPr>
        <w:rPr>
          <w:lang w:val="de-DE"/>
        </w:rPr>
      </w:pPr>
      <w:r w:rsidRPr="00701DC4">
        <w:rPr>
          <w:lang w:val="de-DE"/>
        </w:rPr>
        <w:t>d) changeIn()</w:t>
      </w:r>
    </w:p>
    <w:p w14:paraId="685F2CBD" w14:textId="77777777" w:rsidR="00744606" w:rsidRPr="00701DC4" w:rsidRDefault="00000000">
      <w:pPr>
        <w:rPr>
          <w:lang w:val="de-DE"/>
        </w:rPr>
      </w:pPr>
      <w:r w:rsidRPr="00701DC4">
        <w:rPr>
          <w:lang w:val="de-DE"/>
        </w:rPr>
        <w:t>option: b</w:t>
      </w:r>
    </w:p>
    <w:p w14:paraId="26442ECC" w14:textId="77777777" w:rsidR="00744606" w:rsidRPr="00701DC4" w:rsidRDefault="00000000">
      <w:pPr>
        <w:rPr>
          <w:lang w:val="de-DE"/>
        </w:rPr>
      </w:pPr>
      <w:r w:rsidRPr="00701DC4">
        <w:rPr>
          <w:lang w:val="de-DE"/>
        </w:rPr>
        <w:lastRenderedPageBreak/>
        <w:t>answer: updateIn()</w:t>
      </w:r>
    </w:p>
    <w:p w14:paraId="0A215392" w14:textId="77777777" w:rsidR="00744606" w:rsidRPr="007D6F21" w:rsidRDefault="00744606">
      <w:pPr>
        <w:rPr>
          <w:lang w:val="de-DE"/>
        </w:rPr>
      </w:pPr>
    </w:p>
    <w:p w14:paraId="3B8FB871" w14:textId="77777777" w:rsidR="00744606" w:rsidRPr="00701DC4" w:rsidRDefault="00000000">
      <w:r w:rsidRPr="00701DC4">
        <w:t>Q65. In Undo History implementation, which Redux principle ensures previous states can be restored?</w:t>
      </w:r>
    </w:p>
    <w:p w14:paraId="13A3ADEE" w14:textId="77777777" w:rsidR="00744606" w:rsidRPr="00701DC4" w:rsidRDefault="00000000">
      <w:r w:rsidRPr="00701DC4">
        <w:t>a) Single source of truth</w:t>
      </w:r>
    </w:p>
    <w:p w14:paraId="09544600" w14:textId="77777777" w:rsidR="00744606" w:rsidRPr="00701DC4" w:rsidRDefault="00000000">
      <w:r w:rsidRPr="00701DC4">
        <w:t>b) Actions must be pure</w:t>
      </w:r>
    </w:p>
    <w:p w14:paraId="010E2CDE" w14:textId="77777777" w:rsidR="00744606" w:rsidRPr="00701DC4" w:rsidRDefault="00000000">
      <w:r w:rsidRPr="00701DC4">
        <w:t>c) State is immutable</w:t>
      </w:r>
    </w:p>
    <w:p w14:paraId="17DC0356" w14:textId="77777777" w:rsidR="00744606" w:rsidRPr="00701DC4" w:rsidRDefault="00000000">
      <w:r w:rsidRPr="00701DC4">
        <w:t>d) Store is asynchronous</w:t>
      </w:r>
    </w:p>
    <w:p w14:paraId="6E78C70B" w14:textId="77777777" w:rsidR="00744606" w:rsidRPr="00701DC4" w:rsidRDefault="00000000">
      <w:r w:rsidRPr="00701DC4">
        <w:t>option: c</w:t>
      </w:r>
    </w:p>
    <w:p w14:paraId="2A78DD4E" w14:textId="77777777" w:rsidR="00744606" w:rsidRPr="00701DC4" w:rsidRDefault="00000000">
      <w:r w:rsidRPr="00701DC4">
        <w:t>answer: State is immutable</w:t>
      </w:r>
    </w:p>
    <w:p w14:paraId="79CED592" w14:textId="77777777" w:rsidR="00744606" w:rsidRPr="00701DC4" w:rsidRDefault="00744606"/>
    <w:p w14:paraId="6BC8820B" w14:textId="77777777" w:rsidR="003E19B2" w:rsidRPr="00701DC4" w:rsidRDefault="00000000">
      <w:r w:rsidRPr="00701DC4">
        <w:t>Redux-</w:t>
      </w:r>
      <w:proofErr w:type="spellStart"/>
      <w:r w:rsidRPr="00701DC4">
        <w:t>Thunk</w:t>
      </w:r>
      <w:proofErr w:type="spellEnd"/>
      <w:r w:rsidRPr="00701DC4">
        <w:t xml:space="preserve"> &amp; Redux-Saga MCQs </w:t>
      </w:r>
    </w:p>
    <w:p w14:paraId="3F9BADFF" w14:textId="77777777" w:rsidR="003E19B2" w:rsidRPr="00701DC4" w:rsidRDefault="003E19B2"/>
    <w:p w14:paraId="6380D0DB" w14:textId="526EEDBF" w:rsidR="00744606" w:rsidRPr="00701DC4" w:rsidRDefault="00000000">
      <w:r w:rsidRPr="00701DC4">
        <w:t>66. What is the primary purpose of Redux-</w:t>
      </w:r>
      <w:proofErr w:type="spellStart"/>
      <w:r w:rsidRPr="00701DC4">
        <w:t>Thunk</w:t>
      </w:r>
      <w:proofErr w:type="spellEnd"/>
      <w:r w:rsidRPr="00701DC4">
        <w:t>?</w:t>
      </w:r>
    </w:p>
    <w:p w14:paraId="2DED9107" w14:textId="04A397A0" w:rsidR="00744606" w:rsidRPr="00701DC4" w:rsidRDefault="00000000">
      <w:r w:rsidRPr="00701DC4">
        <w:t>a) To handle routing in React apps</w:t>
      </w:r>
    </w:p>
    <w:p w14:paraId="1ED4EB53" w14:textId="12FC836F" w:rsidR="00744606" w:rsidRPr="00701DC4" w:rsidRDefault="00000000">
      <w:r w:rsidRPr="00701DC4">
        <w:t>b) To write action creators that return functions instead of actions</w:t>
      </w:r>
    </w:p>
    <w:p w14:paraId="6AB6C590" w14:textId="7C4AF68A" w:rsidR="00744606" w:rsidRPr="00701DC4" w:rsidRDefault="00000000">
      <w:r w:rsidRPr="00701DC4">
        <w:t>c) To test Redux reducers</w:t>
      </w:r>
    </w:p>
    <w:p w14:paraId="49C88B16" w14:textId="62E0F555" w:rsidR="00744606" w:rsidRPr="00701DC4" w:rsidRDefault="00000000">
      <w:r w:rsidRPr="00701DC4">
        <w:t>d) To optimize React rendering</w:t>
      </w:r>
    </w:p>
    <w:p w14:paraId="3AFF5717" w14:textId="14CE64F8" w:rsidR="003E19B2" w:rsidRPr="00701DC4" w:rsidRDefault="003E19B2">
      <w:r w:rsidRPr="00701DC4">
        <w:t>option: b</w:t>
      </w:r>
    </w:p>
    <w:p w14:paraId="425BBDF7" w14:textId="7919B506" w:rsidR="003E19B2" w:rsidRPr="00701DC4" w:rsidRDefault="00000000">
      <w:r w:rsidRPr="00701DC4">
        <w:t>Answer:</w:t>
      </w:r>
      <w:r w:rsidR="003E19B2" w:rsidRPr="00701DC4">
        <w:t xml:space="preserve"> To write action creators that return functions instead of actions</w:t>
      </w:r>
    </w:p>
    <w:p w14:paraId="33C66D08" w14:textId="77777777" w:rsidR="003E19B2" w:rsidRPr="00701DC4" w:rsidRDefault="003E19B2"/>
    <w:p w14:paraId="07547FC0" w14:textId="5E51A7C4" w:rsidR="00744606" w:rsidRPr="00701DC4" w:rsidRDefault="00000000">
      <w:r w:rsidRPr="00701DC4">
        <w:t>67. In Redux-Thunk, the function returned by an action creator receives:</w:t>
      </w:r>
    </w:p>
    <w:p w14:paraId="07E34FF7" w14:textId="7D9DFE90" w:rsidR="00744606" w:rsidRPr="00701DC4" w:rsidRDefault="00000000">
      <w:r w:rsidRPr="00701DC4">
        <w:t>a) Only dispatch</w:t>
      </w:r>
    </w:p>
    <w:p w14:paraId="538728FE" w14:textId="313BDDE3" w:rsidR="00744606" w:rsidRPr="00701DC4" w:rsidRDefault="00000000">
      <w:r w:rsidRPr="00701DC4">
        <w:t xml:space="preserve">b) Only </w:t>
      </w:r>
      <w:proofErr w:type="spellStart"/>
      <w:r w:rsidRPr="00701DC4">
        <w:t>getState</w:t>
      </w:r>
      <w:proofErr w:type="spellEnd"/>
    </w:p>
    <w:p w14:paraId="3FB6626F" w14:textId="60BC25CE" w:rsidR="00744606" w:rsidRPr="00701DC4" w:rsidRDefault="00000000">
      <w:r w:rsidRPr="00701DC4">
        <w:t xml:space="preserve">c) Both dispatch and </w:t>
      </w:r>
      <w:proofErr w:type="spellStart"/>
      <w:r w:rsidRPr="00701DC4">
        <w:t>getState</w:t>
      </w:r>
      <w:proofErr w:type="spellEnd"/>
    </w:p>
    <w:p w14:paraId="1E9EBEDE" w14:textId="2D032F99" w:rsidR="00744606" w:rsidRPr="00701DC4" w:rsidRDefault="00000000">
      <w:r w:rsidRPr="00701DC4">
        <w:t>d) Neither</w:t>
      </w:r>
    </w:p>
    <w:p w14:paraId="615539C4" w14:textId="6B4FD6DE" w:rsidR="003E19B2" w:rsidRPr="00701DC4" w:rsidRDefault="003E19B2">
      <w:r w:rsidRPr="00701DC4">
        <w:lastRenderedPageBreak/>
        <w:t>option: c</w:t>
      </w:r>
    </w:p>
    <w:p w14:paraId="03E2AC12" w14:textId="70F3059F" w:rsidR="003E19B2" w:rsidRPr="00701DC4" w:rsidRDefault="00000000">
      <w:r w:rsidRPr="00701DC4">
        <w:t>Answer:</w:t>
      </w:r>
      <w:r w:rsidR="003E19B2" w:rsidRPr="00701DC4">
        <w:t xml:space="preserve"> Both dispatch and </w:t>
      </w:r>
      <w:proofErr w:type="spellStart"/>
      <w:r w:rsidR="003E19B2" w:rsidRPr="00701DC4">
        <w:t>getState</w:t>
      </w:r>
      <w:proofErr w:type="spellEnd"/>
    </w:p>
    <w:p w14:paraId="4F552294" w14:textId="362B9215" w:rsidR="00744606" w:rsidRPr="00701DC4" w:rsidRDefault="00000000">
      <w:r w:rsidRPr="00701DC4">
        <w:t>68. Which of the following is a use case for Redux-</w:t>
      </w:r>
      <w:proofErr w:type="spellStart"/>
      <w:r w:rsidRPr="00701DC4">
        <w:t>Thunk</w:t>
      </w:r>
      <w:proofErr w:type="spellEnd"/>
      <w:r w:rsidRPr="00701DC4">
        <w:t>?</w:t>
      </w:r>
    </w:p>
    <w:p w14:paraId="2AC27587" w14:textId="40900A11" w:rsidR="00744606" w:rsidRPr="00701DC4" w:rsidRDefault="00000000">
      <w:r w:rsidRPr="00701DC4">
        <w:t>a) Testing React components</w:t>
      </w:r>
    </w:p>
    <w:p w14:paraId="49D2D7F5" w14:textId="70DF113A" w:rsidR="00744606" w:rsidRPr="00701DC4" w:rsidRDefault="00000000">
      <w:r w:rsidRPr="00701DC4">
        <w:t>b) Managing asynchronous API calls</w:t>
      </w:r>
    </w:p>
    <w:p w14:paraId="62EAD70A" w14:textId="38A4E338" w:rsidR="00744606" w:rsidRPr="00701DC4" w:rsidRDefault="00000000">
      <w:r w:rsidRPr="00701DC4">
        <w:t>c) Writing reducers</w:t>
      </w:r>
    </w:p>
    <w:p w14:paraId="0607C7DB" w14:textId="28ADACA5" w:rsidR="00744606" w:rsidRPr="00701DC4" w:rsidRDefault="00000000">
      <w:r w:rsidRPr="00701DC4">
        <w:t>d) Handling routing</w:t>
      </w:r>
    </w:p>
    <w:p w14:paraId="119FD09A" w14:textId="01AAC5F7" w:rsidR="003E19B2" w:rsidRPr="00701DC4" w:rsidRDefault="003E19B2">
      <w:proofErr w:type="spellStart"/>
      <w:proofErr w:type="gramStart"/>
      <w:r w:rsidRPr="00701DC4">
        <w:t>option:b</w:t>
      </w:r>
      <w:proofErr w:type="spellEnd"/>
      <w:proofErr w:type="gramEnd"/>
    </w:p>
    <w:p w14:paraId="02B15A3F" w14:textId="4EEB83F8" w:rsidR="003E19B2" w:rsidRPr="00701DC4" w:rsidRDefault="00000000">
      <w:r w:rsidRPr="00701DC4">
        <w:t xml:space="preserve">Answer: </w:t>
      </w:r>
      <w:r w:rsidR="003E19B2" w:rsidRPr="00701DC4">
        <w:t>Managing asynchronous API calls</w:t>
      </w:r>
    </w:p>
    <w:p w14:paraId="6BCB3B01" w14:textId="77777777" w:rsidR="003E19B2" w:rsidRPr="00701DC4" w:rsidRDefault="003E19B2"/>
    <w:p w14:paraId="2EAF42B4" w14:textId="3C328F9F" w:rsidR="00744606" w:rsidRPr="00701DC4" w:rsidRDefault="00000000">
      <w:r w:rsidRPr="00701DC4">
        <w:t>69. Redux-Saga is based on which JavaScript feature?</w:t>
      </w:r>
    </w:p>
    <w:p w14:paraId="27F8475A" w14:textId="7ABC8805" w:rsidR="00744606" w:rsidRPr="00701DC4" w:rsidRDefault="00000000">
      <w:r w:rsidRPr="00701DC4">
        <w:t>a) Promises</w:t>
      </w:r>
    </w:p>
    <w:p w14:paraId="03641B5C" w14:textId="2DBB300A" w:rsidR="00744606" w:rsidRPr="00701DC4" w:rsidRDefault="00000000">
      <w:r w:rsidRPr="00701DC4">
        <w:t>b) Generators</w:t>
      </w:r>
    </w:p>
    <w:p w14:paraId="19260393" w14:textId="012EABCE" w:rsidR="00744606" w:rsidRPr="00701DC4" w:rsidRDefault="00000000">
      <w:r w:rsidRPr="00701DC4">
        <w:t>c) Callbacks</w:t>
      </w:r>
    </w:p>
    <w:p w14:paraId="2B29AE65" w14:textId="7681ABD7" w:rsidR="00744606" w:rsidRPr="00701DC4" w:rsidRDefault="00000000">
      <w:r w:rsidRPr="00701DC4">
        <w:t>d) Async/Await</w:t>
      </w:r>
    </w:p>
    <w:p w14:paraId="4151F420" w14:textId="7D35E7A1" w:rsidR="003E19B2" w:rsidRPr="00701DC4" w:rsidRDefault="003E19B2">
      <w:r w:rsidRPr="00701DC4">
        <w:t>option: b</w:t>
      </w:r>
    </w:p>
    <w:p w14:paraId="1F4E95D2" w14:textId="77777777" w:rsidR="003E19B2" w:rsidRPr="00701DC4" w:rsidRDefault="00000000" w:rsidP="003E19B2">
      <w:proofErr w:type="gramStart"/>
      <w:r w:rsidRPr="00701DC4">
        <w:t>Answer :</w:t>
      </w:r>
      <w:proofErr w:type="gramEnd"/>
      <w:r w:rsidRPr="00701DC4">
        <w:t xml:space="preserve"> </w:t>
      </w:r>
      <w:r w:rsidR="003E19B2" w:rsidRPr="00701DC4">
        <w:t xml:space="preserve"> Generators</w:t>
      </w:r>
    </w:p>
    <w:p w14:paraId="0A2CAE49" w14:textId="24D66378" w:rsidR="003E19B2" w:rsidRPr="00701DC4" w:rsidRDefault="003E19B2"/>
    <w:p w14:paraId="13068992" w14:textId="56CE99B8" w:rsidR="00744606" w:rsidRPr="00701DC4" w:rsidRDefault="00000000">
      <w:r w:rsidRPr="00701DC4">
        <w:t>70. In Redux-Saga, which effect is used to call asynchronous functions?</w:t>
      </w:r>
    </w:p>
    <w:p w14:paraId="129E7240" w14:textId="4EEBFD1D" w:rsidR="00744606" w:rsidRPr="00701DC4" w:rsidRDefault="00000000">
      <w:r w:rsidRPr="00701DC4">
        <w:t>a) put</w:t>
      </w:r>
    </w:p>
    <w:p w14:paraId="67CF153D" w14:textId="4E5A1022" w:rsidR="00744606" w:rsidRPr="00701DC4" w:rsidRDefault="00000000">
      <w:r w:rsidRPr="00701DC4">
        <w:t>b) call</w:t>
      </w:r>
    </w:p>
    <w:p w14:paraId="4A85133C" w14:textId="7029D6F1" w:rsidR="00744606" w:rsidRPr="00701DC4" w:rsidRDefault="00000000">
      <w:r w:rsidRPr="00701DC4">
        <w:t>c) take</w:t>
      </w:r>
    </w:p>
    <w:p w14:paraId="1C64DD34" w14:textId="1027DFA7" w:rsidR="00744606" w:rsidRPr="00701DC4" w:rsidRDefault="00000000">
      <w:r w:rsidRPr="00701DC4">
        <w:t>d) delay</w:t>
      </w:r>
    </w:p>
    <w:p w14:paraId="62269908" w14:textId="2227816C" w:rsidR="008F59FB" w:rsidRPr="00701DC4" w:rsidRDefault="008F59FB">
      <w:r w:rsidRPr="00701DC4">
        <w:t>option: b</w:t>
      </w:r>
    </w:p>
    <w:p w14:paraId="12ACF699" w14:textId="566A0365" w:rsidR="008F59FB" w:rsidRPr="00701DC4" w:rsidRDefault="00000000">
      <w:r w:rsidRPr="00701DC4">
        <w:t xml:space="preserve">Answer: </w:t>
      </w:r>
      <w:r w:rsidR="008F59FB" w:rsidRPr="00701DC4">
        <w:t>call</w:t>
      </w:r>
    </w:p>
    <w:p w14:paraId="26E16DA8" w14:textId="77777777" w:rsidR="008F59FB" w:rsidRPr="00701DC4" w:rsidRDefault="008F59FB"/>
    <w:p w14:paraId="6486CE8F" w14:textId="107D02CF" w:rsidR="00744606" w:rsidRPr="00701DC4" w:rsidRDefault="00000000">
      <w:r w:rsidRPr="00701DC4">
        <w:lastRenderedPageBreak/>
        <w:t>71. Which Redux middleware is best for complex async workflows like cancellation and sequencing?</w:t>
      </w:r>
    </w:p>
    <w:p w14:paraId="22AF2668" w14:textId="77777777" w:rsidR="00744606" w:rsidRPr="00701DC4" w:rsidRDefault="00744606"/>
    <w:p w14:paraId="0FA8A3E8" w14:textId="3C110C1D" w:rsidR="00744606" w:rsidRPr="00701DC4" w:rsidRDefault="00000000">
      <w:r w:rsidRPr="00701DC4">
        <w:t>a) Redux-</w:t>
      </w:r>
      <w:proofErr w:type="spellStart"/>
      <w:r w:rsidRPr="00701DC4">
        <w:t>Thunk</w:t>
      </w:r>
      <w:proofErr w:type="spellEnd"/>
    </w:p>
    <w:p w14:paraId="6EC8A60B" w14:textId="750A86E1" w:rsidR="00744606" w:rsidRPr="00701DC4" w:rsidRDefault="00000000">
      <w:r w:rsidRPr="00701DC4">
        <w:t>b) Redux-Saga</w:t>
      </w:r>
    </w:p>
    <w:p w14:paraId="136562D0" w14:textId="2FE5577B" w:rsidR="00744606" w:rsidRPr="00701DC4" w:rsidRDefault="00000000">
      <w:r w:rsidRPr="00701DC4">
        <w:t>c) Redux-Logger</w:t>
      </w:r>
    </w:p>
    <w:p w14:paraId="308A951B" w14:textId="0C59D956" w:rsidR="00744606" w:rsidRPr="00701DC4" w:rsidRDefault="00000000">
      <w:r w:rsidRPr="00701DC4">
        <w:t>d) Redux-Observable</w:t>
      </w:r>
    </w:p>
    <w:p w14:paraId="065B5B88" w14:textId="042049CD" w:rsidR="008F59FB" w:rsidRPr="00701DC4" w:rsidRDefault="008F59FB">
      <w:r w:rsidRPr="00701DC4">
        <w:t>option: b</w:t>
      </w:r>
    </w:p>
    <w:p w14:paraId="2EF3DDF5" w14:textId="286BA61A" w:rsidR="008F59FB" w:rsidRPr="00701DC4" w:rsidRDefault="00000000">
      <w:r w:rsidRPr="00701DC4">
        <w:t xml:space="preserve">Answer:  </w:t>
      </w:r>
      <w:r w:rsidR="008F59FB" w:rsidRPr="00701DC4">
        <w:t>Redux-Saga</w:t>
      </w:r>
    </w:p>
    <w:p w14:paraId="1E926EC9" w14:textId="77777777" w:rsidR="008F59FB" w:rsidRPr="00701DC4" w:rsidRDefault="008F59FB"/>
    <w:p w14:paraId="085F13C4" w14:textId="6AEB9046" w:rsidR="00744606" w:rsidRPr="00701DC4" w:rsidRDefault="00000000">
      <w:r w:rsidRPr="00701DC4">
        <w:t>72. The put effect in Redux-Saga is used to:</w:t>
      </w:r>
    </w:p>
    <w:p w14:paraId="2B381DD2" w14:textId="6A0ABF2B" w:rsidR="00744606" w:rsidRPr="00701DC4" w:rsidRDefault="00000000">
      <w:r w:rsidRPr="00701DC4">
        <w:t>a) Dispatch an action</w:t>
      </w:r>
    </w:p>
    <w:p w14:paraId="0BF50801" w14:textId="3954CAA2" w:rsidR="00744606" w:rsidRPr="00701DC4" w:rsidRDefault="00000000">
      <w:r w:rsidRPr="00701DC4">
        <w:t>b) Call an API</w:t>
      </w:r>
    </w:p>
    <w:p w14:paraId="17B299CA" w14:textId="04EE85EB" w:rsidR="00744606" w:rsidRPr="00701DC4" w:rsidRDefault="00000000">
      <w:r w:rsidRPr="00701DC4">
        <w:t>c) Cancel a task</w:t>
      </w:r>
    </w:p>
    <w:p w14:paraId="7C43EEFD" w14:textId="4D942C69" w:rsidR="00744606" w:rsidRPr="00701DC4" w:rsidRDefault="00000000">
      <w:r w:rsidRPr="00701DC4">
        <w:t>d) Create a reducer</w:t>
      </w:r>
    </w:p>
    <w:p w14:paraId="28F79C1E" w14:textId="069E18EC" w:rsidR="00B1524F" w:rsidRPr="00701DC4" w:rsidRDefault="00B1524F">
      <w:r w:rsidRPr="00701DC4">
        <w:t>option: a</w:t>
      </w:r>
    </w:p>
    <w:p w14:paraId="56A489C6" w14:textId="1BD3326A" w:rsidR="00B1524F" w:rsidRPr="00701DC4" w:rsidRDefault="00000000">
      <w:r w:rsidRPr="00701DC4">
        <w:t xml:space="preserve">Answer: </w:t>
      </w:r>
      <w:r w:rsidR="00B1524F" w:rsidRPr="00701DC4">
        <w:t>Dispatch an action</w:t>
      </w:r>
    </w:p>
    <w:p w14:paraId="04A02BD9" w14:textId="77777777" w:rsidR="00B1524F" w:rsidRPr="00701DC4" w:rsidRDefault="00B1524F"/>
    <w:p w14:paraId="5612E1CD" w14:textId="1041CF7F" w:rsidR="00744606" w:rsidRPr="00701DC4" w:rsidRDefault="00000000">
      <w:r w:rsidRPr="00701DC4">
        <w:t xml:space="preserve">73. In Redux-Saga, the </w:t>
      </w:r>
      <w:proofErr w:type="spellStart"/>
      <w:r w:rsidRPr="00701DC4">
        <w:t>takeEvery</w:t>
      </w:r>
      <w:proofErr w:type="spellEnd"/>
      <w:r w:rsidRPr="00701DC4">
        <w:t xml:space="preserve"> effect does what?</w:t>
      </w:r>
    </w:p>
    <w:p w14:paraId="55912158" w14:textId="47C1FD73" w:rsidR="00744606" w:rsidRPr="00701DC4" w:rsidRDefault="00000000">
      <w:r w:rsidRPr="00701DC4">
        <w:t>a) Cancels previous sagas</w:t>
      </w:r>
    </w:p>
    <w:p w14:paraId="481B38C5" w14:textId="7824F519" w:rsidR="00744606" w:rsidRPr="00701DC4" w:rsidRDefault="00000000">
      <w:r w:rsidRPr="00701DC4">
        <w:t>b) Runs a saga for every matched action</w:t>
      </w:r>
    </w:p>
    <w:p w14:paraId="435FEAC9" w14:textId="3CDBB57F" w:rsidR="00744606" w:rsidRPr="00701DC4" w:rsidRDefault="00000000">
      <w:r w:rsidRPr="00701DC4">
        <w:t>c) Runs only the latest action saga</w:t>
      </w:r>
    </w:p>
    <w:p w14:paraId="51BF0785" w14:textId="77777777" w:rsidR="00744606" w:rsidRPr="00701DC4" w:rsidRDefault="00000000">
      <w:r w:rsidRPr="00701DC4">
        <w:t>d) Runs sagas sequentially</w:t>
      </w:r>
    </w:p>
    <w:p w14:paraId="289065BD" w14:textId="65ABB45E" w:rsidR="00744606" w:rsidRPr="00701DC4" w:rsidRDefault="00B1524F">
      <w:proofErr w:type="spellStart"/>
      <w:proofErr w:type="gramStart"/>
      <w:r w:rsidRPr="00701DC4">
        <w:t>option:b</w:t>
      </w:r>
      <w:proofErr w:type="spellEnd"/>
      <w:proofErr w:type="gramEnd"/>
    </w:p>
    <w:p w14:paraId="1ACDFCE7" w14:textId="77777777" w:rsidR="00B1524F" w:rsidRPr="00701DC4" w:rsidRDefault="00000000">
      <w:r w:rsidRPr="00701DC4">
        <w:t>Answer:</w:t>
      </w:r>
      <w:r w:rsidR="00B1524F" w:rsidRPr="00701DC4">
        <w:t xml:space="preserve"> Runs a saga for every matched action</w:t>
      </w:r>
    </w:p>
    <w:p w14:paraId="23A6428A" w14:textId="77777777" w:rsidR="00B1524F" w:rsidRPr="00701DC4" w:rsidRDefault="00B1524F"/>
    <w:p w14:paraId="6697AE34" w14:textId="77777777" w:rsidR="00B1524F" w:rsidRPr="00701DC4" w:rsidRDefault="00B1524F"/>
    <w:p w14:paraId="5D1243A8" w14:textId="77777777" w:rsidR="00B1524F" w:rsidRPr="00701DC4" w:rsidRDefault="00B1524F"/>
    <w:p w14:paraId="6398F42A" w14:textId="20BA5FAC" w:rsidR="00744606" w:rsidRPr="00701DC4" w:rsidRDefault="00000000">
      <w:r w:rsidRPr="00701DC4">
        <w:t xml:space="preserve"> 74. Which effect in Redux-Saga runs only the latest task and cancels previous ones?</w:t>
      </w:r>
    </w:p>
    <w:p w14:paraId="746DEDDD" w14:textId="28F50295" w:rsidR="00744606" w:rsidRPr="00701DC4" w:rsidRDefault="00000000">
      <w:r w:rsidRPr="00701DC4">
        <w:t xml:space="preserve">a) </w:t>
      </w:r>
      <w:proofErr w:type="spellStart"/>
      <w:r w:rsidRPr="00701DC4">
        <w:t>takeLatest</w:t>
      </w:r>
      <w:proofErr w:type="spellEnd"/>
    </w:p>
    <w:p w14:paraId="3560AD67" w14:textId="5A70D157" w:rsidR="00744606" w:rsidRPr="00701DC4" w:rsidRDefault="00000000">
      <w:r w:rsidRPr="00701DC4">
        <w:t xml:space="preserve">b) </w:t>
      </w:r>
      <w:proofErr w:type="spellStart"/>
      <w:r w:rsidRPr="00701DC4">
        <w:t>takeEvery</w:t>
      </w:r>
      <w:proofErr w:type="spellEnd"/>
    </w:p>
    <w:p w14:paraId="0372288A" w14:textId="351BCDD3" w:rsidR="00744606" w:rsidRPr="00701DC4" w:rsidRDefault="00000000">
      <w:r w:rsidRPr="00701DC4">
        <w:t>c) fork</w:t>
      </w:r>
    </w:p>
    <w:p w14:paraId="4D89ECAE" w14:textId="77777777" w:rsidR="00744606" w:rsidRPr="00701DC4" w:rsidRDefault="00000000">
      <w:r w:rsidRPr="00701DC4">
        <w:t>d) join</w:t>
      </w:r>
    </w:p>
    <w:p w14:paraId="3F49B20B" w14:textId="2BC12E70" w:rsidR="00744606" w:rsidRPr="00701DC4" w:rsidRDefault="00B1524F">
      <w:proofErr w:type="spellStart"/>
      <w:proofErr w:type="gramStart"/>
      <w:r w:rsidRPr="00701DC4">
        <w:t>option:a</w:t>
      </w:r>
      <w:proofErr w:type="spellEnd"/>
      <w:proofErr w:type="gramEnd"/>
    </w:p>
    <w:p w14:paraId="70695190" w14:textId="77777777" w:rsidR="00B1524F" w:rsidRPr="00701DC4" w:rsidRDefault="00000000">
      <w:proofErr w:type="gramStart"/>
      <w:r w:rsidRPr="00701DC4">
        <w:t>Answer :</w:t>
      </w:r>
      <w:proofErr w:type="spellStart"/>
      <w:r w:rsidR="00B1524F" w:rsidRPr="00701DC4">
        <w:t>takeLatest</w:t>
      </w:r>
      <w:proofErr w:type="spellEnd"/>
      <w:proofErr w:type="gramEnd"/>
    </w:p>
    <w:p w14:paraId="0AC15B28" w14:textId="77777777" w:rsidR="00B1524F" w:rsidRPr="00701DC4" w:rsidRDefault="00B1524F"/>
    <w:p w14:paraId="7B2D83F5" w14:textId="0DCE081A" w:rsidR="00744606" w:rsidRPr="00701DC4" w:rsidRDefault="00000000">
      <w:r w:rsidRPr="00701DC4">
        <w:t>75. What is a key difference between Redux-</w:t>
      </w:r>
      <w:proofErr w:type="spellStart"/>
      <w:r w:rsidRPr="00701DC4">
        <w:t>Thunk</w:t>
      </w:r>
      <w:proofErr w:type="spellEnd"/>
      <w:r w:rsidRPr="00701DC4">
        <w:t xml:space="preserve"> and Redux-Saga?</w:t>
      </w:r>
    </w:p>
    <w:p w14:paraId="6A008197" w14:textId="34197948" w:rsidR="00744606" w:rsidRPr="00701DC4" w:rsidRDefault="00000000">
      <w:r w:rsidRPr="00701DC4">
        <w:t>a) Thunk uses Promises, Saga uses Generators</w:t>
      </w:r>
    </w:p>
    <w:p w14:paraId="14DA2D0E" w14:textId="504E7C99" w:rsidR="00744606" w:rsidRPr="00701DC4" w:rsidRDefault="00000000">
      <w:r w:rsidRPr="00701DC4">
        <w:t>b) Thunk is synchronous, Saga is asynchronous</w:t>
      </w:r>
    </w:p>
    <w:p w14:paraId="2611C557" w14:textId="6E0ED152" w:rsidR="00744606" w:rsidRPr="00701DC4" w:rsidRDefault="00000000">
      <w:r w:rsidRPr="00701DC4">
        <w:t>c) Thunk is faster than Saga</w:t>
      </w:r>
    </w:p>
    <w:p w14:paraId="12CC7113" w14:textId="77777777" w:rsidR="00744606" w:rsidRPr="00701DC4" w:rsidRDefault="00000000">
      <w:r w:rsidRPr="00701DC4">
        <w:t>d) Saga does not support async</w:t>
      </w:r>
    </w:p>
    <w:p w14:paraId="481AB0E8" w14:textId="266932C2" w:rsidR="00744606" w:rsidRPr="00701DC4" w:rsidRDefault="004740E9">
      <w:r w:rsidRPr="00701DC4">
        <w:t>option: a</w:t>
      </w:r>
    </w:p>
    <w:p w14:paraId="54C284C9" w14:textId="77777777" w:rsidR="004740E9" w:rsidRPr="00701DC4" w:rsidRDefault="00000000">
      <w:r w:rsidRPr="00701DC4">
        <w:t>Answer:</w:t>
      </w:r>
      <w:r w:rsidR="004740E9" w:rsidRPr="00701DC4">
        <w:t xml:space="preserve"> </w:t>
      </w:r>
      <w:proofErr w:type="spellStart"/>
      <w:r w:rsidR="004740E9" w:rsidRPr="00701DC4">
        <w:t>Thunk</w:t>
      </w:r>
      <w:proofErr w:type="spellEnd"/>
      <w:r w:rsidR="004740E9" w:rsidRPr="00701DC4">
        <w:t xml:space="preserve"> uses Promises, Saga uses Generators</w:t>
      </w:r>
    </w:p>
    <w:p w14:paraId="35C2789B" w14:textId="77777777" w:rsidR="004740E9" w:rsidRPr="00701DC4" w:rsidRDefault="004740E9"/>
    <w:p w14:paraId="2CB078B4" w14:textId="0099AF00" w:rsidR="00744606" w:rsidRPr="00701DC4" w:rsidRDefault="00000000">
      <w:r w:rsidRPr="00701DC4">
        <w:t>76. Which middleware allows you to retry failed API calls automatically?</w:t>
      </w:r>
    </w:p>
    <w:p w14:paraId="47A9B7C1" w14:textId="22DB3A90" w:rsidR="00744606" w:rsidRPr="00701DC4" w:rsidRDefault="00000000">
      <w:r w:rsidRPr="00701DC4">
        <w:t>a) Redux-</w:t>
      </w:r>
      <w:proofErr w:type="spellStart"/>
      <w:r w:rsidRPr="00701DC4">
        <w:t>Thunk</w:t>
      </w:r>
      <w:proofErr w:type="spellEnd"/>
    </w:p>
    <w:p w14:paraId="45E38338" w14:textId="176657DB" w:rsidR="00744606" w:rsidRPr="00701DC4" w:rsidRDefault="00000000">
      <w:r w:rsidRPr="00701DC4">
        <w:t>b) Redux-Sag</w:t>
      </w:r>
      <w:r w:rsidR="004740E9" w:rsidRPr="00701DC4">
        <w:t>a</w:t>
      </w:r>
    </w:p>
    <w:p w14:paraId="2BD9EEF3" w14:textId="4C4538E9" w:rsidR="00744606" w:rsidRPr="00701DC4" w:rsidRDefault="00000000">
      <w:r w:rsidRPr="00701DC4">
        <w:t>c) Redux-Persist</w:t>
      </w:r>
    </w:p>
    <w:p w14:paraId="2CB6728D" w14:textId="16A52002" w:rsidR="00744606" w:rsidRPr="00701DC4" w:rsidRDefault="00000000">
      <w:r w:rsidRPr="00701DC4">
        <w:t>d) Redux-Logger</w:t>
      </w:r>
    </w:p>
    <w:p w14:paraId="6EF0E718" w14:textId="42A2C01C" w:rsidR="004740E9" w:rsidRPr="00701DC4" w:rsidRDefault="004740E9">
      <w:r w:rsidRPr="00701DC4">
        <w:t>option: b</w:t>
      </w:r>
    </w:p>
    <w:p w14:paraId="59FACF9B" w14:textId="77777777" w:rsidR="004740E9" w:rsidRPr="00701DC4" w:rsidRDefault="00000000">
      <w:proofErr w:type="spellStart"/>
      <w:proofErr w:type="gramStart"/>
      <w:r w:rsidRPr="00701DC4">
        <w:t>Answer:</w:t>
      </w:r>
      <w:r w:rsidR="004740E9" w:rsidRPr="00701DC4">
        <w:t>Redux</w:t>
      </w:r>
      <w:proofErr w:type="gramEnd"/>
      <w:r w:rsidR="004740E9" w:rsidRPr="00701DC4">
        <w:t>-Saga</w:t>
      </w:r>
      <w:proofErr w:type="spellEnd"/>
    </w:p>
    <w:p w14:paraId="08668A56" w14:textId="77777777" w:rsidR="004740E9" w:rsidRPr="00701DC4" w:rsidRDefault="004740E9"/>
    <w:p w14:paraId="04C57DDF" w14:textId="77777777" w:rsidR="004740E9" w:rsidRPr="00701DC4" w:rsidRDefault="004740E9"/>
    <w:p w14:paraId="1FF7D740" w14:textId="77777777" w:rsidR="004740E9" w:rsidRPr="00701DC4" w:rsidRDefault="004740E9"/>
    <w:p w14:paraId="5C2A12F5" w14:textId="105312AD" w:rsidR="00744606" w:rsidRPr="00701DC4" w:rsidRDefault="00000000">
      <w:r w:rsidRPr="00701DC4">
        <w:t>77. In Redux-Saga, yield call(</w:t>
      </w:r>
      <w:proofErr w:type="spellStart"/>
      <w:r w:rsidRPr="00701DC4">
        <w:t>apiFunction</w:t>
      </w:r>
      <w:proofErr w:type="spellEnd"/>
      <w:r w:rsidRPr="00701DC4">
        <w:t>) ensures:</w:t>
      </w:r>
    </w:p>
    <w:p w14:paraId="35DA345C" w14:textId="5E00376F" w:rsidR="00744606" w:rsidRPr="00701DC4" w:rsidRDefault="00000000">
      <w:r w:rsidRPr="00701DC4">
        <w:t>a) The function is executed asynchronously</w:t>
      </w:r>
    </w:p>
    <w:p w14:paraId="1473699A" w14:textId="495B8D31" w:rsidR="00744606" w:rsidRPr="00701DC4" w:rsidRDefault="00000000">
      <w:r w:rsidRPr="00701DC4">
        <w:t>b) The action is dispatched</w:t>
      </w:r>
    </w:p>
    <w:p w14:paraId="6191F3DA" w14:textId="584471E8" w:rsidR="00744606" w:rsidRPr="00701DC4" w:rsidRDefault="00000000">
      <w:r w:rsidRPr="00701DC4">
        <w:t>c) The reducer is updated</w:t>
      </w:r>
    </w:p>
    <w:p w14:paraId="680627E7" w14:textId="54D2BAB4" w:rsidR="00744606" w:rsidRPr="00701DC4" w:rsidRDefault="00000000">
      <w:r w:rsidRPr="00701DC4">
        <w:t>d) The store is replaced</w:t>
      </w:r>
    </w:p>
    <w:p w14:paraId="57E9D478" w14:textId="0382FDD4" w:rsidR="00244727" w:rsidRPr="00701DC4" w:rsidRDefault="00244727">
      <w:r w:rsidRPr="00701DC4">
        <w:t>option: a</w:t>
      </w:r>
    </w:p>
    <w:p w14:paraId="68E031CE" w14:textId="667FE1FF" w:rsidR="00244727" w:rsidRPr="00701DC4" w:rsidRDefault="00000000" w:rsidP="00244727">
      <w:r w:rsidRPr="00701DC4">
        <w:t>Answer:</w:t>
      </w:r>
      <w:r w:rsidR="00244727" w:rsidRPr="00701DC4">
        <w:t xml:space="preserve"> The function is executed asynchronously</w:t>
      </w:r>
    </w:p>
    <w:p w14:paraId="184FBA6F" w14:textId="77777777" w:rsidR="00244727" w:rsidRPr="00701DC4" w:rsidRDefault="00244727"/>
    <w:p w14:paraId="58E27070" w14:textId="45AFEAF2" w:rsidR="00744606" w:rsidRPr="00701DC4" w:rsidRDefault="00000000">
      <w:r w:rsidRPr="00701DC4">
        <w:t xml:space="preserve"> 78. Which of these is NOT true about Redux-</w:t>
      </w:r>
      <w:proofErr w:type="spellStart"/>
      <w:r w:rsidRPr="00701DC4">
        <w:t>Thunk</w:t>
      </w:r>
      <w:proofErr w:type="spellEnd"/>
      <w:r w:rsidRPr="00701DC4">
        <w:t>?</w:t>
      </w:r>
    </w:p>
    <w:p w14:paraId="64E02EE1" w14:textId="08D52FB7" w:rsidR="00744606" w:rsidRPr="00701DC4" w:rsidRDefault="00000000">
      <w:r w:rsidRPr="00701DC4">
        <w:t>a) It is simpler to learn than Redux-Saga</w:t>
      </w:r>
    </w:p>
    <w:p w14:paraId="71BDE5B0" w14:textId="7594453C" w:rsidR="00744606" w:rsidRPr="00701DC4" w:rsidRDefault="00000000">
      <w:r w:rsidRPr="00701DC4">
        <w:t>b) It uses functions instead of plain actions</w:t>
      </w:r>
    </w:p>
    <w:p w14:paraId="2C7EFBC1" w14:textId="5431131F" w:rsidR="00744606" w:rsidRPr="00701DC4" w:rsidRDefault="00000000">
      <w:r w:rsidRPr="00701DC4">
        <w:t>c) It is good for small to medium apps</w:t>
      </w:r>
    </w:p>
    <w:p w14:paraId="1E8CE4FF" w14:textId="77777777" w:rsidR="00744606" w:rsidRPr="00701DC4" w:rsidRDefault="00000000">
      <w:r w:rsidRPr="00701DC4">
        <w:t>d) It requires generator functions</w:t>
      </w:r>
    </w:p>
    <w:p w14:paraId="1E39C1DC" w14:textId="4DB7BBBA" w:rsidR="00744606" w:rsidRPr="00701DC4" w:rsidRDefault="00244727">
      <w:proofErr w:type="spellStart"/>
      <w:proofErr w:type="gramStart"/>
      <w:r w:rsidRPr="00701DC4">
        <w:t>option:d</w:t>
      </w:r>
      <w:proofErr w:type="spellEnd"/>
      <w:proofErr w:type="gramEnd"/>
    </w:p>
    <w:p w14:paraId="1CF5496A" w14:textId="77777777" w:rsidR="00244727" w:rsidRPr="00701DC4" w:rsidRDefault="00000000">
      <w:r w:rsidRPr="00701DC4">
        <w:t>Answer:</w:t>
      </w:r>
      <w:r w:rsidR="00244727" w:rsidRPr="00701DC4">
        <w:t xml:space="preserve"> It requires generator functions</w:t>
      </w:r>
    </w:p>
    <w:p w14:paraId="557C9FEB" w14:textId="77777777" w:rsidR="00244727" w:rsidRPr="00701DC4" w:rsidRDefault="00244727"/>
    <w:p w14:paraId="24E9E92E" w14:textId="290FDA82" w:rsidR="00744606" w:rsidRPr="00701DC4" w:rsidRDefault="00000000">
      <w:r w:rsidRPr="00701DC4">
        <w:t>79. Which effect is used to pause execution in Redux-Saga for a given time?</w:t>
      </w:r>
    </w:p>
    <w:p w14:paraId="5E803FD2" w14:textId="603E6DE3" w:rsidR="00744606" w:rsidRPr="00701DC4" w:rsidRDefault="00000000">
      <w:r w:rsidRPr="00701DC4">
        <w:t>a) wait</w:t>
      </w:r>
    </w:p>
    <w:p w14:paraId="750CB0CC" w14:textId="560A944D" w:rsidR="00744606" w:rsidRPr="00701DC4" w:rsidRDefault="00000000">
      <w:r w:rsidRPr="00701DC4">
        <w:t>b) delay</w:t>
      </w:r>
    </w:p>
    <w:p w14:paraId="06008E81" w14:textId="6EE82AF5" w:rsidR="00744606" w:rsidRPr="00701DC4" w:rsidRDefault="00000000">
      <w:r w:rsidRPr="00701DC4">
        <w:t>c) timeout</w:t>
      </w:r>
    </w:p>
    <w:p w14:paraId="5E679A5E" w14:textId="77777777" w:rsidR="00744606" w:rsidRPr="00701DC4" w:rsidRDefault="00000000">
      <w:r w:rsidRPr="00701DC4">
        <w:t>d) sleep</w:t>
      </w:r>
    </w:p>
    <w:p w14:paraId="4799FF20" w14:textId="77BDA892" w:rsidR="00744606" w:rsidRPr="00701DC4" w:rsidRDefault="00244727">
      <w:r w:rsidRPr="00701DC4">
        <w:t>option: b</w:t>
      </w:r>
    </w:p>
    <w:p w14:paraId="6FD09220" w14:textId="77777777" w:rsidR="00244727" w:rsidRPr="00701DC4" w:rsidRDefault="00000000">
      <w:r w:rsidRPr="00701DC4">
        <w:t xml:space="preserve">Answer: </w:t>
      </w:r>
      <w:r w:rsidR="00244727" w:rsidRPr="00701DC4">
        <w:t>delay</w:t>
      </w:r>
    </w:p>
    <w:p w14:paraId="528A439A" w14:textId="77777777" w:rsidR="00244727" w:rsidRPr="00701DC4" w:rsidRDefault="00244727"/>
    <w:p w14:paraId="3976CBCD" w14:textId="1D504F34" w:rsidR="00744606" w:rsidRPr="00701DC4" w:rsidRDefault="00000000">
      <w:r w:rsidRPr="00701DC4">
        <w:lastRenderedPageBreak/>
        <w:t>80. Which scenario would benefit more from Redux-Saga than Redux-</w:t>
      </w:r>
      <w:proofErr w:type="spellStart"/>
      <w:r w:rsidRPr="00701DC4">
        <w:t>Thunk</w:t>
      </w:r>
      <w:proofErr w:type="spellEnd"/>
      <w:r w:rsidRPr="00701DC4">
        <w:t>?</w:t>
      </w:r>
    </w:p>
    <w:p w14:paraId="355EE288" w14:textId="2CFB32B7" w:rsidR="00744606" w:rsidRPr="00701DC4" w:rsidRDefault="00000000">
      <w:r w:rsidRPr="00701DC4">
        <w:t>a) Simple API calls</w:t>
      </w:r>
    </w:p>
    <w:p w14:paraId="78805554" w14:textId="3BD5727E" w:rsidR="00744606" w:rsidRPr="00701DC4" w:rsidRDefault="00000000">
      <w:r w:rsidRPr="00701DC4">
        <w:t>b) Complex async workflows with cancellation</w:t>
      </w:r>
    </w:p>
    <w:p w14:paraId="07389437" w14:textId="069627B7" w:rsidR="00744606" w:rsidRPr="00701DC4" w:rsidRDefault="00000000">
      <w:r w:rsidRPr="00701DC4">
        <w:t>c) Dispatching synchronous actions</w:t>
      </w:r>
    </w:p>
    <w:p w14:paraId="209AAAAB" w14:textId="77777777" w:rsidR="00744606" w:rsidRPr="00701DC4" w:rsidRDefault="00000000">
      <w:r w:rsidRPr="00701DC4">
        <w:t>d) Static state</w:t>
      </w:r>
    </w:p>
    <w:p w14:paraId="68922DCC" w14:textId="063F56C9" w:rsidR="00744606" w:rsidRPr="00701DC4" w:rsidRDefault="00244727">
      <w:proofErr w:type="spellStart"/>
      <w:proofErr w:type="gramStart"/>
      <w:r w:rsidRPr="00701DC4">
        <w:t>option:b</w:t>
      </w:r>
      <w:proofErr w:type="spellEnd"/>
      <w:proofErr w:type="gramEnd"/>
    </w:p>
    <w:p w14:paraId="00FEA7AC" w14:textId="77777777" w:rsidR="00244727" w:rsidRPr="00701DC4" w:rsidRDefault="00000000">
      <w:r w:rsidRPr="00701DC4">
        <w:t xml:space="preserve">Answer: </w:t>
      </w:r>
      <w:r w:rsidR="00244727" w:rsidRPr="00701DC4">
        <w:t>Complex async workflows with cancellation</w:t>
      </w:r>
    </w:p>
    <w:p w14:paraId="109FE012" w14:textId="77777777" w:rsidR="00244727" w:rsidRPr="00701DC4" w:rsidRDefault="00244727"/>
    <w:p w14:paraId="61DCD840" w14:textId="77777777" w:rsidR="00070F6C" w:rsidRPr="00070F6C" w:rsidRDefault="00070F6C" w:rsidP="00070F6C">
      <w:pPr>
        <w:rPr>
          <w:lang w:val="en-IN"/>
        </w:rPr>
      </w:pPr>
      <w:r w:rsidRPr="00070F6C">
        <w:rPr>
          <w:lang w:val="en-IN"/>
        </w:rPr>
        <w:t>81. What is the main purpose of Redux-</w:t>
      </w:r>
      <w:proofErr w:type="spellStart"/>
      <w:r w:rsidRPr="00070F6C">
        <w:rPr>
          <w:lang w:val="en-IN"/>
        </w:rPr>
        <w:t>Thunk</w:t>
      </w:r>
      <w:proofErr w:type="spellEnd"/>
      <w:r w:rsidRPr="00070F6C">
        <w:rPr>
          <w:lang w:val="en-IN"/>
        </w:rPr>
        <w:t>?</w:t>
      </w:r>
      <w:r w:rsidRPr="00070F6C">
        <w:rPr>
          <w:lang w:val="en-IN"/>
        </w:rPr>
        <w:br/>
        <w:t>a) Handle asynchronous logic in Redux</w:t>
      </w:r>
      <w:r w:rsidRPr="00070F6C">
        <w:rPr>
          <w:lang w:val="en-IN"/>
        </w:rPr>
        <w:br/>
        <w:t>b) Manage routing in Redux apps</w:t>
      </w:r>
      <w:r w:rsidRPr="00070F6C">
        <w:rPr>
          <w:lang w:val="en-IN"/>
        </w:rPr>
        <w:br/>
        <w:t>c) Optimize rendering performance</w:t>
      </w:r>
      <w:r w:rsidRPr="00070F6C">
        <w:rPr>
          <w:lang w:val="en-IN"/>
        </w:rPr>
        <w:br/>
        <w:t>d) Create reducers automatically</w:t>
      </w:r>
      <w:r w:rsidRPr="00070F6C">
        <w:rPr>
          <w:lang w:val="en-IN"/>
        </w:rPr>
        <w:br/>
        <w:t xml:space="preserve">option: </w:t>
      </w:r>
      <w:proofErr w:type="spellStart"/>
      <w:r w:rsidRPr="00070F6C">
        <w:rPr>
          <w:lang w:val="en-IN"/>
        </w:rPr>
        <w:t>a</w:t>
      </w:r>
      <w:proofErr w:type="spellEnd"/>
      <w:r w:rsidRPr="00070F6C">
        <w:rPr>
          <w:lang w:val="en-IN"/>
        </w:rPr>
        <w:br/>
        <w:t>answer: Handle asynchronous logic in Redux</w:t>
      </w:r>
    </w:p>
    <w:p w14:paraId="706103B0" w14:textId="146F3BEB" w:rsidR="00070F6C" w:rsidRPr="00070F6C" w:rsidRDefault="00070F6C" w:rsidP="00070F6C">
      <w:pPr>
        <w:rPr>
          <w:lang w:val="en-IN"/>
        </w:rPr>
      </w:pPr>
    </w:p>
    <w:p w14:paraId="54D75B1E" w14:textId="77777777" w:rsidR="00070F6C" w:rsidRPr="00070F6C" w:rsidRDefault="00070F6C" w:rsidP="00070F6C">
      <w:pPr>
        <w:rPr>
          <w:lang w:val="en-IN"/>
        </w:rPr>
      </w:pPr>
      <w:r w:rsidRPr="00070F6C">
        <w:rPr>
          <w:lang w:val="en-IN"/>
        </w:rPr>
        <w:t>82. Redux-</w:t>
      </w:r>
      <w:proofErr w:type="spellStart"/>
      <w:r w:rsidRPr="00070F6C">
        <w:rPr>
          <w:lang w:val="en-IN"/>
        </w:rPr>
        <w:t>Thunk</w:t>
      </w:r>
      <w:proofErr w:type="spellEnd"/>
      <w:r w:rsidRPr="00070F6C">
        <w:rPr>
          <w:lang w:val="en-IN"/>
        </w:rPr>
        <w:t xml:space="preserve"> allows dispatching of:</w:t>
      </w:r>
      <w:r w:rsidRPr="00070F6C">
        <w:rPr>
          <w:lang w:val="en-IN"/>
        </w:rPr>
        <w:br/>
        <w:t>a) Only objects</w:t>
      </w:r>
      <w:r w:rsidRPr="00070F6C">
        <w:rPr>
          <w:lang w:val="en-IN"/>
        </w:rPr>
        <w:br/>
        <w:t>b) Functions and objects</w:t>
      </w:r>
      <w:r w:rsidRPr="00070F6C">
        <w:rPr>
          <w:lang w:val="en-IN"/>
        </w:rPr>
        <w:br/>
        <w:t>c) Only strings</w:t>
      </w:r>
      <w:r w:rsidRPr="00070F6C">
        <w:rPr>
          <w:lang w:val="en-IN"/>
        </w:rPr>
        <w:br/>
        <w:t>d) Reducers directly</w:t>
      </w:r>
      <w:r w:rsidRPr="00070F6C">
        <w:rPr>
          <w:lang w:val="en-IN"/>
        </w:rPr>
        <w:br/>
        <w:t>option: b</w:t>
      </w:r>
      <w:r w:rsidRPr="00070F6C">
        <w:rPr>
          <w:lang w:val="en-IN"/>
        </w:rPr>
        <w:br/>
        <w:t>answer: Functions and objects</w:t>
      </w:r>
    </w:p>
    <w:p w14:paraId="64CF6231" w14:textId="2510E6B4" w:rsidR="00070F6C" w:rsidRPr="00070F6C" w:rsidRDefault="00070F6C" w:rsidP="00070F6C">
      <w:pPr>
        <w:rPr>
          <w:lang w:val="en-IN"/>
        </w:rPr>
      </w:pPr>
    </w:p>
    <w:p w14:paraId="02F6D8E8" w14:textId="77777777" w:rsidR="00070F6C" w:rsidRPr="00070F6C" w:rsidRDefault="00070F6C" w:rsidP="00070F6C">
      <w:pPr>
        <w:rPr>
          <w:lang w:val="en-IN"/>
        </w:rPr>
      </w:pPr>
      <w:r w:rsidRPr="00070F6C">
        <w:rPr>
          <w:lang w:val="en-IN"/>
        </w:rPr>
        <w:t>83. Which middleware is required to enable Redux-</w:t>
      </w:r>
      <w:proofErr w:type="spellStart"/>
      <w:r w:rsidRPr="00070F6C">
        <w:rPr>
          <w:lang w:val="en-IN"/>
        </w:rPr>
        <w:t>Thunk</w:t>
      </w:r>
      <w:proofErr w:type="spellEnd"/>
      <w:r w:rsidRPr="00070F6C">
        <w:rPr>
          <w:lang w:val="en-IN"/>
        </w:rPr>
        <w:t>?</w:t>
      </w:r>
      <w:r w:rsidRPr="00070F6C">
        <w:rPr>
          <w:lang w:val="en-IN"/>
        </w:rPr>
        <w:br/>
        <w:t>a) redux-saga</w:t>
      </w:r>
      <w:r w:rsidRPr="00070F6C">
        <w:rPr>
          <w:lang w:val="en-IN"/>
        </w:rPr>
        <w:br/>
        <w:t>b) redux-</w:t>
      </w:r>
      <w:proofErr w:type="spellStart"/>
      <w:r w:rsidRPr="00070F6C">
        <w:rPr>
          <w:lang w:val="en-IN"/>
        </w:rPr>
        <w:t>devtools</w:t>
      </w:r>
      <w:proofErr w:type="spellEnd"/>
      <w:r w:rsidRPr="00070F6C">
        <w:rPr>
          <w:lang w:val="en-IN"/>
        </w:rPr>
        <w:br/>
        <w:t>c) redux-</w:t>
      </w:r>
      <w:proofErr w:type="spellStart"/>
      <w:r w:rsidRPr="00070F6C">
        <w:rPr>
          <w:lang w:val="en-IN"/>
        </w:rPr>
        <w:t>thunk</w:t>
      </w:r>
      <w:proofErr w:type="spellEnd"/>
      <w:r w:rsidRPr="00070F6C">
        <w:rPr>
          <w:lang w:val="en-IN"/>
        </w:rPr>
        <w:br/>
        <w:t>d) redux-persist</w:t>
      </w:r>
      <w:r w:rsidRPr="00070F6C">
        <w:rPr>
          <w:lang w:val="en-IN"/>
        </w:rPr>
        <w:br/>
        <w:t>option: c</w:t>
      </w:r>
      <w:r w:rsidRPr="00070F6C">
        <w:rPr>
          <w:lang w:val="en-IN"/>
        </w:rPr>
        <w:br/>
        <w:t>answer: redux-</w:t>
      </w:r>
      <w:proofErr w:type="spellStart"/>
      <w:r w:rsidRPr="00070F6C">
        <w:rPr>
          <w:lang w:val="en-IN"/>
        </w:rPr>
        <w:t>thunk</w:t>
      </w:r>
      <w:proofErr w:type="spellEnd"/>
    </w:p>
    <w:p w14:paraId="52EBED5C" w14:textId="78530C6F" w:rsidR="00070F6C" w:rsidRPr="00070F6C" w:rsidRDefault="00070F6C" w:rsidP="00070F6C">
      <w:pPr>
        <w:rPr>
          <w:lang w:val="en-IN"/>
        </w:rPr>
      </w:pPr>
    </w:p>
    <w:p w14:paraId="3FFDBB4A" w14:textId="77777777" w:rsidR="00070F6C" w:rsidRPr="00070F6C" w:rsidRDefault="00070F6C" w:rsidP="00070F6C">
      <w:pPr>
        <w:rPr>
          <w:lang w:val="en-IN"/>
        </w:rPr>
      </w:pPr>
      <w:r w:rsidRPr="00070F6C">
        <w:rPr>
          <w:lang w:val="en-IN"/>
        </w:rPr>
        <w:t>84. In Redux-Saga, which effect is used to call an asynchronous function?</w:t>
      </w:r>
      <w:r w:rsidRPr="00070F6C">
        <w:rPr>
          <w:lang w:val="en-IN"/>
        </w:rPr>
        <w:br/>
        <w:t>a) take</w:t>
      </w:r>
      <w:r w:rsidRPr="00070F6C">
        <w:rPr>
          <w:lang w:val="en-IN"/>
        </w:rPr>
        <w:br/>
      </w:r>
      <w:r w:rsidRPr="00070F6C">
        <w:rPr>
          <w:lang w:val="en-IN"/>
        </w:rPr>
        <w:lastRenderedPageBreak/>
        <w:t>b) call</w:t>
      </w:r>
      <w:r w:rsidRPr="00070F6C">
        <w:rPr>
          <w:lang w:val="en-IN"/>
        </w:rPr>
        <w:br/>
        <w:t>c) put</w:t>
      </w:r>
      <w:r w:rsidRPr="00070F6C">
        <w:rPr>
          <w:lang w:val="en-IN"/>
        </w:rPr>
        <w:br/>
        <w:t>d) select</w:t>
      </w:r>
      <w:r w:rsidRPr="00070F6C">
        <w:rPr>
          <w:lang w:val="en-IN"/>
        </w:rPr>
        <w:br/>
        <w:t>option: b</w:t>
      </w:r>
      <w:r w:rsidRPr="00070F6C">
        <w:rPr>
          <w:lang w:val="en-IN"/>
        </w:rPr>
        <w:br/>
        <w:t>answer: call</w:t>
      </w:r>
    </w:p>
    <w:p w14:paraId="0406E0B3" w14:textId="3C17CE53" w:rsidR="00070F6C" w:rsidRPr="00070F6C" w:rsidRDefault="00070F6C" w:rsidP="00070F6C">
      <w:pPr>
        <w:rPr>
          <w:lang w:val="en-IN"/>
        </w:rPr>
      </w:pPr>
    </w:p>
    <w:p w14:paraId="16E6EC33" w14:textId="77777777" w:rsidR="00070F6C" w:rsidRPr="00070F6C" w:rsidRDefault="00070F6C" w:rsidP="00070F6C">
      <w:pPr>
        <w:rPr>
          <w:lang w:val="en-IN"/>
        </w:rPr>
      </w:pPr>
      <w:r w:rsidRPr="00070F6C">
        <w:rPr>
          <w:lang w:val="en-IN"/>
        </w:rPr>
        <w:t>85. What does the put effect in Redux-Saga do?</w:t>
      </w:r>
      <w:r w:rsidRPr="00070F6C">
        <w:rPr>
          <w:lang w:val="en-IN"/>
        </w:rPr>
        <w:br/>
        <w:t>a) Calls an API</w:t>
      </w:r>
      <w:r w:rsidRPr="00070F6C">
        <w:rPr>
          <w:lang w:val="en-IN"/>
        </w:rPr>
        <w:br/>
        <w:t>b) Dispatches an action</w:t>
      </w:r>
      <w:r w:rsidRPr="00070F6C">
        <w:rPr>
          <w:lang w:val="en-IN"/>
        </w:rPr>
        <w:br/>
        <w:t>c) Waits for an action</w:t>
      </w:r>
      <w:r w:rsidRPr="00070F6C">
        <w:rPr>
          <w:lang w:val="en-IN"/>
        </w:rPr>
        <w:br/>
        <w:t>d) Cancels a task</w:t>
      </w:r>
      <w:r w:rsidRPr="00070F6C">
        <w:rPr>
          <w:lang w:val="en-IN"/>
        </w:rPr>
        <w:br/>
        <w:t>option: b</w:t>
      </w:r>
      <w:r w:rsidRPr="00070F6C">
        <w:rPr>
          <w:lang w:val="en-IN"/>
        </w:rPr>
        <w:br/>
        <w:t>answer: Dispatches an action</w:t>
      </w:r>
    </w:p>
    <w:p w14:paraId="34002AB5" w14:textId="489FF8C7" w:rsidR="00070F6C" w:rsidRPr="00070F6C" w:rsidRDefault="00070F6C" w:rsidP="00070F6C">
      <w:pPr>
        <w:rPr>
          <w:lang w:val="en-IN"/>
        </w:rPr>
      </w:pPr>
    </w:p>
    <w:p w14:paraId="057334DA" w14:textId="77777777" w:rsidR="00070F6C" w:rsidRPr="00070F6C" w:rsidRDefault="00070F6C" w:rsidP="00070F6C">
      <w:pPr>
        <w:rPr>
          <w:lang w:val="en-IN"/>
        </w:rPr>
      </w:pPr>
      <w:r w:rsidRPr="00070F6C">
        <w:rPr>
          <w:lang w:val="en-IN"/>
        </w:rPr>
        <w:t>86. Redux-Saga is built on top of:</w:t>
      </w:r>
      <w:r w:rsidRPr="00070F6C">
        <w:rPr>
          <w:lang w:val="en-IN"/>
        </w:rPr>
        <w:br/>
        <w:t>a) Async/Await</w:t>
      </w:r>
      <w:r w:rsidRPr="00070F6C">
        <w:rPr>
          <w:lang w:val="en-IN"/>
        </w:rPr>
        <w:br/>
        <w:t>b) Observables</w:t>
      </w:r>
      <w:r w:rsidRPr="00070F6C">
        <w:rPr>
          <w:lang w:val="en-IN"/>
        </w:rPr>
        <w:br/>
        <w:t>c) Generator functions</w:t>
      </w:r>
      <w:r w:rsidRPr="00070F6C">
        <w:rPr>
          <w:lang w:val="en-IN"/>
        </w:rPr>
        <w:br/>
        <w:t>d) Promises only</w:t>
      </w:r>
      <w:r w:rsidRPr="00070F6C">
        <w:rPr>
          <w:lang w:val="en-IN"/>
        </w:rPr>
        <w:br/>
        <w:t>option: c</w:t>
      </w:r>
      <w:r w:rsidRPr="00070F6C">
        <w:rPr>
          <w:lang w:val="en-IN"/>
        </w:rPr>
        <w:br/>
        <w:t>answer: Generator functions</w:t>
      </w:r>
    </w:p>
    <w:p w14:paraId="2FBF5388" w14:textId="47956066" w:rsidR="00070F6C" w:rsidRPr="00070F6C" w:rsidRDefault="00070F6C" w:rsidP="00070F6C">
      <w:pPr>
        <w:rPr>
          <w:lang w:val="en-IN"/>
        </w:rPr>
      </w:pPr>
    </w:p>
    <w:p w14:paraId="59F4550E" w14:textId="77777777" w:rsidR="00070F6C" w:rsidRPr="00070F6C" w:rsidRDefault="00070F6C" w:rsidP="00070F6C">
      <w:pPr>
        <w:rPr>
          <w:lang w:val="en-IN"/>
        </w:rPr>
      </w:pPr>
      <w:r w:rsidRPr="00070F6C">
        <w:rPr>
          <w:lang w:val="en-IN"/>
        </w:rPr>
        <w:t xml:space="preserve">87. In Redux-Saga, the </w:t>
      </w:r>
      <w:proofErr w:type="spellStart"/>
      <w:r w:rsidRPr="00070F6C">
        <w:rPr>
          <w:lang w:val="en-IN"/>
        </w:rPr>
        <w:t>takeLatest</w:t>
      </w:r>
      <w:proofErr w:type="spellEnd"/>
      <w:r w:rsidRPr="00070F6C">
        <w:rPr>
          <w:lang w:val="en-IN"/>
        </w:rPr>
        <w:t xml:space="preserve"> effect is used to:</w:t>
      </w:r>
      <w:r w:rsidRPr="00070F6C">
        <w:rPr>
          <w:lang w:val="en-IN"/>
        </w:rPr>
        <w:br/>
        <w:t>a) Run all actions in sequence</w:t>
      </w:r>
      <w:r w:rsidRPr="00070F6C">
        <w:rPr>
          <w:lang w:val="en-IN"/>
        </w:rPr>
        <w:br/>
        <w:t>b) Cancel previous tasks and run only the latest one</w:t>
      </w:r>
      <w:r w:rsidRPr="00070F6C">
        <w:rPr>
          <w:lang w:val="en-IN"/>
        </w:rPr>
        <w:br/>
        <w:t xml:space="preserve">c) Queue all actions without </w:t>
      </w:r>
      <w:proofErr w:type="spellStart"/>
      <w:r w:rsidRPr="00070F6C">
        <w:rPr>
          <w:lang w:val="en-IN"/>
        </w:rPr>
        <w:t>canceling</w:t>
      </w:r>
      <w:proofErr w:type="spellEnd"/>
      <w:r w:rsidRPr="00070F6C">
        <w:rPr>
          <w:lang w:val="en-IN"/>
        </w:rPr>
        <w:br/>
        <w:t>d) Run actions in parallel</w:t>
      </w:r>
      <w:r w:rsidRPr="00070F6C">
        <w:rPr>
          <w:lang w:val="en-IN"/>
        </w:rPr>
        <w:br/>
        <w:t>option: b</w:t>
      </w:r>
      <w:r w:rsidRPr="00070F6C">
        <w:rPr>
          <w:lang w:val="en-IN"/>
        </w:rPr>
        <w:br/>
        <w:t>answer: Cancel previous tasks and run only the latest one</w:t>
      </w:r>
    </w:p>
    <w:p w14:paraId="0D6FF353" w14:textId="093EC197" w:rsidR="00070F6C" w:rsidRPr="00070F6C" w:rsidRDefault="00070F6C" w:rsidP="00070F6C">
      <w:pPr>
        <w:rPr>
          <w:lang w:val="en-IN"/>
        </w:rPr>
      </w:pPr>
    </w:p>
    <w:p w14:paraId="1AD66696" w14:textId="77777777" w:rsidR="00070F6C" w:rsidRPr="00070F6C" w:rsidRDefault="00070F6C" w:rsidP="00070F6C">
      <w:pPr>
        <w:rPr>
          <w:lang w:val="en-IN"/>
        </w:rPr>
      </w:pPr>
      <w:r w:rsidRPr="00070F6C">
        <w:rPr>
          <w:lang w:val="en-IN"/>
        </w:rPr>
        <w:t>88. Redux-</w:t>
      </w:r>
      <w:proofErr w:type="spellStart"/>
      <w:r w:rsidRPr="00070F6C">
        <w:rPr>
          <w:lang w:val="en-IN"/>
        </w:rPr>
        <w:t>Thunk</w:t>
      </w:r>
      <w:proofErr w:type="spellEnd"/>
      <w:r w:rsidRPr="00070F6C">
        <w:rPr>
          <w:lang w:val="en-IN"/>
        </w:rPr>
        <w:t xml:space="preserve"> is best suited for:</w:t>
      </w:r>
      <w:r w:rsidRPr="00070F6C">
        <w:rPr>
          <w:lang w:val="en-IN"/>
        </w:rPr>
        <w:br/>
        <w:t>a) Complex async flows with cancellation</w:t>
      </w:r>
      <w:r w:rsidRPr="00070F6C">
        <w:rPr>
          <w:lang w:val="en-IN"/>
        </w:rPr>
        <w:br/>
        <w:t>b) Simple async logic like API calls</w:t>
      </w:r>
      <w:r w:rsidRPr="00070F6C">
        <w:rPr>
          <w:lang w:val="en-IN"/>
        </w:rPr>
        <w:br/>
        <w:t>c) State immutability handling</w:t>
      </w:r>
      <w:r w:rsidRPr="00070F6C">
        <w:rPr>
          <w:lang w:val="en-IN"/>
        </w:rPr>
        <w:br/>
        <w:t>d) Reducer composition</w:t>
      </w:r>
      <w:r w:rsidRPr="00070F6C">
        <w:rPr>
          <w:lang w:val="en-IN"/>
        </w:rPr>
        <w:br/>
        <w:t>option: b</w:t>
      </w:r>
      <w:r w:rsidRPr="00070F6C">
        <w:rPr>
          <w:lang w:val="en-IN"/>
        </w:rPr>
        <w:br/>
        <w:t>answer: Simple async logic like API calls</w:t>
      </w:r>
    </w:p>
    <w:p w14:paraId="2E2A3B25" w14:textId="715C9EA3" w:rsidR="00070F6C" w:rsidRPr="00070F6C" w:rsidRDefault="00070F6C" w:rsidP="00070F6C">
      <w:pPr>
        <w:rPr>
          <w:lang w:val="en-IN"/>
        </w:rPr>
      </w:pPr>
    </w:p>
    <w:p w14:paraId="252BCC31" w14:textId="77777777" w:rsidR="00070F6C" w:rsidRPr="00070F6C" w:rsidRDefault="00070F6C" w:rsidP="00070F6C">
      <w:pPr>
        <w:rPr>
          <w:lang w:val="en-IN"/>
        </w:rPr>
      </w:pPr>
      <w:r w:rsidRPr="00070F6C">
        <w:rPr>
          <w:lang w:val="en-IN"/>
        </w:rPr>
        <w:t>89. Which effect in Redux-Saga is used to watch for dispatched actions?</w:t>
      </w:r>
      <w:r w:rsidRPr="00070F6C">
        <w:rPr>
          <w:lang w:val="en-IN"/>
        </w:rPr>
        <w:br/>
        <w:t>a) take</w:t>
      </w:r>
      <w:r w:rsidRPr="00070F6C">
        <w:rPr>
          <w:lang w:val="en-IN"/>
        </w:rPr>
        <w:br/>
        <w:t>b) call</w:t>
      </w:r>
      <w:r w:rsidRPr="00070F6C">
        <w:rPr>
          <w:lang w:val="en-IN"/>
        </w:rPr>
        <w:br/>
        <w:t>c) race</w:t>
      </w:r>
      <w:r w:rsidRPr="00070F6C">
        <w:rPr>
          <w:lang w:val="en-IN"/>
        </w:rPr>
        <w:br/>
        <w:t>d) put</w:t>
      </w:r>
      <w:r w:rsidRPr="00070F6C">
        <w:rPr>
          <w:lang w:val="en-IN"/>
        </w:rPr>
        <w:br/>
        <w:t xml:space="preserve">option: </w:t>
      </w:r>
      <w:proofErr w:type="spellStart"/>
      <w:r w:rsidRPr="00070F6C">
        <w:rPr>
          <w:lang w:val="en-IN"/>
        </w:rPr>
        <w:t>a</w:t>
      </w:r>
      <w:proofErr w:type="spellEnd"/>
      <w:r w:rsidRPr="00070F6C">
        <w:rPr>
          <w:lang w:val="en-IN"/>
        </w:rPr>
        <w:br/>
        <w:t>answer: take</w:t>
      </w:r>
    </w:p>
    <w:p w14:paraId="1C452DCC" w14:textId="2E46E8C5" w:rsidR="00070F6C" w:rsidRPr="00070F6C" w:rsidRDefault="00070F6C" w:rsidP="00070F6C">
      <w:pPr>
        <w:rPr>
          <w:lang w:val="en-IN"/>
        </w:rPr>
      </w:pPr>
    </w:p>
    <w:p w14:paraId="24FAB537" w14:textId="77777777" w:rsidR="00070F6C" w:rsidRPr="00070F6C" w:rsidRDefault="00070F6C" w:rsidP="00070F6C">
      <w:pPr>
        <w:rPr>
          <w:lang w:val="en-IN"/>
        </w:rPr>
      </w:pPr>
      <w:r w:rsidRPr="00070F6C">
        <w:rPr>
          <w:lang w:val="en-IN"/>
        </w:rPr>
        <w:t>90. Redux-Saga can handle:</w:t>
      </w:r>
      <w:r w:rsidRPr="00070F6C">
        <w:rPr>
          <w:lang w:val="en-IN"/>
        </w:rPr>
        <w:br/>
        <w:t>a) Only synchronous logic</w:t>
      </w:r>
      <w:r w:rsidRPr="00070F6C">
        <w:rPr>
          <w:lang w:val="en-IN"/>
        </w:rPr>
        <w:br/>
        <w:t>b) Complex asynchronous workflows</w:t>
      </w:r>
      <w:r w:rsidRPr="00070F6C">
        <w:rPr>
          <w:lang w:val="en-IN"/>
        </w:rPr>
        <w:br/>
        <w:t>c) CSS styling</w:t>
      </w:r>
      <w:r w:rsidRPr="00070F6C">
        <w:rPr>
          <w:lang w:val="en-IN"/>
        </w:rPr>
        <w:br/>
        <w:t>d) DOM rendering</w:t>
      </w:r>
      <w:r w:rsidRPr="00070F6C">
        <w:rPr>
          <w:lang w:val="en-IN"/>
        </w:rPr>
        <w:br/>
        <w:t>option: b</w:t>
      </w:r>
      <w:r w:rsidRPr="00070F6C">
        <w:rPr>
          <w:lang w:val="en-IN"/>
        </w:rPr>
        <w:br/>
        <w:t>answer: Complex asynchronous workflows</w:t>
      </w:r>
    </w:p>
    <w:p w14:paraId="4106CB1C" w14:textId="3552384E" w:rsidR="00070F6C" w:rsidRPr="00070F6C" w:rsidRDefault="00070F6C" w:rsidP="00070F6C">
      <w:pPr>
        <w:rPr>
          <w:lang w:val="en-IN"/>
        </w:rPr>
      </w:pPr>
    </w:p>
    <w:p w14:paraId="3CAAB9A1" w14:textId="77777777" w:rsidR="00070F6C" w:rsidRPr="00070F6C" w:rsidRDefault="00070F6C" w:rsidP="00070F6C">
      <w:pPr>
        <w:rPr>
          <w:lang w:val="en-IN"/>
        </w:rPr>
      </w:pPr>
      <w:r w:rsidRPr="00070F6C">
        <w:rPr>
          <w:lang w:val="en-IN"/>
        </w:rPr>
        <w:t>91. Which of the following is TRUE about Redux-</w:t>
      </w:r>
      <w:proofErr w:type="spellStart"/>
      <w:r w:rsidRPr="00070F6C">
        <w:rPr>
          <w:lang w:val="en-IN"/>
        </w:rPr>
        <w:t>Thunk</w:t>
      </w:r>
      <w:proofErr w:type="spellEnd"/>
      <w:r w:rsidRPr="00070F6C">
        <w:rPr>
          <w:lang w:val="en-IN"/>
        </w:rPr>
        <w:t>?</w:t>
      </w:r>
      <w:r w:rsidRPr="00070F6C">
        <w:rPr>
          <w:lang w:val="en-IN"/>
        </w:rPr>
        <w:br/>
        <w:t>a) It uses generator functions</w:t>
      </w:r>
      <w:r w:rsidRPr="00070F6C">
        <w:rPr>
          <w:lang w:val="en-IN"/>
        </w:rPr>
        <w:br/>
        <w:t>b) It allows writing action creators that return functions</w:t>
      </w:r>
      <w:r w:rsidRPr="00070F6C">
        <w:rPr>
          <w:lang w:val="en-IN"/>
        </w:rPr>
        <w:br/>
        <w:t>c) It replaces reducers</w:t>
      </w:r>
      <w:r w:rsidRPr="00070F6C">
        <w:rPr>
          <w:lang w:val="en-IN"/>
        </w:rPr>
        <w:br/>
        <w:t xml:space="preserve">d) It is built on </w:t>
      </w:r>
      <w:proofErr w:type="spellStart"/>
      <w:r w:rsidRPr="00070F6C">
        <w:rPr>
          <w:lang w:val="en-IN"/>
        </w:rPr>
        <w:t>RxJS</w:t>
      </w:r>
      <w:proofErr w:type="spellEnd"/>
      <w:r w:rsidRPr="00070F6C">
        <w:rPr>
          <w:lang w:val="en-IN"/>
        </w:rPr>
        <w:br/>
        <w:t>option: b</w:t>
      </w:r>
      <w:r w:rsidRPr="00070F6C">
        <w:rPr>
          <w:lang w:val="en-IN"/>
        </w:rPr>
        <w:br/>
        <w:t>answer: It allows writing action creators that return functions</w:t>
      </w:r>
    </w:p>
    <w:p w14:paraId="7CA021C3" w14:textId="6B79A8EB" w:rsidR="00070F6C" w:rsidRPr="00070F6C" w:rsidRDefault="00070F6C" w:rsidP="00070F6C">
      <w:pPr>
        <w:rPr>
          <w:lang w:val="en-IN"/>
        </w:rPr>
      </w:pPr>
    </w:p>
    <w:p w14:paraId="263C3299" w14:textId="77777777" w:rsidR="00070F6C" w:rsidRPr="00070F6C" w:rsidRDefault="00070F6C" w:rsidP="00070F6C">
      <w:pPr>
        <w:rPr>
          <w:lang w:val="en-IN"/>
        </w:rPr>
      </w:pPr>
      <w:r w:rsidRPr="00070F6C">
        <w:rPr>
          <w:lang w:val="en-IN"/>
        </w:rPr>
        <w:t>92. In Redux-Saga, the select effect is used to:</w:t>
      </w:r>
      <w:r w:rsidRPr="00070F6C">
        <w:rPr>
          <w:lang w:val="en-IN"/>
        </w:rPr>
        <w:br/>
        <w:t>a) Fetch data from an API</w:t>
      </w:r>
      <w:r w:rsidRPr="00070F6C">
        <w:rPr>
          <w:lang w:val="en-IN"/>
        </w:rPr>
        <w:br/>
        <w:t>b) Access the Redux store state</w:t>
      </w:r>
      <w:r w:rsidRPr="00070F6C">
        <w:rPr>
          <w:lang w:val="en-IN"/>
        </w:rPr>
        <w:br/>
        <w:t>c) Dispatch an action</w:t>
      </w:r>
      <w:r w:rsidRPr="00070F6C">
        <w:rPr>
          <w:lang w:val="en-IN"/>
        </w:rPr>
        <w:br/>
        <w:t>d) Cancel an effect</w:t>
      </w:r>
      <w:r w:rsidRPr="00070F6C">
        <w:rPr>
          <w:lang w:val="en-IN"/>
        </w:rPr>
        <w:br/>
        <w:t>option: b</w:t>
      </w:r>
      <w:r w:rsidRPr="00070F6C">
        <w:rPr>
          <w:lang w:val="en-IN"/>
        </w:rPr>
        <w:br/>
        <w:t>answer: Access the Redux store state</w:t>
      </w:r>
    </w:p>
    <w:p w14:paraId="6E6DDBB0" w14:textId="5D539B4C" w:rsidR="00070F6C" w:rsidRPr="00070F6C" w:rsidRDefault="00070F6C" w:rsidP="00070F6C">
      <w:pPr>
        <w:rPr>
          <w:lang w:val="en-IN"/>
        </w:rPr>
      </w:pPr>
    </w:p>
    <w:p w14:paraId="0791F36A" w14:textId="77777777" w:rsidR="00070F6C" w:rsidRPr="00070F6C" w:rsidRDefault="00070F6C" w:rsidP="00070F6C">
      <w:pPr>
        <w:rPr>
          <w:lang w:val="en-IN"/>
        </w:rPr>
      </w:pPr>
      <w:r w:rsidRPr="00070F6C">
        <w:rPr>
          <w:lang w:val="en-IN"/>
        </w:rPr>
        <w:t>93. Which is an advantage of Redux-Saga over Redux-</w:t>
      </w:r>
      <w:proofErr w:type="spellStart"/>
      <w:r w:rsidRPr="00070F6C">
        <w:rPr>
          <w:lang w:val="en-IN"/>
        </w:rPr>
        <w:t>Thunk</w:t>
      </w:r>
      <w:proofErr w:type="spellEnd"/>
      <w:r w:rsidRPr="00070F6C">
        <w:rPr>
          <w:lang w:val="en-IN"/>
        </w:rPr>
        <w:t>?</w:t>
      </w:r>
      <w:r w:rsidRPr="00070F6C">
        <w:rPr>
          <w:lang w:val="en-IN"/>
        </w:rPr>
        <w:br/>
        <w:t>a) Simpler for beginners</w:t>
      </w:r>
      <w:r w:rsidRPr="00070F6C">
        <w:rPr>
          <w:lang w:val="en-IN"/>
        </w:rPr>
        <w:br/>
        <w:t>b) Handles side effects more declaratively</w:t>
      </w:r>
      <w:r w:rsidRPr="00070F6C">
        <w:rPr>
          <w:lang w:val="en-IN"/>
        </w:rPr>
        <w:br/>
        <w:t>c) No need for middleware</w:t>
      </w:r>
      <w:r w:rsidRPr="00070F6C">
        <w:rPr>
          <w:lang w:val="en-IN"/>
        </w:rPr>
        <w:br/>
      </w:r>
      <w:r w:rsidRPr="00070F6C">
        <w:rPr>
          <w:lang w:val="en-IN"/>
        </w:rPr>
        <w:lastRenderedPageBreak/>
        <w:t>d) Faster rendering always</w:t>
      </w:r>
      <w:r w:rsidRPr="00070F6C">
        <w:rPr>
          <w:lang w:val="en-IN"/>
        </w:rPr>
        <w:br/>
        <w:t>option: b</w:t>
      </w:r>
      <w:r w:rsidRPr="00070F6C">
        <w:rPr>
          <w:lang w:val="en-IN"/>
        </w:rPr>
        <w:br/>
        <w:t>answer: Handles side effects more declaratively</w:t>
      </w:r>
    </w:p>
    <w:p w14:paraId="0533E262" w14:textId="24AB5E76" w:rsidR="00070F6C" w:rsidRPr="00070F6C" w:rsidRDefault="00070F6C" w:rsidP="00070F6C">
      <w:pPr>
        <w:rPr>
          <w:lang w:val="en-IN"/>
        </w:rPr>
      </w:pPr>
    </w:p>
    <w:p w14:paraId="328077E9" w14:textId="77777777" w:rsidR="00070F6C" w:rsidRPr="00070F6C" w:rsidRDefault="00070F6C" w:rsidP="00070F6C">
      <w:pPr>
        <w:rPr>
          <w:lang w:val="en-IN"/>
        </w:rPr>
      </w:pPr>
      <w:r w:rsidRPr="00070F6C">
        <w:rPr>
          <w:lang w:val="en-IN"/>
        </w:rPr>
        <w:t>94. Which effect in Redux-Saga allows running multiple effects in parallel?</w:t>
      </w:r>
      <w:r w:rsidRPr="00070F6C">
        <w:rPr>
          <w:lang w:val="en-IN"/>
        </w:rPr>
        <w:br/>
        <w:t>a) race</w:t>
      </w:r>
      <w:r w:rsidRPr="00070F6C">
        <w:rPr>
          <w:lang w:val="en-IN"/>
        </w:rPr>
        <w:br/>
        <w:t>b) all</w:t>
      </w:r>
      <w:r w:rsidRPr="00070F6C">
        <w:rPr>
          <w:lang w:val="en-IN"/>
        </w:rPr>
        <w:br/>
        <w:t>c) call</w:t>
      </w:r>
      <w:r w:rsidRPr="00070F6C">
        <w:rPr>
          <w:lang w:val="en-IN"/>
        </w:rPr>
        <w:br/>
        <w:t>d) fork</w:t>
      </w:r>
      <w:r w:rsidRPr="00070F6C">
        <w:rPr>
          <w:lang w:val="en-IN"/>
        </w:rPr>
        <w:br/>
        <w:t>option: b</w:t>
      </w:r>
      <w:r w:rsidRPr="00070F6C">
        <w:rPr>
          <w:lang w:val="en-IN"/>
        </w:rPr>
        <w:br/>
        <w:t>answer: all</w:t>
      </w:r>
    </w:p>
    <w:p w14:paraId="0584E2DD" w14:textId="0F5E0325" w:rsidR="00070F6C" w:rsidRPr="00070F6C" w:rsidRDefault="00070F6C" w:rsidP="00070F6C">
      <w:pPr>
        <w:rPr>
          <w:lang w:val="en-IN"/>
        </w:rPr>
      </w:pPr>
    </w:p>
    <w:p w14:paraId="55FFFB1F" w14:textId="77777777" w:rsidR="00070F6C" w:rsidRPr="00070F6C" w:rsidRDefault="00070F6C" w:rsidP="00070F6C">
      <w:pPr>
        <w:rPr>
          <w:lang w:val="en-IN"/>
        </w:rPr>
      </w:pPr>
      <w:r w:rsidRPr="00070F6C">
        <w:rPr>
          <w:lang w:val="en-IN"/>
        </w:rPr>
        <w:t>95. In Redux-Saga, what does the fork effect do?</w:t>
      </w:r>
      <w:r w:rsidRPr="00070F6C">
        <w:rPr>
          <w:lang w:val="en-IN"/>
        </w:rPr>
        <w:br/>
        <w:t>a) Run a blocking call</w:t>
      </w:r>
      <w:r w:rsidRPr="00070F6C">
        <w:rPr>
          <w:lang w:val="en-IN"/>
        </w:rPr>
        <w:br/>
        <w:t>b) Spawn a non-blocking task</w:t>
      </w:r>
      <w:r w:rsidRPr="00070F6C">
        <w:rPr>
          <w:lang w:val="en-IN"/>
        </w:rPr>
        <w:br/>
        <w:t>c) Cancel all tasks</w:t>
      </w:r>
      <w:r w:rsidRPr="00070F6C">
        <w:rPr>
          <w:lang w:val="en-IN"/>
        </w:rPr>
        <w:br/>
        <w:t>d) Dispatch a reducer</w:t>
      </w:r>
      <w:r w:rsidRPr="00070F6C">
        <w:rPr>
          <w:lang w:val="en-IN"/>
        </w:rPr>
        <w:br/>
        <w:t>option: b</w:t>
      </w:r>
      <w:r w:rsidRPr="00070F6C">
        <w:rPr>
          <w:lang w:val="en-IN"/>
        </w:rPr>
        <w:br/>
        <w:t>answer: Spawn a non-blocking task</w:t>
      </w:r>
    </w:p>
    <w:p w14:paraId="75AC3AFA" w14:textId="77777777" w:rsidR="00744606" w:rsidRPr="00701DC4" w:rsidRDefault="00744606">
      <w:pPr>
        <w:rPr>
          <w:lang w:val="en-IN"/>
        </w:rPr>
      </w:pPr>
    </w:p>
    <w:p w14:paraId="6B5F850D" w14:textId="77777777" w:rsidR="00744606" w:rsidRPr="00701DC4" w:rsidRDefault="00000000">
      <w:r w:rsidRPr="00701DC4">
        <w:t>Q96. What does i18n stand for in software development?</w:t>
      </w:r>
    </w:p>
    <w:p w14:paraId="4A8023DB" w14:textId="77777777" w:rsidR="00744606" w:rsidRPr="00701DC4" w:rsidRDefault="00000000">
      <w:r w:rsidRPr="00701DC4">
        <w:t>a) Integration</w:t>
      </w:r>
    </w:p>
    <w:p w14:paraId="30EC6432" w14:textId="77777777" w:rsidR="00744606" w:rsidRPr="00701DC4" w:rsidRDefault="00000000">
      <w:r w:rsidRPr="00701DC4">
        <w:t>b) Internationalization</w:t>
      </w:r>
    </w:p>
    <w:p w14:paraId="77CCB19F" w14:textId="77777777" w:rsidR="00744606" w:rsidRPr="00701DC4" w:rsidRDefault="00000000">
      <w:r w:rsidRPr="00701DC4">
        <w:t>c) Interaction</w:t>
      </w:r>
    </w:p>
    <w:p w14:paraId="02C70A57" w14:textId="77777777" w:rsidR="00744606" w:rsidRPr="00701DC4" w:rsidRDefault="00000000">
      <w:r w:rsidRPr="00701DC4">
        <w:t>d) Initialization</w:t>
      </w:r>
    </w:p>
    <w:p w14:paraId="28E45C89" w14:textId="77777777" w:rsidR="00744606" w:rsidRPr="00701DC4" w:rsidRDefault="00000000">
      <w:r w:rsidRPr="00701DC4">
        <w:t>option: b</w:t>
      </w:r>
    </w:p>
    <w:p w14:paraId="5BBEBEB3" w14:textId="77777777" w:rsidR="00744606" w:rsidRPr="00701DC4" w:rsidRDefault="00000000">
      <w:r w:rsidRPr="00701DC4">
        <w:t>answer: Internationalization</w:t>
      </w:r>
    </w:p>
    <w:p w14:paraId="273BC3BB" w14:textId="77777777" w:rsidR="00744606" w:rsidRPr="00701DC4" w:rsidRDefault="00744606"/>
    <w:p w14:paraId="3AD0B2E1" w14:textId="77777777" w:rsidR="00744606" w:rsidRPr="00701DC4" w:rsidRDefault="00000000">
      <w:r w:rsidRPr="00701DC4">
        <w:t>Q97. How many letters are between the first and last letters in “Internationalization” that form i18n?</w:t>
      </w:r>
    </w:p>
    <w:p w14:paraId="736B2253" w14:textId="77777777" w:rsidR="00744606" w:rsidRPr="00701DC4" w:rsidRDefault="00000000">
      <w:r w:rsidRPr="00701DC4">
        <w:t>a) 15</w:t>
      </w:r>
    </w:p>
    <w:p w14:paraId="7010BA05" w14:textId="77777777" w:rsidR="00744606" w:rsidRPr="00701DC4" w:rsidRDefault="00000000">
      <w:r w:rsidRPr="00701DC4">
        <w:t>b) 17</w:t>
      </w:r>
    </w:p>
    <w:p w14:paraId="4CBD32FF" w14:textId="77777777" w:rsidR="00744606" w:rsidRPr="00701DC4" w:rsidRDefault="00000000">
      <w:r w:rsidRPr="00701DC4">
        <w:lastRenderedPageBreak/>
        <w:t>c) 18</w:t>
      </w:r>
    </w:p>
    <w:p w14:paraId="115A511B" w14:textId="77777777" w:rsidR="00744606" w:rsidRPr="00701DC4" w:rsidRDefault="00000000">
      <w:r w:rsidRPr="00701DC4">
        <w:t>d) 19</w:t>
      </w:r>
    </w:p>
    <w:p w14:paraId="50E644EF" w14:textId="77777777" w:rsidR="00744606" w:rsidRPr="00701DC4" w:rsidRDefault="00000000">
      <w:r w:rsidRPr="00701DC4">
        <w:t>option: c</w:t>
      </w:r>
    </w:p>
    <w:p w14:paraId="2CEF73A5" w14:textId="77777777" w:rsidR="00744606" w:rsidRPr="00701DC4" w:rsidRDefault="00000000">
      <w:r w:rsidRPr="00701DC4">
        <w:t>answer: 18</w:t>
      </w:r>
    </w:p>
    <w:p w14:paraId="52649DC5" w14:textId="77777777" w:rsidR="00744606" w:rsidRPr="00701DC4" w:rsidRDefault="00744606"/>
    <w:p w14:paraId="79056CAC" w14:textId="77777777" w:rsidR="00744606" w:rsidRPr="00701DC4" w:rsidRDefault="00000000">
      <w:r w:rsidRPr="00701DC4">
        <w:t>Q98. Which React library is most commonly used for i18n support?</w:t>
      </w:r>
    </w:p>
    <w:p w14:paraId="60270814" w14:textId="77777777" w:rsidR="00744606" w:rsidRPr="00701DC4" w:rsidRDefault="00000000">
      <w:r w:rsidRPr="00701DC4">
        <w:t>a) react-intl</w:t>
      </w:r>
    </w:p>
    <w:p w14:paraId="546DE25F" w14:textId="77777777" w:rsidR="00744606" w:rsidRPr="00701DC4" w:rsidRDefault="00000000">
      <w:r w:rsidRPr="00701DC4">
        <w:t>b) react-localize-redux</w:t>
      </w:r>
    </w:p>
    <w:p w14:paraId="16924110" w14:textId="77777777" w:rsidR="00744606" w:rsidRPr="00701DC4" w:rsidRDefault="00000000">
      <w:r w:rsidRPr="00701DC4">
        <w:t>c) react-i18next</w:t>
      </w:r>
    </w:p>
    <w:p w14:paraId="03D6C188" w14:textId="77777777" w:rsidR="00744606" w:rsidRPr="00701DC4" w:rsidRDefault="00000000">
      <w:r w:rsidRPr="00701DC4">
        <w:t>d) next-translate</w:t>
      </w:r>
    </w:p>
    <w:p w14:paraId="60CB3327" w14:textId="77777777" w:rsidR="00744606" w:rsidRPr="00701DC4" w:rsidRDefault="00000000">
      <w:r w:rsidRPr="00701DC4">
        <w:t>option: c</w:t>
      </w:r>
    </w:p>
    <w:p w14:paraId="6E765A93" w14:textId="77777777" w:rsidR="00744606" w:rsidRPr="00701DC4" w:rsidRDefault="00000000">
      <w:r w:rsidRPr="00701DC4">
        <w:t>answer: react-i18next</w:t>
      </w:r>
    </w:p>
    <w:p w14:paraId="353E0339" w14:textId="77777777" w:rsidR="00744606" w:rsidRPr="00701DC4" w:rsidRDefault="00744606"/>
    <w:p w14:paraId="270E606D" w14:textId="77777777" w:rsidR="00744606" w:rsidRPr="00701DC4" w:rsidRDefault="00000000">
      <w:r w:rsidRPr="00701DC4">
        <w:t>Q99. In react-i18next, what is the hook used to access translation functions?</w:t>
      </w:r>
    </w:p>
    <w:p w14:paraId="6D95EA58" w14:textId="77777777" w:rsidR="00744606" w:rsidRPr="00701DC4" w:rsidRDefault="00000000">
      <w:r w:rsidRPr="00701DC4">
        <w:t>a) useLocale</w:t>
      </w:r>
    </w:p>
    <w:p w14:paraId="2B4C2D61" w14:textId="77777777" w:rsidR="00744606" w:rsidRPr="00701DC4" w:rsidRDefault="00000000">
      <w:r w:rsidRPr="00701DC4">
        <w:t>b) useLang</w:t>
      </w:r>
    </w:p>
    <w:p w14:paraId="24759C03" w14:textId="77777777" w:rsidR="00744606" w:rsidRPr="00701DC4" w:rsidRDefault="00000000">
      <w:r w:rsidRPr="00701DC4">
        <w:t>c) useI18n</w:t>
      </w:r>
    </w:p>
    <w:p w14:paraId="4EEED44A" w14:textId="77777777" w:rsidR="00744606" w:rsidRPr="00701DC4" w:rsidRDefault="00000000">
      <w:r w:rsidRPr="00701DC4">
        <w:t>d) useTranslation</w:t>
      </w:r>
    </w:p>
    <w:p w14:paraId="3B52F360" w14:textId="77777777" w:rsidR="00744606" w:rsidRPr="00701DC4" w:rsidRDefault="00000000">
      <w:r w:rsidRPr="00701DC4">
        <w:t>option: d</w:t>
      </w:r>
    </w:p>
    <w:p w14:paraId="784F7134" w14:textId="77777777" w:rsidR="00744606" w:rsidRPr="00701DC4" w:rsidRDefault="00000000">
      <w:r w:rsidRPr="00701DC4">
        <w:t>answer: useTranslation</w:t>
      </w:r>
    </w:p>
    <w:p w14:paraId="43D843F6" w14:textId="77777777" w:rsidR="00744606" w:rsidRPr="00701DC4" w:rsidRDefault="00744606"/>
    <w:p w14:paraId="5AB415FF" w14:textId="77777777" w:rsidR="00744606" w:rsidRPr="00701DC4" w:rsidRDefault="00000000">
      <w:r w:rsidRPr="00701DC4">
        <w:t>Q100. Which JSON structure is typically used for storing translations?</w:t>
      </w:r>
    </w:p>
    <w:p w14:paraId="49BCCB7A" w14:textId="77777777" w:rsidR="00744606" w:rsidRPr="00701DC4" w:rsidRDefault="00000000">
      <w:r w:rsidRPr="00701DC4">
        <w:t>a) Array of strings</w:t>
      </w:r>
    </w:p>
    <w:p w14:paraId="6AD6DA1D" w14:textId="77777777" w:rsidR="00744606" w:rsidRPr="00701DC4" w:rsidRDefault="00000000">
      <w:r w:rsidRPr="00701DC4">
        <w:t>b) Key-value pairs</w:t>
      </w:r>
    </w:p>
    <w:p w14:paraId="4F7A7FB9" w14:textId="77777777" w:rsidR="00744606" w:rsidRPr="00701DC4" w:rsidRDefault="00000000">
      <w:pPr>
        <w:rPr>
          <w:lang w:val="de-DE"/>
        </w:rPr>
      </w:pPr>
      <w:r w:rsidRPr="00701DC4">
        <w:rPr>
          <w:lang w:val="de-DE"/>
        </w:rPr>
        <w:t>c) CSV format</w:t>
      </w:r>
    </w:p>
    <w:p w14:paraId="2982B958" w14:textId="77777777" w:rsidR="00744606" w:rsidRPr="00701DC4" w:rsidRDefault="00000000">
      <w:pPr>
        <w:rPr>
          <w:lang w:val="de-DE"/>
        </w:rPr>
      </w:pPr>
      <w:r w:rsidRPr="00701DC4">
        <w:rPr>
          <w:lang w:val="de-DE"/>
        </w:rPr>
        <w:t>d) XML format</w:t>
      </w:r>
    </w:p>
    <w:p w14:paraId="170D3658" w14:textId="77777777" w:rsidR="00744606" w:rsidRPr="00701DC4" w:rsidRDefault="00000000">
      <w:r w:rsidRPr="00701DC4">
        <w:lastRenderedPageBreak/>
        <w:t>option: b</w:t>
      </w:r>
    </w:p>
    <w:p w14:paraId="70EA8B7B" w14:textId="77777777" w:rsidR="00744606" w:rsidRPr="00701DC4" w:rsidRDefault="00000000">
      <w:r w:rsidRPr="00701DC4">
        <w:t>answer: Key-value pairs</w:t>
      </w:r>
    </w:p>
    <w:p w14:paraId="02CACE14" w14:textId="77777777" w:rsidR="00744606" w:rsidRPr="00701DC4" w:rsidRDefault="00744606"/>
    <w:p w14:paraId="39507616" w14:textId="77777777" w:rsidR="00744606" w:rsidRPr="00701DC4" w:rsidRDefault="00000000">
      <w:r w:rsidRPr="00701DC4">
        <w:t>Q101. In i18n, what is “l10n”?</w:t>
      </w:r>
    </w:p>
    <w:p w14:paraId="5ECEF2E6" w14:textId="77777777" w:rsidR="00744606" w:rsidRPr="00701DC4" w:rsidRDefault="00000000">
      <w:r w:rsidRPr="00701DC4">
        <w:t>a) Localization</w:t>
      </w:r>
    </w:p>
    <w:p w14:paraId="44494848" w14:textId="77777777" w:rsidR="00744606" w:rsidRPr="00701DC4" w:rsidRDefault="00000000">
      <w:r w:rsidRPr="00701DC4">
        <w:t>b) Lexicalization</w:t>
      </w:r>
    </w:p>
    <w:p w14:paraId="4A66CD1E" w14:textId="77777777" w:rsidR="00744606" w:rsidRPr="00701DC4" w:rsidRDefault="00000000">
      <w:r w:rsidRPr="00701DC4">
        <w:t>c) Legalization</w:t>
      </w:r>
    </w:p>
    <w:p w14:paraId="64D7E55E" w14:textId="77777777" w:rsidR="00744606" w:rsidRPr="00701DC4" w:rsidRDefault="00000000">
      <w:r w:rsidRPr="00701DC4">
        <w:t>d) Language-switching</w:t>
      </w:r>
    </w:p>
    <w:p w14:paraId="49872F73" w14:textId="77777777" w:rsidR="00744606" w:rsidRPr="00701DC4" w:rsidRDefault="00000000">
      <w:r w:rsidRPr="00701DC4">
        <w:t>option: a</w:t>
      </w:r>
    </w:p>
    <w:p w14:paraId="6234229F" w14:textId="77777777" w:rsidR="00744606" w:rsidRPr="00701DC4" w:rsidRDefault="00000000">
      <w:r w:rsidRPr="00701DC4">
        <w:t>answer: Localization</w:t>
      </w:r>
    </w:p>
    <w:p w14:paraId="5B4E6677" w14:textId="77777777" w:rsidR="00744606" w:rsidRPr="00701DC4" w:rsidRDefault="00744606"/>
    <w:p w14:paraId="69BDBC2B" w14:textId="77777777" w:rsidR="00744606" w:rsidRPr="00701DC4" w:rsidRDefault="00000000">
      <w:r w:rsidRPr="00701DC4">
        <w:t>Q102. Which of the following is NOT an i18n challenge?</w:t>
      </w:r>
    </w:p>
    <w:p w14:paraId="2EE8AEC4" w14:textId="77777777" w:rsidR="00744606" w:rsidRPr="00701DC4" w:rsidRDefault="00000000">
      <w:r w:rsidRPr="00701DC4">
        <w:t>a) Different date formats</w:t>
      </w:r>
    </w:p>
    <w:p w14:paraId="2F855352" w14:textId="77777777" w:rsidR="00744606" w:rsidRPr="00701DC4" w:rsidRDefault="00000000">
      <w:r w:rsidRPr="00701DC4">
        <w:t>b) Currency conversion</w:t>
      </w:r>
    </w:p>
    <w:p w14:paraId="28DA3A85" w14:textId="77777777" w:rsidR="00744606" w:rsidRPr="00701DC4" w:rsidRDefault="00000000">
      <w:r w:rsidRPr="00701DC4">
        <w:t>c) String interpolation</w:t>
      </w:r>
    </w:p>
    <w:p w14:paraId="5703CFF7" w14:textId="77777777" w:rsidR="00744606" w:rsidRPr="00701DC4" w:rsidRDefault="00000000">
      <w:r w:rsidRPr="00701DC4">
        <w:t>d) Component state management</w:t>
      </w:r>
    </w:p>
    <w:p w14:paraId="484E13CB" w14:textId="77777777" w:rsidR="00744606" w:rsidRPr="00701DC4" w:rsidRDefault="00000000">
      <w:r w:rsidRPr="00701DC4">
        <w:t>option: d</w:t>
      </w:r>
    </w:p>
    <w:p w14:paraId="765A1D26" w14:textId="77777777" w:rsidR="00744606" w:rsidRPr="00701DC4" w:rsidRDefault="00000000">
      <w:r w:rsidRPr="00701DC4">
        <w:t>answer: Component state management</w:t>
      </w:r>
    </w:p>
    <w:p w14:paraId="38FEC0D6" w14:textId="77777777" w:rsidR="00744606" w:rsidRPr="00701DC4" w:rsidRDefault="00744606"/>
    <w:p w14:paraId="2038A105" w14:textId="77777777" w:rsidR="00744606" w:rsidRPr="00701DC4" w:rsidRDefault="00000000">
      <w:r w:rsidRPr="00701DC4">
        <w:t>Q103. In i18next, what option allows you to fallback to a default language?</w:t>
      </w:r>
    </w:p>
    <w:p w14:paraId="3785F709" w14:textId="77777777" w:rsidR="00744606" w:rsidRPr="00701DC4" w:rsidRDefault="00000000">
      <w:r w:rsidRPr="00701DC4">
        <w:t>a) defaultLang</w:t>
      </w:r>
    </w:p>
    <w:p w14:paraId="2962F348" w14:textId="77777777" w:rsidR="00744606" w:rsidRPr="00701DC4" w:rsidRDefault="00000000">
      <w:r w:rsidRPr="00701DC4">
        <w:t>b) fallbackLng</w:t>
      </w:r>
    </w:p>
    <w:p w14:paraId="541BD0EB" w14:textId="77777777" w:rsidR="00744606" w:rsidRPr="00701DC4" w:rsidRDefault="00000000">
      <w:r w:rsidRPr="00701DC4">
        <w:t>c) baseLocale</w:t>
      </w:r>
    </w:p>
    <w:p w14:paraId="4A2AB750" w14:textId="77777777" w:rsidR="00744606" w:rsidRPr="00701DC4" w:rsidRDefault="00000000">
      <w:r w:rsidRPr="00701DC4">
        <w:t>d) backupLang</w:t>
      </w:r>
    </w:p>
    <w:p w14:paraId="63C76023" w14:textId="77777777" w:rsidR="00744606" w:rsidRPr="00701DC4" w:rsidRDefault="00000000">
      <w:r w:rsidRPr="00701DC4">
        <w:t>option: b</w:t>
      </w:r>
    </w:p>
    <w:p w14:paraId="72C00404" w14:textId="77777777" w:rsidR="00744606" w:rsidRPr="00701DC4" w:rsidRDefault="00000000">
      <w:r w:rsidRPr="00701DC4">
        <w:t>answer: fallbackLng</w:t>
      </w:r>
    </w:p>
    <w:p w14:paraId="0BC4D545" w14:textId="77777777" w:rsidR="00744606" w:rsidRPr="00701DC4" w:rsidRDefault="00744606"/>
    <w:p w14:paraId="19367DFA" w14:textId="77777777" w:rsidR="00744606" w:rsidRPr="00701DC4" w:rsidRDefault="00000000">
      <w:r w:rsidRPr="00701DC4">
        <w:t>Q104. Which of these locales is valid for US English?</w:t>
      </w:r>
    </w:p>
    <w:p w14:paraId="5A8BA55A" w14:textId="77777777" w:rsidR="00744606" w:rsidRPr="00701DC4" w:rsidRDefault="00000000">
      <w:pPr>
        <w:rPr>
          <w:lang w:val="de-DE"/>
        </w:rPr>
      </w:pPr>
      <w:r w:rsidRPr="00701DC4">
        <w:rPr>
          <w:lang w:val="de-DE"/>
        </w:rPr>
        <w:t>a) en-uk</w:t>
      </w:r>
    </w:p>
    <w:p w14:paraId="3A535D1D" w14:textId="77777777" w:rsidR="00744606" w:rsidRPr="00701DC4" w:rsidRDefault="00000000">
      <w:pPr>
        <w:rPr>
          <w:lang w:val="de-DE"/>
        </w:rPr>
      </w:pPr>
      <w:r w:rsidRPr="00701DC4">
        <w:rPr>
          <w:lang w:val="de-DE"/>
        </w:rPr>
        <w:t>b) en-us</w:t>
      </w:r>
    </w:p>
    <w:p w14:paraId="2B27FF32" w14:textId="77777777" w:rsidR="00744606" w:rsidRPr="00701DC4" w:rsidRDefault="00000000">
      <w:pPr>
        <w:rPr>
          <w:lang w:val="de-DE"/>
        </w:rPr>
      </w:pPr>
      <w:r w:rsidRPr="00701DC4">
        <w:rPr>
          <w:lang w:val="de-DE"/>
        </w:rPr>
        <w:t>c) eng-us</w:t>
      </w:r>
    </w:p>
    <w:p w14:paraId="3875FCF4" w14:textId="77777777" w:rsidR="00744606" w:rsidRPr="00701DC4" w:rsidRDefault="00000000">
      <w:pPr>
        <w:rPr>
          <w:lang w:val="de-DE"/>
        </w:rPr>
      </w:pPr>
      <w:r w:rsidRPr="00701DC4">
        <w:rPr>
          <w:lang w:val="de-DE"/>
        </w:rPr>
        <w:t>d) en-english</w:t>
      </w:r>
    </w:p>
    <w:p w14:paraId="2175E3AD" w14:textId="77777777" w:rsidR="00744606" w:rsidRPr="007D6F21" w:rsidRDefault="00000000">
      <w:pPr>
        <w:rPr>
          <w:lang w:val="en-IN"/>
        </w:rPr>
      </w:pPr>
      <w:r w:rsidRPr="007D6F21">
        <w:rPr>
          <w:lang w:val="en-IN"/>
        </w:rPr>
        <w:t>option: b</w:t>
      </w:r>
    </w:p>
    <w:p w14:paraId="42AC1ED1" w14:textId="77777777" w:rsidR="00744606" w:rsidRPr="007D6F21" w:rsidRDefault="00000000">
      <w:pPr>
        <w:rPr>
          <w:lang w:val="en-IN"/>
        </w:rPr>
      </w:pPr>
      <w:r w:rsidRPr="007D6F21">
        <w:rPr>
          <w:lang w:val="en-IN"/>
        </w:rPr>
        <w:t xml:space="preserve">answer: </w:t>
      </w:r>
      <w:proofErr w:type="spellStart"/>
      <w:r w:rsidRPr="007D6F21">
        <w:rPr>
          <w:lang w:val="en-IN"/>
        </w:rPr>
        <w:t>en</w:t>
      </w:r>
      <w:proofErr w:type="spellEnd"/>
      <w:r w:rsidRPr="007D6F21">
        <w:rPr>
          <w:lang w:val="en-IN"/>
        </w:rPr>
        <w:t>-us</w:t>
      </w:r>
    </w:p>
    <w:p w14:paraId="7CFADC7F" w14:textId="77777777" w:rsidR="00744606" w:rsidRPr="007D6F21" w:rsidRDefault="00744606">
      <w:pPr>
        <w:rPr>
          <w:lang w:val="en-IN"/>
        </w:rPr>
      </w:pPr>
    </w:p>
    <w:p w14:paraId="3EE9DF5C" w14:textId="77777777" w:rsidR="00744606" w:rsidRPr="00701DC4" w:rsidRDefault="00000000">
      <w:r w:rsidRPr="00701DC4">
        <w:t>Q105. What is the purpose of ICU message formatting in i18n?</w:t>
      </w:r>
    </w:p>
    <w:p w14:paraId="2D2AA391" w14:textId="77777777" w:rsidR="00744606" w:rsidRPr="00701DC4" w:rsidRDefault="00000000">
      <w:r w:rsidRPr="00701DC4">
        <w:t>a) To format database queries</w:t>
      </w:r>
    </w:p>
    <w:p w14:paraId="57D1AEAB" w14:textId="77777777" w:rsidR="00744606" w:rsidRPr="00701DC4" w:rsidRDefault="00000000">
      <w:r w:rsidRPr="00701DC4">
        <w:t>b) To support pluralization and gender rules</w:t>
      </w:r>
    </w:p>
    <w:p w14:paraId="2226AA6B" w14:textId="77777777" w:rsidR="00744606" w:rsidRPr="00701DC4" w:rsidRDefault="00000000">
      <w:r w:rsidRPr="00701DC4">
        <w:t>c) To compress translation files</w:t>
      </w:r>
    </w:p>
    <w:p w14:paraId="40648B9C" w14:textId="77777777" w:rsidR="00744606" w:rsidRPr="00701DC4" w:rsidRDefault="00000000">
      <w:r w:rsidRPr="00701DC4">
        <w:t>d) To sort translation keys</w:t>
      </w:r>
    </w:p>
    <w:p w14:paraId="6C4CB71C" w14:textId="77777777" w:rsidR="00744606" w:rsidRPr="00701DC4" w:rsidRDefault="00000000">
      <w:r w:rsidRPr="00701DC4">
        <w:t>option: b</w:t>
      </w:r>
    </w:p>
    <w:p w14:paraId="2BED5F9F" w14:textId="0D375805" w:rsidR="00744606" w:rsidRPr="00701DC4" w:rsidRDefault="00000000">
      <w:r w:rsidRPr="00701DC4">
        <w:t>answer: To support pluralization and gender rules</w:t>
      </w:r>
    </w:p>
    <w:p w14:paraId="4C7A2AAE" w14:textId="77777777" w:rsidR="00744606" w:rsidRPr="00701DC4" w:rsidRDefault="00000000">
      <w:r w:rsidRPr="00701DC4">
        <w:t>Q106. What does the Trans component in react-i18next help with?</w:t>
      </w:r>
    </w:p>
    <w:p w14:paraId="05C43FD6" w14:textId="77777777" w:rsidR="00744606" w:rsidRPr="00701DC4" w:rsidRDefault="00000000">
      <w:r w:rsidRPr="00701DC4">
        <w:t>a) Language detection</w:t>
      </w:r>
    </w:p>
    <w:p w14:paraId="54D1BA6D" w14:textId="77777777" w:rsidR="00744606" w:rsidRPr="00701DC4" w:rsidRDefault="00000000">
      <w:r w:rsidRPr="00701DC4">
        <w:t>b) Rendering translated strings with React elements inside</w:t>
      </w:r>
    </w:p>
    <w:p w14:paraId="0CE9BE98" w14:textId="77777777" w:rsidR="00744606" w:rsidRPr="00701DC4" w:rsidRDefault="00000000">
      <w:r w:rsidRPr="00701DC4">
        <w:t>c) Switching between locales</w:t>
      </w:r>
    </w:p>
    <w:p w14:paraId="7E417C45" w14:textId="77777777" w:rsidR="00744606" w:rsidRPr="00701DC4" w:rsidRDefault="00000000">
      <w:r w:rsidRPr="00701DC4">
        <w:t>d) Storing translations in cookies</w:t>
      </w:r>
    </w:p>
    <w:p w14:paraId="314965F8" w14:textId="77777777" w:rsidR="00744606" w:rsidRPr="00701DC4" w:rsidRDefault="00000000">
      <w:r w:rsidRPr="00701DC4">
        <w:t>option: b</w:t>
      </w:r>
    </w:p>
    <w:p w14:paraId="67D99B28" w14:textId="77777777" w:rsidR="00744606" w:rsidRPr="00701DC4" w:rsidRDefault="00000000">
      <w:r w:rsidRPr="00701DC4">
        <w:t>answer: Rendering translated strings with React elements inside</w:t>
      </w:r>
    </w:p>
    <w:p w14:paraId="5939B684" w14:textId="77777777" w:rsidR="00744606" w:rsidRPr="00701DC4" w:rsidRDefault="00744606"/>
    <w:p w14:paraId="161BC7E3" w14:textId="77777777" w:rsidR="00744606" w:rsidRPr="00701DC4" w:rsidRDefault="00000000">
      <w:r w:rsidRPr="00701DC4">
        <w:t>Q107. Which of the following is NOT a feature of react-i18next?</w:t>
      </w:r>
    </w:p>
    <w:p w14:paraId="42D01273" w14:textId="77777777" w:rsidR="00744606" w:rsidRPr="00701DC4" w:rsidRDefault="00000000">
      <w:r w:rsidRPr="00701DC4">
        <w:t>a) Lazy loading translations</w:t>
      </w:r>
    </w:p>
    <w:p w14:paraId="4360AE74" w14:textId="77777777" w:rsidR="00744606" w:rsidRPr="00701DC4" w:rsidRDefault="00000000">
      <w:r w:rsidRPr="00701DC4">
        <w:lastRenderedPageBreak/>
        <w:t>b) Context-based translations</w:t>
      </w:r>
    </w:p>
    <w:p w14:paraId="6F116876" w14:textId="77777777" w:rsidR="00744606" w:rsidRPr="00701DC4" w:rsidRDefault="00000000">
      <w:r w:rsidRPr="00701DC4">
        <w:t>c) Automatic pluralization</w:t>
      </w:r>
    </w:p>
    <w:p w14:paraId="09E16C49" w14:textId="77777777" w:rsidR="00744606" w:rsidRPr="00701DC4" w:rsidRDefault="00000000">
      <w:r w:rsidRPr="00701DC4">
        <w:t>d) Automatic code-splitting</w:t>
      </w:r>
    </w:p>
    <w:p w14:paraId="2803D1E9" w14:textId="77777777" w:rsidR="00744606" w:rsidRPr="00701DC4" w:rsidRDefault="00000000">
      <w:r w:rsidRPr="00701DC4">
        <w:t>option: d</w:t>
      </w:r>
    </w:p>
    <w:p w14:paraId="3598A39F" w14:textId="77777777" w:rsidR="00744606" w:rsidRPr="00701DC4" w:rsidRDefault="00000000">
      <w:r w:rsidRPr="00701DC4">
        <w:t>answer: Automatic code-splitting</w:t>
      </w:r>
    </w:p>
    <w:p w14:paraId="63DF9D82" w14:textId="77777777" w:rsidR="00744606" w:rsidRPr="00701DC4" w:rsidRDefault="00744606"/>
    <w:p w14:paraId="14AA75AC" w14:textId="77777777" w:rsidR="00744606" w:rsidRPr="00701DC4" w:rsidRDefault="00000000">
      <w:r w:rsidRPr="00701DC4">
        <w:t>Q108. If a translation key is missing, what will i18next usually display?</w:t>
      </w:r>
    </w:p>
    <w:p w14:paraId="6A70FB1C" w14:textId="77777777" w:rsidR="00744606" w:rsidRPr="00701DC4" w:rsidRDefault="00000000">
      <w:r w:rsidRPr="00701DC4">
        <w:t>a) Error message</w:t>
      </w:r>
    </w:p>
    <w:p w14:paraId="0B5E40C9" w14:textId="77777777" w:rsidR="00744606" w:rsidRPr="00701DC4" w:rsidRDefault="00000000">
      <w:r w:rsidRPr="00701DC4">
        <w:t>b) Empty string</w:t>
      </w:r>
    </w:p>
    <w:p w14:paraId="39E809CE" w14:textId="77777777" w:rsidR="00744606" w:rsidRPr="00701DC4" w:rsidRDefault="00000000">
      <w:r w:rsidRPr="00701DC4">
        <w:t>c) The key itself</w:t>
      </w:r>
    </w:p>
    <w:p w14:paraId="15CCF2D0" w14:textId="77777777" w:rsidR="00744606" w:rsidRPr="00701DC4" w:rsidRDefault="00000000">
      <w:r w:rsidRPr="00701DC4">
        <w:t>d) Default English</w:t>
      </w:r>
    </w:p>
    <w:p w14:paraId="728BDA45" w14:textId="77777777" w:rsidR="00744606" w:rsidRPr="00701DC4" w:rsidRDefault="00000000">
      <w:r w:rsidRPr="00701DC4">
        <w:t>option: c</w:t>
      </w:r>
    </w:p>
    <w:p w14:paraId="7A41788E" w14:textId="77777777" w:rsidR="00744606" w:rsidRPr="00701DC4" w:rsidRDefault="00000000">
      <w:r w:rsidRPr="00701DC4">
        <w:t>answer: The key itself</w:t>
      </w:r>
    </w:p>
    <w:p w14:paraId="6D1AD499" w14:textId="77777777" w:rsidR="00744606" w:rsidRPr="00701DC4" w:rsidRDefault="00744606"/>
    <w:p w14:paraId="395AF1A3" w14:textId="77777777" w:rsidR="00744606" w:rsidRPr="00701DC4" w:rsidRDefault="00000000">
      <w:r w:rsidRPr="00701DC4">
        <w:t>Q109. Which React feature can help with dynamic text changes in multiple languages?</w:t>
      </w:r>
    </w:p>
    <w:p w14:paraId="70F4BE06" w14:textId="77777777" w:rsidR="00744606" w:rsidRPr="00701DC4" w:rsidRDefault="00000000">
      <w:r w:rsidRPr="00701DC4">
        <w:t>a) Context API</w:t>
      </w:r>
    </w:p>
    <w:p w14:paraId="782AD4C7" w14:textId="77777777" w:rsidR="00744606" w:rsidRPr="00701DC4" w:rsidRDefault="00000000">
      <w:r w:rsidRPr="00701DC4">
        <w:t>b) useMemo</w:t>
      </w:r>
    </w:p>
    <w:p w14:paraId="1E31C603" w14:textId="77777777" w:rsidR="00744606" w:rsidRPr="00701DC4" w:rsidRDefault="00000000">
      <w:r w:rsidRPr="00701DC4">
        <w:t>c) useEffect</w:t>
      </w:r>
    </w:p>
    <w:p w14:paraId="76863455" w14:textId="77777777" w:rsidR="00744606" w:rsidRPr="00701DC4" w:rsidRDefault="00000000">
      <w:r w:rsidRPr="00701DC4">
        <w:t>d) Suspense</w:t>
      </w:r>
    </w:p>
    <w:p w14:paraId="15929984" w14:textId="77777777" w:rsidR="00744606" w:rsidRPr="00701DC4" w:rsidRDefault="00000000">
      <w:r w:rsidRPr="00701DC4">
        <w:t>option: a</w:t>
      </w:r>
    </w:p>
    <w:p w14:paraId="34182183" w14:textId="77777777" w:rsidR="00744606" w:rsidRPr="00701DC4" w:rsidRDefault="00000000">
      <w:r w:rsidRPr="00701DC4">
        <w:t>answer: Context API</w:t>
      </w:r>
    </w:p>
    <w:p w14:paraId="4A1CEBFB" w14:textId="77777777" w:rsidR="00744606" w:rsidRPr="00701DC4" w:rsidRDefault="00744606"/>
    <w:p w14:paraId="5295CAA2" w14:textId="77777777" w:rsidR="00744606" w:rsidRPr="00701DC4" w:rsidRDefault="00000000">
      <w:r w:rsidRPr="00701DC4">
        <w:t>Q110. Which statement is TRUE about localization?</w:t>
      </w:r>
    </w:p>
    <w:p w14:paraId="578B8982" w14:textId="77777777" w:rsidR="00744606" w:rsidRPr="00701DC4" w:rsidRDefault="00000000">
      <w:r w:rsidRPr="00701DC4">
        <w:t>a) It always uses English as fallback</w:t>
      </w:r>
    </w:p>
    <w:p w14:paraId="1F272635" w14:textId="77777777" w:rsidR="00744606" w:rsidRPr="00701DC4" w:rsidRDefault="00000000">
      <w:r w:rsidRPr="00701DC4">
        <w:t>b) It adapts content to specific regions/cultures</w:t>
      </w:r>
    </w:p>
    <w:p w14:paraId="3BF17AE6" w14:textId="77777777" w:rsidR="00744606" w:rsidRPr="00701DC4" w:rsidRDefault="00000000">
      <w:r w:rsidRPr="00701DC4">
        <w:t>c) It only changes the text language</w:t>
      </w:r>
    </w:p>
    <w:p w14:paraId="3A049382" w14:textId="77777777" w:rsidR="00744606" w:rsidRPr="00701DC4" w:rsidRDefault="00000000">
      <w:r w:rsidRPr="00701DC4">
        <w:lastRenderedPageBreak/>
        <w:t>d) It ignores formatting of dates and numbers</w:t>
      </w:r>
    </w:p>
    <w:p w14:paraId="5C9BC6C7" w14:textId="77777777" w:rsidR="00744606" w:rsidRPr="00701DC4" w:rsidRDefault="00000000">
      <w:r w:rsidRPr="00701DC4">
        <w:t>option: b</w:t>
      </w:r>
    </w:p>
    <w:p w14:paraId="44F7E996" w14:textId="5A7E7A6D" w:rsidR="00744606" w:rsidRPr="00701DC4" w:rsidRDefault="00000000">
      <w:r w:rsidRPr="00701DC4">
        <w:t>answer: It adapts content to specific regions/cultures</w:t>
      </w:r>
    </w:p>
    <w:p w14:paraId="3A9BFD58" w14:textId="77777777" w:rsidR="00744606" w:rsidRPr="00701DC4" w:rsidRDefault="00744606"/>
    <w:sectPr w:rsidR="00744606" w:rsidRPr="00701D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9769912">
    <w:abstractNumId w:val="8"/>
  </w:num>
  <w:num w:numId="2" w16cid:durableId="602491488">
    <w:abstractNumId w:val="6"/>
  </w:num>
  <w:num w:numId="3" w16cid:durableId="1215897870">
    <w:abstractNumId w:val="5"/>
  </w:num>
  <w:num w:numId="4" w16cid:durableId="788932110">
    <w:abstractNumId w:val="4"/>
  </w:num>
  <w:num w:numId="5" w16cid:durableId="1542136223">
    <w:abstractNumId w:val="7"/>
  </w:num>
  <w:num w:numId="6" w16cid:durableId="1313825629">
    <w:abstractNumId w:val="3"/>
  </w:num>
  <w:num w:numId="7" w16cid:durableId="1637760247">
    <w:abstractNumId w:val="2"/>
  </w:num>
  <w:num w:numId="8" w16cid:durableId="1239631659">
    <w:abstractNumId w:val="1"/>
  </w:num>
  <w:num w:numId="9" w16cid:durableId="89817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F6C"/>
    <w:rsid w:val="00073BFC"/>
    <w:rsid w:val="0015074B"/>
    <w:rsid w:val="00244727"/>
    <w:rsid w:val="0029639D"/>
    <w:rsid w:val="00326F90"/>
    <w:rsid w:val="003D2BAC"/>
    <w:rsid w:val="003E19B2"/>
    <w:rsid w:val="00445A76"/>
    <w:rsid w:val="004740E9"/>
    <w:rsid w:val="00587493"/>
    <w:rsid w:val="00701DC4"/>
    <w:rsid w:val="00744606"/>
    <w:rsid w:val="007D6F21"/>
    <w:rsid w:val="008F59FB"/>
    <w:rsid w:val="00AA1D8D"/>
    <w:rsid w:val="00B1524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0609D"/>
  <w14:defaultImageDpi w14:val="300"/>
  <w15:docId w15:val="{B9DD3906-6468-4CA7-81AB-2668B325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72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34</Pages>
  <Words>3161</Words>
  <Characters>18022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shreya gore</cp:lastModifiedBy>
  <cp:revision>9</cp:revision>
  <dcterms:created xsi:type="dcterms:W3CDTF">2013-12-23T23:15:00Z</dcterms:created>
  <dcterms:modified xsi:type="dcterms:W3CDTF">2025-08-22T04:59:00Z</dcterms:modified>
  <cp:category/>
</cp:coreProperties>
</file>