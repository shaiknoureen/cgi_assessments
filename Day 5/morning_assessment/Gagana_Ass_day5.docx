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C6A" w:rsidRPr="000976A5" w:rsidRDefault="00000000">
      <w:pPr>
        <w:pStyle w:val="Heading1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Practice Questions on Python Decorators, Logging, Authorization, and Lambda Functions (Easy to Intermediate Level)</w:t>
      </w:r>
    </w:p>
    <w:p w:rsidR="008C7C6A" w:rsidRPr="000976A5" w:rsidRDefault="00000000">
      <w:pPr>
        <w:pStyle w:val="Heading2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Decorators (10 Questions)</w:t>
      </w: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decorator to print 'Function started' before a function runs and 'Function ended' after it runs.</w:t>
      </w:r>
    </w:p>
    <w:p w:rsidR="00D62DCF" w:rsidRPr="000976A5" w:rsidRDefault="00D62DCF" w:rsidP="00D62DCF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log_decorator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D62DCF" w:rsidRPr="000976A5" w:rsidRDefault="00D62DCF" w:rsidP="00D62DCF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D62DCF" w:rsidRPr="000976A5" w:rsidRDefault="00D62DCF" w:rsidP="00D62DCF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"Function started")</w:t>
      </w:r>
    </w:p>
    <w:p w:rsidR="00D62DCF" w:rsidRPr="000976A5" w:rsidRDefault="00D62DCF" w:rsidP="00D62DCF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result =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</w:t>
      </w:r>
    </w:p>
    <w:p w:rsidR="00D62DCF" w:rsidRPr="000976A5" w:rsidRDefault="00D62DCF" w:rsidP="00D62DCF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"Function ended")</w:t>
      </w:r>
    </w:p>
    <w:p w:rsidR="00D62DCF" w:rsidRPr="000976A5" w:rsidRDefault="00D62DCF" w:rsidP="00D62DCF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return result</w:t>
      </w:r>
    </w:p>
    <w:p w:rsidR="00D62DCF" w:rsidRPr="000976A5" w:rsidRDefault="00D62DCF" w:rsidP="00D62DCF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wrapper</w:t>
      </w:r>
    </w:p>
    <w:p w:rsidR="00D62DCF" w:rsidRPr="000976A5" w:rsidRDefault="00D62DCF" w:rsidP="00D62DCF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Create a decorator that multiplies the return value of a function by 2.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>def multiple(no):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"the multiple of 2")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res =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no(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)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return res*2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wrapper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>@multiple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performa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5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>print(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performa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))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AD308D" w:rsidRPr="000976A5" w:rsidRDefault="00000000" w:rsidP="00AD308D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decorator that logs the name of the function being called.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</w:rPr>
        <w:t>log_function_name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spell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976A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976A5">
        <w:rPr>
          <w:rFonts w:ascii="Arial" w:hAnsi="Arial" w:cs="Arial"/>
          <w:sz w:val="24"/>
          <w:szCs w:val="24"/>
        </w:rPr>
        <w:t>f"Calling</w:t>
      </w:r>
      <w:proofErr w:type="spellEnd"/>
      <w:r w:rsidRPr="000976A5">
        <w:rPr>
          <w:rFonts w:ascii="Arial" w:hAnsi="Arial" w:cs="Arial"/>
          <w:sz w:val="24"/>
          <w:szCs w:val="24"/>
        </w:rPr>
        <w:t xml:space="preserve"> function: {</w:t>
      </w:r>
      <w:proofErr w:type="spell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.__name__}")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return wrapper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@log_function_name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0976A5">
        <w:rPr>
          <w:rFonts w:ascii="Arial" w:hAnsi="Arial" w:cs="Arial"/>
          <w:sz w:val="24"/>
          <w:szCs w:val="24"/>
        </w:rPr>
        <w:t>greet(</w:t>
      </w:r>
      <w:proofErr w:type="gramEnd"/>
      <w:r w:rsidRPr="000976A5">
        <w:rPr>
          <w:rFonts w:ascii="Arial" w:hAnsi="Arial" w:cs="Arial"/>
          <w:sz w:val="24"/>
          <w:szCs w:val="24"/>
        </w:rPr>
        <w:t>):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print("Hello!")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gramStart"/>
      <w:r w:rsidRPr="000976A5">
        <w:rPr>
          <w:rFonts w:ascii="Arial" w:hAnsi="Arial" w:cs="Arial"/>
          <w:sz w:val="24"/>
          <w:szCs w:val="24"/>
        </w:rPr>
        <w:t>greet(</w:t>
      </w:r>
      <w:proofErr w:type="gramEnd"/>
      <w:r w:rsidRPr="000976A5">
        <w:rPr>
          <w:rFonts w:ascii="Arial" w:hAnsi="Arial" w:cs="Arial"/>
          <w:sz w:val="24"/>
          <w:szCs w:val="24"/>
        </w:rPr>
        <w:t>)</w:t>
      </w:r>
    </w:p>
    <w:p w:rsidR="00AD308D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6063F5" w:rsidRPr="000976A5" w:rsidRDefault="006063F5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lastRenderedPageBreak/>
        <w:t>Create a decorator to check if the function is called with exactly 2 arguments.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</w:rPr>
        <w:t>check_two_args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spell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0976A5">
        <w:rPr>
          <w:rFonts w:ascii="Arial" w:hAnsi="Arial" w:cs="Arial"/>
          <w:sz w:val="24"/>
          <w:szCs w:val="24"/>
        </w:rPr>
        <w:t>len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spell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 xml:space="preserve">) + </w:t>
      </w:r>
      <w:proofErr w:type="spellStart"/>
      <w:r w:rsidRPr="000976A5">
        <w:rPr>
          <w:rFonts w:ascii="Arial" w:hAnsi="Arial" w:cs="Arial"/>
          <w:sz w:val="24"/>
          <w:szCs w:val="24"/>
        </w:rPr>
        <w:t>len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proofErr w:type="gramStart"/>
      <w:r w:rsidRPr="000976A5">
        <w:rPr>
          <w:rFonts w:ascii="Arial" w:hAnsi="Arial" w:cs="Arial"/>
          <w:sz w:val="24"/>
          <w:szCs w:val="24"/>
        </w:rPr>
        <w:t>) !</w:t>
      </w:r>
      <w:proofErr w:type="gramEnd"/>
      <w:r w:rsidRPr="000976A5">
        <w:rPr>
          <w:rFonts w:ascii="Arial" w:hAnsi="Arial" w:cs="Arial"/>
          <w:sz w:val="24"/>
          <w:szCs w:val="24"/>
        </w:rPr>
        <w:t>= 2: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="006063F5">
        <w:rPr>
          <w:rFonts w:ascii="Arial" w:hAnsi="Arial" w:cs="Arial"/>
          <w:sz w:val="24"/>
          <w:szCs w:val="24"/>
        </w:rPr>
        <w:t>print</w:t>
      </w:r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"Function must be called with exactly 2 arguments.")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return wrapper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@check_two_args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0976A5">
        <w:rPr>
          <w:rFonts w:ascii="Arial" w:hAnsi="Arial" w:cs="Arial"/>
          <w:sz w:val="24"/>
          <w:szCs w:val="24"/>
        </w:rPr>
        <w:t>add(</w:t>
      </w:r>
      <w:proofErr w:type="gramEnd"/>
      <w:r w:rsidRPr="000976A5">
        <w:rPr>
          <w:rFonts w:ascii="Arial" w:hAnsi="Arial" w:cs="Arial"/>
          <w:sz w:val="24"/>
          <w:szCs w:val="24"/>
        </w:rPr>
        <w:t>a, b):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return a + b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gramStart"/>
      <w:r w:rsidRPr="000976A5">
        <w:rPr>
          <w:rFonts w:ascii="Arial" w:hAnsi="Arial" w:cs="Arial"/>
          <w:sz w:val="24"/>
          <w:szCs w:val="24"/>
        </w:rPr>
        <w:t>print(</w:t>
      </w:r>
      <w:proofErr w:type="gramEnd"/>
      <w:r w:rsidRPr="000976A5">
        <w:rPr>
          <w:rFonts w:ascii="Arial" w:hAnsi="Arial" w:cs="Arial"/>
          <w:sz w:val="24"/>
          <w:szCs w:val="24"/>
        </w:rPr>
        <w:t>add(3, 5))  # Valid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print(</w:t>
      </w:r>
      <w:proofErr w:type="gramStart"/>
      <w:r w:rsidRPr="000976A5">
        <w:rPr>
          <w:rFonts w:ascii="Arial" w:hAnsi="Arial" w:cs="Arial"/>
          <w:sz w:val="24"/>
          <w:szCs w:val="24"/>
        </w:rPr>
        <w:t>add(</w:t>
      </w:r>
      <w:proofErr w:type="gramEnd"/>
      <w:r w:rsidRPr="000976A5">
        <w:rPr>
          <w:rFonts w:ascii="Arial" w:hAnsi="Arial" w:cs="Arial"/>
          <w:sz w:val="24"/>
          <w:szCs w:val="24"/>
        </w:rPr>
        <w:t>3))</w:t>
      </w:r>
      <w:r w:rsidR="006063F5">
        <w:rPr>
          <w:rFonts w:ascii="Arial" w:hAnsi="Arial" w:cs="Arial"/>
          <w:sz w:val="24"/>
          <w:szCs w:val="24"/>
        </w:rPr>
        <w:t xml:space="preserve"># error 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decorator that counts and prints how many times the function has been called.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</w:rPr>
        <w:t>count_calls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spell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count = 0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count += 1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print(f"{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._</w:t>
      </w:r>
      <w:proofErr w:type="gramEnd"/>
      <w:r w:rsidRPr="000976A5">
        <w:rPr>
          <w:rFonts w:ascii="Arial" w:hAnsi="Arial" w:cs="Arial"/>
          <w:sz w:val="24"/>
          <w:szCs w:val="24"/>
        </w:rPr>
        <w:t>_name__} has been called {count} times.")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return wrapper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@count_calls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</w:rPr>
        <w:t>say_</w:t>
      </w:r>
      <w:proofErr w:type="gramStart"/>
      <w:r w:rsidRPr="000976A5">
        <w:rPr>
          <w:rFonts w:ascii="Arial" w:hAnsi="Arial" w:cs="Arial"/>
          <w:sz w:val="24"/>
          <w:szCs w:val="24"/>
        </w:rPr>
        <w:t>hello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):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print("Hello!")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spellStart"/>
      <w:r w:rsidRPr="000976A5">
        <w:rPr>
          <w:rFonts w:ascii="Arial" w:hAnsi="Arial" w:cs="Arial"/>
          <w:sz w:val="24"/>
          <w:szCs w:val="24"/>
        </w:rPr>
        <w:t>say_</w:t>
      </w:r>
      <w:proofErr w:type="gramStart"/>
      <w:r w:rsidRPr="000976A5">
        <w:rPr>
          <w:rFonts w:ascii="Arial" w:hAnsi="Arial" w:cs="Arial"/>
          <w:sz w:val="24"/>
          <w:szCs w:val="24"/>
        </w:rPr>
        <w:t>hello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)</w:t>
      </w:r>
    </w:p>
    <w:p w:rsidR="00AD308D" w:rsidRPr="000976A5" w:rsidRDefault="00AD308D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spellStart"/>
      <w:r w:rsidRPr="000976A5">
        <w:rPr>
          <w:rFonts w:ascii="Arial" w:hAnsi="Arial" w:cs="Arial"/>
          <w:sz w:val="24"/>
          <w:szCs w:val="24"/>
        </w:rPr>
        <w:t>say_</w:t>
      </w:r>
      <w:proofErr w:type="gramStart"/>
      <w:r w:rsidRPr="000976A5">
        <w:rPr>
          <w:rFonts w:ascii="Arial" w:hAnsi="Arial" w:cs="Arial"/>
          <w:sz w:val="24"/>
          <w:szCs w:val="24"/>
        </w:rPr>
        <w:t>hello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)</w:t>
      </w:r>
    </w:p>
    <w:p w:rsidR="0039511E" w:rsidRPr="000976A5" w:rsidRDefault="0039511E" w:rsidP="00AD308D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decorator that restricts a function from running more than once.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</w:rPr>
        <w:t>run_once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spell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976A5">
        <w:rPr>
          <w:rFonts w:ascii="Arial" w:hAnsi="Arial" w:cs="Arial"/>
          <w:sz w:val="24"/>
          <w:szCs w:val="24"/>
        </w:rPr>
        <w:t>has_run</w:t>
      </w:r>
      <w:proofErr w:type="spellEnd"/>
      <w:r w:rsidRPr="000976A5">
        <w:rPr>
          <w:rFonts w:ascii="Arial" w:hAnsi="Arial" w:cs="Arial"/>
          <w:sz w:val="24"/>
          <w:szCs w:val="24"/>
        </w:rPr>
        <w:t xml:space="preserve"> = False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if not </w:t>
      </w:r>
      <w:proofErr w:type="spellStart"/>
      <w:r w:rsidRPr="000976A5">
        <w:rPr>
          <w:rFonts w:ascii="Arial" w:hAnsi="Arial" w:cs="Arial"/>
          <w:sz w:val="24"/>
          <w:szCs w:val="24"/>
        </w:rPr>
        <w:t>has_run</w:t>
      </w:r>
      <w:proofErr w:type="spellEnd"/>
      <w:r w:rsidRPr="000976A5">
        <w:rPr>
          <w:rFonts w:ascii="Arial" w:hAnsi="Arial" w:cs="Arial"/>
          <w:sz w:val="24"/>
          <w:szCs w:val="24"/>
        </w:rPr>
        <w:t>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976A5">
        <w:rPr>
          <w:rFonts w:ascii="Arial" w:hAnsi="Arial" w:cs="Arial"/>
          <w:sz w:val="24"/>
          <w:szCs w:val="24"/>
        </w:rPr>
        <w:t>has_run</w:t>
      </w:r>
      <w:proofErr w:type="spellEnd"/>
      <w:r w:rsidRPr="000976A5">
        <w:rPr>
          <w:rFonts w:ascii="Arial" w:hAnsi="Arial" w:cs="Arial"/>
          <w:sz w:val="24"/>
          <w:szCs w:val="24"/>
        </w:rPr>
        <w:t xml:space="preserve"> = True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else: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0976A5">
        <w:rPr>
          <w:rFonts w:ascii="Arial" w:hAnsi="Arial" w:cs="Arial"/>
          <w:sz w:val="24"/>
          <w:szCs w:val="24"/>
        </w:rPr>
        <w:t>print(</w:t>
      </w:r>
      <w:proofErr w:type="gramEnd"/>
      <w:r w:rsidRPr="000976A5">
        <w:rPr>
          <w:rFonts w:ascii="Arial" w:hAnsi="Arial" w:cs="Arial"/>
          <w:sz w:val="24"/>
          <w:szCs w:val="24"/>
        </w:rPr>
        <w:t>"Function has already been run once.")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return wrapper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@run_once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0976A5">
        <w:rPr>
          <w:rFonts w:ascii="Arial" w:hAnsi="Arial" w:cs="Arial"/>
          <w:sz w:val="24"/>
          <w:szCs w:val="24"/>
        </w:rPr>
        <w:t>initialize(</w:t>
      </w:r>
      <w:proofErr w:type="gramEnd"/>
      <w:r w:rsidRPr="000976A5">
        <w:rPr>
          <w:rFonts w:ascii="Arial" w:hAnsi="Arial" w:cs="Arial"/>
          <w:sz w:val="24"/>
          <w:szCs w:val="24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976A5">
        <w:rPr>
          <w:rFonts w:ascii="Arial" w:hAnsi="Arial" w:cs="Arial"/>
          <w:sz w:val="24"/>
          <w:szCs w:val="24"/>
        </w:rPr>
        <w:t>print(</w:t>
      </w:r>
      <w:proofErr w:type="gramEnd"/>
      <w:r w:rsidRPr="000976A5">
        <w:rPr>
          <w:rFonts w:ascii="Arial" w:hAnsi="Arial" w:cs="Arial"/>
          <w:sz w:val="24"/>
          <w:szCs w:val="24"/>
        </w:rPr>
        <w:t>"Initialization done.")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gramStart"/>
      <w:r w:rsidRPr="000976A5">
        <w:rPr>
          <w:rFonts w:ascii="Arial" w:hAnsi="Arial" w:cs="Arial"/>
          <w:sz w:val="24"/>
          <w:szCs w:val="24"/>
        </w:rPr>
        <w:t>initialize(</w:t>
      </w:r>
      <w:proofErr w:type="gramEnd"/>
      <w:r w:rsidRPr="000976A5">
        <w:rPr>
          <w:rFonts w:ascii="Arial" w:hAnsi="Arial" w:cs="Arial"/>
          <w:sz w:val="24"/>
          <w:szCs w:val="24"/>
        </w:rPr>
        <w:t>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gramStart"/>
      <w:r w:rsidRPr="000976A5">
        <w:rPr>
          <w:rFonts w:ascii="Arial" w:hAnsi="Arial" w:cs="Arial"/>
          <w:sz w:val="24"/>
          <w:szCs w:val="24"/>
        </w:rPr>
        <w:t>initialize(</w:t>
      </w:r>
      <w:proofErr w:type="gramEnd"/>
      <w:r w:rsidRPr="000976A5">
        <w:rPr>
          <w:rFonts w:ascii="Arial" w:hAnsi="Arial" w:cs="Arial"/>
          <w:sz w:val="24"/>
          <w:szCs w:val="24"/>
        </w:rPr>
        <w:t>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decorator to check if a user is authenticated (pass is_authenticated=True as a keyword argument).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</w:rPr>
        <w:t>require_authentication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spell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if not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kwargs.get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'</w:t>
      </w:r>
      <w:proofErr w:type="spellStart"/>
      <w:r w:rsidRPr="000976A5">
        <w:rPr>
          <w:rFonts w:ascii="Arial" w:hAnsi="Arial" w:cs="Arial"/>
          <w:sz w:val="24"/>
          <w:szCs w:val="24"/>
        </w:rPr>
        <w:t>is_authenticated</w:t>
      </w:r>
      <w:proofErr w:type="spellEnd"/>
      <w:r w:rsidRPr="000976A5">
        <w:rPr>
          <w:rFonts w:ascii="Arial" w:hAnsi="Arial" w:cs="Arial"/>
          <w:sz w:val="24"/>
          <w:szCs w:val="24"/>
        </w:rPr>
        <w:t>', False):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0976A5">
        <w:rPr>
          <w:rFonts w:ascii="Arial" w:hAnsi="Arial" w:cs="Arial"/>
          <w:sz w:val="24"/>
          <w:szCs w:val="24"/>
        </w:rPr>
        <w:t>print(</w:t>
      </w:r>
      <w:proofErr w:type="gramEnd"/>
      <w:r w:rsidRPr="000976A5">
        <w:rPr>
          <w:rFonts w:ascii="Arial" w:hAnsi="Arial" w:cs="Arial"/>
          <w:sz w:val="24"/>
          <w:szCs w:val="24"/>
        </w:rPr>
        <w:t>"User not authenticated.")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    return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return wrapper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@require_authentication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</w:rPr>
        <w:t>access_dashboard</w:t>
      </w:r>
      <w:proofErr w:type="spellEnd"/>
      <w:r w:rsidRPr="000976A5">
        <w:rPr>
          <w:rFonts w:ascii="Arial" w:hAnsi="Arial" w:cs="Arial"/>
          <w:sz w:val="24"/>
          <w:szCs w:val="24"/>
        </w:rPr>
        <w:t>(user):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print(f"{user}'s dashboard accessed.")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spellStart"/>
      <w:r w:rsidRPr="000976A5">
        <w:rPr>
          <w:rFonts w:ascii="Arial" w:hAnsi="Arial" w:cs="Arial"/>
          <w:sz w:val="24"/>
          <w:szCs w:val="24"/>
        </w:rPr>
        <w:t>access_</w:t>
      </w:r>
      <w:proofErr w:type="gramStart"/>
      <w:r w:rsidRPr="000976A5">
        <w:rPr>
          <w:rFonts w:ascii="Arial" w:hAnsi="Arial" w:cs="Arial"/>
          <w:sz w:val="24"/>
          <w:szCs w:val="24"/>
        </w:rPr>
        <w:t>dashboard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 xml:space="preserve">"Alice", </w:t>
      </w:r>
      <w:proofErr w:type="spellStart"/>
      <w:r w:rsidRPr="000976A5">
        <w:rPr>
          <w:rFonts w:ascii="Arial" w:hAnsi="Arial" w:cs="Arial"/>
          <w:sz w:val="24"/>
          <w:szCs w:val="24"/>
        </w:rPr>
        <w:t>is_authenticated</w:t>
      </w:r>
      <w:proofErr w:type="spellEnd"/>
      <w:r w:rsidRPr="000976A5">
        <w:rPr>
          <w:rFonts w:ascii="Arial" w:hAnsi="Arial" w:cs="Arial"/>
          <w:sz w:val="24"/>
          <w:szCs w:val="24"/>
        </w:rPr>
        <w:t>=True)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spellStart"/>
      <w:r w:rsidRPr="000976A5">
        <w:rPr>
          <w:rFonts w:ascii="Arial" w:hAnsi="Arial" w:cs="Arial"/>
          <w:sz w:val="24"/>
          <w:szCs w:val="24"/>
        </w:rPr>
        <w:t>access_</w:t>
      </w:r>
      <w:proofErr w:type="gramStart"/>
      <w:r w:rsidRPr="000976A5">
        <w:rPr>
          <w:rFonts w:ascii="Arial" w:hAnsi="Arial" w:cs="Arial"/>
          <w:sz w:val="24"/>
          <w:szCs w:val="24"/>
        </w:rPr>
        <w:t>dashboard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 xml:space="preserve">"Bob", </w:t>
      </w:r>
      <w:proofErr w:type="spellStart"/>
      <w:r w:rsidRPr="000976A5">
        <w:rPr>
          <w:rFonts w:ascii="Arial" w:hAnsi="Arial" w:cs="Arial"/>
          <w:sz w:val="24"/>
          <w:szCs w:val="24"/>
        </w:rPr>
        <w:t>is_authenticated</w:t>
      </w:r>
      <w:proofErr w:type="spellEnd"/>
      <w:r w:rsidRPr="000976A5">
        <w:rPr>
          <w:rFonts w:ascii="Arial" w:hAnsi="Arial" w:cs="Arial"/>
          <w:sz w:val="24"/>
          <w:szCs w:val="24"/>
        </w:rPr>
        <w:t>=False)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Create a decorator with arguments that repeats the function n times.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def repeat(n):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def decorator(</w:t>
      </w:r>
      <w:proofErr w:type="spell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def </w:t>
      </w:r>
      <w:proofErr w:type="gramStart"/>
      <w:r w:rsidRPr="000976A5">
        <w:rPr>
          <w:rFonts w:ascii="Arial" w:hAnsi="Arial" w:cs="Arial"/>
          <w:sz w:val="24"/>
          <w:szCs w:val="24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    for _ in range(n):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return wrapper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return decorator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@</w:t>
      </w:r>
      <w:proofErr w:type="gramStart"/>
      <w:r w:rsidRPr="000976A5">
        <w:rPr>
          <w:rFonts w:ascii="Arial" w:hAnsi="Arial" w:cs="Arial"/>
          <w:sz w:val="24"/>
          <w:szCs w:val="24"/>
        </w:rPr>
        <w:t>repeat(</w:t>
      </w:r>
      <w:proofErr w:type="gramEnd"/>
      <w:r w:rsidRPr="000976A5">
        <w:rPr>
          <w:rFonts w:ascii="Arial" w:hAnsi="Arial" w:cs="Arial"/>
          <w:sz w:val="24"/>
          <w:szCs w:val="24"/>
        </w:rPr>
        <w:t>3)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</w:rPr>
        <w:t>say_</w:t>
      </w:r>
      <w:proofErr w:type="gramStart"/>
      <w:r w:rsidRPr="000976A5">
        <w:rPr>
          <w:rFonts w:ascii="Arial" w:hAnsi="Arial" w:cs="Arial"/>
          <w:sz w:val="24"/>
          <w:szCs w:val="24"/>
        </w:rPr>
        <w:t>hi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print("Hi!")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spellStart"/>
      <w:r w:rsidRPr="000976A5">
        <w:rPr>
          <w:rFonts w:ascii="Arial" w:hAnsi="Arial" w:cs="Arial"/>
          <w:sz w:val="24"/>
          <w:szCs w:val="24"/>
        </w:rPr>
        <w:lastRenderedPageBreak/>
        <w:t>say_</w:t>
      </w:r>
      <w:proofErr w:type="gramStart"/>
      <w:r w:rsidRPr="000976A5">
        <w:rPr>
          <w:rFonts w:ascii="Arial" w:hAnsi="Arial" w:cs="Arial"/>
          <w:sz w:val="24"/>
          <w:szCs w:val="24"/>
        </w:rPr>
        <w:t>hi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decorator that measures the execution time of a function.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import time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</w:rPr>
        <w:t>measure_time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spell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start =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time.time</w:t>
      </w:r>
      <w:proofErr w:type="spellEnd"/>
      <w:proofErr w:type="gramEnd"/>
      <w:r w:rsidRPr="000976A5">
        <w:rPr>
          <w:rFonts w:ascii="Arial" w:hAnsi="Arial" w:cs="Arial"/>
          <w:sz w:val="24"/>
          <w:szCs w:val="24"/>
        </w:rPr>
        <w:t>()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result = </w:t>
      </w:r>
      <w:proofErr w:type="gramStart"/>
      <w:r w:rsidRPr="000976A5">
        <w:rPr>
          <w:rFonts w:ascii="Arial" w:hAnsi="Arial" w:cs="Arial"/>
          <w:sz w:val="24"/>
          <w:szCs w:val="24"/>
        </w:rPr>
        <w:t>f</w:t>
      </w:r>
      <w:proofErr w:type="spellStart"/>
      <w:r w:rsidRPr="000976A5">
        <w:rPr>
          <w:rFonts w:ascii="Arial" w:hAnsi="Arial" w:cs="Arial"/>
          <w:sz w:val="24"/>
          <w:szCs w:val="24"/>
        </w:rPr>
        <w:t>unc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end =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time.time</w:t>
      </w:r>
      <w:proofErr w:type="spellEnd"/>
      <w:proofErr w:type="gramEnd"/>
      <w:r w:rsidRPr="000976A5">
        <w:rPr>
          <w:rFonts w:ascii="Arial" w:hAnsi="Arial" w:cs="Arial"/>
          <w:sz w:val="24"/>
          <w:szCs w:val="24"/>
        </w:rPr>
        <w:t>()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print(f"{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._</w:t>
      </w:r>
      <w:proofErr w:type="gramEnd"/>
      <w:r w:rsidRPr="000976A5">
        <w:rPr>
          <w:rFonts w:ascii="Arial" w:hAnsi="Arial" w:cs="Arial"/>
          <w:sz w:val="24"/>
          <w:szCs w:val="24"/>
        </w:rPr>
        <w:t>_name__} executed in {end - start:.4f} seconds")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return result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return wrapper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@measure_time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</w:rPr>
        <w:t>slow_</w:t>
      </w:r>
      <w:proofErr w:type="gramStart"/>
      <w:r w:rsidRPr="000976A5">
        <w:rPr>
          <w:rFonts w:ascii="Arial" w:hAnsi="Arial" w:cs="Arial"/>
          <w:sz w:val="24"/>
          <w:szCs w:val="24"/>
        </w:rPr>
        <w:t>function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time.sleep</w:t>
      </w:r>
      <w:proofErr w:type="spellEnd"/>
      <w:proofErr w:type="gramEnd"/>
      <w:r w:rsidRPr="000976A5">
        <w:rPr>
          <w:rFonts w:ascii="Arial" w:hAnsi="Arial" w:cs="Arial"/>
          <w:sz w:val="24"/>
          <w:szCs w:val="24"/>
        </w:rPr>
        <w:t>(1)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print("Done!")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spellStart"/>
      <w:r w:rsidRPr="000976A5">
        <w:rPr>
          <w:rFonts w:ascii="Arial" w:hAnsi="Arial" w:cs="Arial"/>
          <w:sz w:val="24"/>
          <w:szCs w:val="24"/>
        </w:rPr>
        <w:t>slow_</w:t>
      </w:r>
      <w:proofErr w:type="gramStart"/>
      <w:r w:rsidRPr="000976A5">
        <w:rPr>
          <w:rFonts w:ascii="Arial" w:hAnsi="Arial" w:cs="Arial"/>
          <w:sz w:val="24"/>
          <w:szCs w:val="24"/>
        </w:rPr>
        <w:t>function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decorator that modifies a function to return None if it raises any exception.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</w:rPr>
        <w:t>suppress_errors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spell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try: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except Exception as e: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0976A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976A5">
        <w:rPr>
          <w:rFonts w:ascii="Arial" w:hAnsi="Arial" w:cs="Arial"/>
          <w:sz w:val="24"/>
          <w:szCs w:val="24"/>
        </w:rPr>
        <w:t>f"Exception</w:t>
      </w:r>
      <w:proofErr w:type="spellEnd"/>
      <w:r w:rsidRPr="000976A5">
        <w:rPr>
          <w:rFonts w:ascii="Arial" w:hAnsi="Arial" w:cs="Arial"/>
          <w:sz w:val="24"/>
          <w:szCs w:val="24"/>
        </w:rPr>
        <w:t xml:space="preserve"> caught: {e}")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    return None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return wrapper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@suppress_errors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0976A5">
        <w:rPr>
          <w:rFonts w:ascii="Arial" w:hAnsi="Arial" w:cs="Arial"/>
          <w:sz w:val="24"/>
          <w:szCs w:val="24"/>
        </w:rPr>
        <w:t>divide(</w:t>
      </w:r>
      <w:proofErr w:type="gramEnd"/>
      <w:r w:rsidRPr="000976A5">
        <w:rPr>
          <w:rFonts w:ascii="Arial" w:hAnsi="Arial" w:cs="Arial"/>
          <w:sz w:val="24"/>
          <w:szCs w:val="24"/>
        </w:rPr>
        <w:t>a, b):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return a / b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gramStart"/>
      <w:r w:rsidRPr="000976A5">
        <w:rPr>
          <w:rFonts w:ascii="Arial" w:hAnsi="Arial" w:cs="Arial"/>
          <w:sz w:val="24"/>
          <w:szCs w:val="24"/>
        </w:rPr>
        <w:t>print(</w:t>
      </w:r>
      <w:proofErr w:type="gramEnd"/>
      <w:r w:rsidRPr="000976A5">
        <w:rPr>
          <w:rFonts w:ascii="Arial" w:hAnsi="Arial" w:cs="Arial"/>
          <w:sz w:val="24"/>
          <w:szCs w:val="24"/>
        </w:rPr>
        <w:t>divide(10, 2))  # Output: 5.0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gramStart"/>
      <w:r w:rsidRPr="000976A5">
        <w:rPr>
          <w:rFonts w:ascii="Arial" w:hAnsi="Arial" w:cs="Arial"/>
          <w:sz w:val="24"/>
          <w:szCs w:val="24"/>
        </w:rPr>
        <w:t>print(</w:t>
      </w:r>
      <w:proofErr w:type="gramEnd"/>
      <w:r w:rsidRPr="000976A5">
        <w:rPr>
          <w:rFonts w:ascii="Arial" w:hAnsi="Arial" w:cs="Arial"/>
          <w:sz w:val="24"/>
          <w:szCs w:val="24"/>
        </w:rPr>
        <w:t>divide(10, 0))  # Output: None (division by zero)</w:t>
      </w:r>
    </w:p>
    <w:p w:rsidR="008C7C6A" w:rsidRPr="000976A5" w:rsidRDefault="00000000">
      <w:pPr>
        <w:pStyle w:val="Heading2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lastRenderedPageBreak/>
        <w:t>Logging (10 Questions)</w:t>
      </w:r>
    </w:p>
    <w:p w:rsidR="008C7C6A" w:rsidRPr="000976A5" w:rsidRDefault="00000000" w:rsidP="0039511E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simple logging function that logs to the console when a function is called.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simple_logger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print(f"{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._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_name__} was called")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return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wrapper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Create a logger using the logging module that logs messages to a file.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>import logging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logging.basicConfig</w:t>
      </w:r>
      <w:proofErr w:type="spellEnd"/>
      <w:proofErr w:type="gramEnd"/>
      <w:r w:rsidRPr="000976A5">
        <w:rPr>
          <w:rFonts w:ascii="Arial" w:hAnsi="Arial" w:cs="Arial"/>
          <w:sz w:val="24"/>
          <w:szCs w:val="24"/>
          <w:lang w:val="en-GB"/>
        </w:rPr>
        <w:t>(filename='app.log', level=logging.INFO)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log_to_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file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logging.info(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"This is a log message to file.")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function that logs both arguments and return values.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log_args_and_return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print(</w:t>
      </w:r>
      <w:proofErr w:type="spellStart"/>
      <w:proofErr w:type="gramEnd"/>
      <w:r w:rsidRPr="000976A5">
        <w:rPr>
          <w:rFonts w:ascii="Arial" w:hAnsi="Arial" w:cs="Arial"/>
          <w:sz w:val="24"/>
          <w:szCs w:val="24"/>
          <w:lang w:val="en-GB"/>
        </w:rPr>
        <w:t>f"Arguments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: {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}, {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}")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result =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print(</w:t>
      </w:r>
      <w:proofErr w:type="spellStart"/>
      <w:proofErr w:type="gramEnd"/>
      <w:r w:rsidRPr="000976A5">
        <w:rPr>
          <w:rFonts w:ascii="Arial" w:hAnsi="Arial" w:cs="Arial"/>
          <w:sz w:val="24"/>
          <w:szCs w:val="24"/>
          <w:lang w:val="en-GB"/>
        </w:rPr>
        <w:t>f"Return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: {result}")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return result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wrapper</w:t>
      </w:r>
    </w:p>
    <w:p w:rsidR="0039511E" w:rsidRPr="000976A5" w:rsidRDefault="0039511E" w:rsidP="0039511E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Add logging to a calculator function that logs each operation.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>import logging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logging.basicConfig</w:t>
      </w:r>
      <w:proofErr w:type="spellEnd"/>
      <w:proofErr w:type="gramEnd"/>
      <w:r w:rsidRPr="000976A5">
        <w:rPr>
          <w:rFonts w:ascii="Arial" w:hAnsi="Arial" w:cs="Arial"/>
          <w:sz w:val="24"/>
          <w:szCs w:val="24"/>
          <w:lang w:val="en-GB"/>
        </w:rPr>
        <w:t>(level=logging.INFO)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add(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a, b):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result = a + b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logging.info(</w:t>
      </w:r>
      <w:proofErr w:type="spellStart"/>
      <w:proofErr w:type="gramEnd"/>
      <w:r w:rsidRPr="000976A5">
        <w:rPr>
          <w:rFonts w:ascii="Arial" w:hAnsi="Arial" w:cs="Arial"/>
          <w:sz w:val="24"/>
          <w:szCs w:val="24"/>
          <w:lang w:val="en-GB"/>
        </w:rPr>
        <w:t>f"Adding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 xml:space="preserve"> {a} + {b} = {result}")</w:t>
      </w:r>
    </w:p>
    <w:p w:rsidR="0039511E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result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Configure a logger to log only warnings and errors.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import logging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logging.basicConfig</w:t>
      </w:r>
      <w:proofErr w:type="spellEnd"/>
      <w:proofErr w:type="gramEnd"/>
      <w:r w:rsidRPr="000976A5">
        <w:rPr>
          <w:rFonts w:ascii="Arial" w:hAnsi="Arial" w:cs="Arial"/>
          <w:sz w:val="24"/>
          <w:szCs w:val="24"/>
        </w:rPr>
        <w:t>(filename='</w:t>
      </w:r>
      <w:proofErr w:type="spellStart"/>
      <w:r w:rsidRPr="000976A5">
        <w:rPr>
          <w:rFonts w:ascii="Arial" w:hAnsi="Arial" w:cs="Arial"/>
          <w:sz w:val="24"/>
          <w:szCs w:val="24"/>
        </w:rPr>
        <w:t>app.log',level</w:t>
      </w:r>
      <w:proofErr w:type="spellEnd"/>
      <w:r w:rsidRPr="000976A5">
        <w:rPr>
          <w:rFonts w:ascii="Arial" w:hAnsi="Arial" w:cs="Arial"/>
          <w:sz w:val="24"/>
          <w:szCs w:val="24"/>
        </w:rPr>
        <w:t xml:space="preserve"> = logging.INFO)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gramStart"/>
      <w:r w:rsidRPr="000976A5">
        <w:rPr>
          <w:rFonts w:ascii="Arial" w:hAnsi="Arial" w:cs="Arial"/>
          <w:sz w:val="24"/>
          <w:szCs w:val="24"/>
        </w:rPr>
        <w:t>logging.info(</w:t>
      </w:r>
      <w:proofErr w:type="gramEnd"/>
      <w:r w:rsidRPr="000976A5">
        <w:rPr>
          <w:rFonts w:ascii="Arial" w:hAnsi="Arial" w:cs="Arial"/>
          <w:sz w:val="24"/>
          <w:szCs w:val="24"/>
        </w:rPr>
        <w:t xml:space="preserve">"this </w:t>
      </w:r>
      <w:proofErr w:type="spellStart"/>
      <w:r w:rsidRPr="000976A5">
        <w:rPr>
          <w:rFonts w:ascii="Arial" w:hAnsi="Arial" w:cs="Arial"/>
          <w:sz w:val="24"/>
          <w:szCs w:val="24"/>
        </w:rPr>
        <w:t>ia</w:t>
      </w:r>
      <w:proofErr w:type="spellEnd"/>
      <w:r w:rsidRPr="000976A5">
        <w:rPr>
          <w:rFonts w:ascii="Arial" w:hAnsi="Arial" w:cs="Arial"/>
          <w:sz w:val="24"/>
          <w:szCs w:val="24"/>
        </w:rPr>
        <w:t xml:space="preserve"> a log message")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logging.basicConfig</w:t>
      </w:r>
      <w:proofErr w:type="spellEnd"/>
      <w:proofErr w:type="gramEnd"/>
      <w:r w:rsidRPr="000976A5">
        <w:rPr>
          <w:rFonts w:ascii="Arial" w:hAnsi="Arial" w:cs="Arial"/>
          <w:sz w:val="24"/>
          <w:szCs w:val="24"/>
        </w:rPr>
        <w:t>(filename='</w:t>
      </w:r>
      <w:proofErr w:type="spellStart"/>
      <w:r w:rsidRPr="000976A5">
        <w:rPr>
          <w:rFonts w:ascii="Arial" w:hAnsi="Arial" w:cs="Arial"/>
          <w:sz w:val="24"/>
          <w:szCs w:val="24"/>
        </w:rPr>
        <w:t>warnings.log',level</w:t>
      </w:r>
      <w:proofErr w:type="spellEnd"/>
      <w:r w:rsidRPr="000976A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976A5">
        <w:rPr>
          <w:rFonts w:ascii="Arial" w:hAnsi="Arial" w:cs="Arial"/>
          <w:sz w:val="24"/>
          <w:szCs w:val="24"/>
        </w:rPr>
        <w:t>logging.WARNING</w:t>
      </w:r>
      <w:proofErr w:type="spellEnd"/>
      <w:r w:rsidRPr="000976A5">
        <w:rPr>
          <w:rFonts w:ascii="Arial" w:hAnsi="Arial" w:cs="Arial"/>
          <w:sz w:val="24"/>
          <w:szCs w:val="24"/>
        </w:rPr>
        <w:t>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logging.warning</w:t>
      </w:r>
      <w:proofErr w:type="spellEnd"/>
      <w:proofErr w:type="gramEnd"/>
      <w:r w:rsidRPr="000976A5">
        <w:rPr>
          <w:rFonts w:ascii="Arial" w:hAnsi="Arial" w:cs="Arial"/>
          <w:sz w:val="24"/>
          <w:szCs w:val="24"/>
        </w:rPr>
        <w:t>("this i</w:t>
      </w:r>
      <w:r w:rsidRPr="000976A5">
        <w:rPr>
          <w:rFonts w:ascii="Arial" w:hAnsi="Arial" w:cs="Arial"/>
          <w:sz w:val="24"/>
          <w:szCs w:val="24"/>
        </w:rPr>
        <w:t>s</w:t>
      </w:r>
      <w:r w:rsidRPr="000976A5">
        <w:rPr>
          <w:rFonts w:ascii="Arial" w:hAnsi="Arial" w:cs="Arial"/>
          <w:sz w:val="24"/>
          <w:szCs w:val="24"/>
        </w:rPr>
        <w:t xml:space="preserve"> a warning message")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logging.error</w:t>
      </w:r>
      <w:proofErr w:type="spellEnd"/>
      <w:proofErr w:type="gramEnd"/>
      <w:r w:rsidRPr="000976A5">
        <w:rPr>
          <w:rFonts w:ascii="Arial" w:hAnsi="Arial" w:cs="Arial"/>
          <w:sz w:val="24"/>
          <w:szCs w:val="24"/>
        </w:rPr>
        <w:t>("this i</w:t>
      </w:r>
      <w:r w:rsidRPr="000976A5">
        <w:rPr>
          <w:rFonts w:ascii="Arial" w:hAnsi="Arial" w:cs="Arial"/>
          <w:sz w:val="24"/>
          <w:szCs w:val="24"/>
        </w:rPr>
        <w:t>s</w:t>
      </w:r>
      <w:r w:rsidRPr="000976A5">
        <w:rPr>
          <w:rFonts w:ascii="Arial" w:hAnsi="Arial" w:cs="Arial"/>
          <w:sz w:val="24"/>
          <w:szCs w:val="24"/>
        </w:rPr>
        <w:t xml:space="preserve"> an error")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decorator that logs the execution time of a function.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>import logging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>import time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log_exec_time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start =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time.time</w:t>
      </w:r>
      <w:proofErr w:type="spellEnd"/>
      <w:proofErr w:type="gramEnd"/>
      <w:r w:rsidRPr="000976A5">
        <w:rPr>
          <w:rFonts w:ascii="Arial" w:hAnsi="Arial" w:cs="Arial"/>
          <w:sz w:val="24"/>
          <w:szCs w:val="24"/>
          <w:lang w:val="en-GB"/>
        </w:rPr>
        <w:t>()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result =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end =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time.time</w:t>
      </w:r>
      <w:proofErr w:type="spellEnd"/>
      <w:proofErr w:type="gramEnd"/>
      <w:r w:rsidRPr="000976A5">
        <w:rPr>
          <w:rFonts w:ascii="Arial" w:hAnsi="Arial" w:cs="Arial"/>
          <w:sz w:val="24"/>
          <w:szCs w:val="24"/>
          <w:lang w:val="en-GB"/>
        </w:rPr>
        <w:t>()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logging.info(f"{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._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_name__} took {end - start:.4f} seconds")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return result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wrapper</w:t>
      </w: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Use logging to log uncaught exceptions in a function.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>import logging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logging.basicConfig</w:t>
      </w:r>
      <w:proofErr w:type="spellEnd"/>
      <w:proofErr w:type="gramEnd"/>
      <w:r w:rsidRPr="000976A5">
        <w:rPr>
          <w:rFonts w:ascii="Arial" w:hAnsi="Arial" w:cs="Arial"/>
          <w:sz w:val="24"/>
          <w:szCs w:val="24"/>
          <w:lang w:val="en-GB"/>
        </w:rPr>
        <w:t>(level=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logging.ERROR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log_exceptions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try: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return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except Exception as e: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logging.error</w:t>
      </w:r>
      <w:proofErr w:type="spellEnd"/>
      <w:proofErr w:type="gram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f"Exception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 xml:space="preserve"> in {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.__name__}: {e}")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raise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wrapper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logger that logs the user IP address when a function is called.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import logging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logging.basicConfig</w:t>
      </w:r>
      <w:proofErr w:type="spellEnd"/>
      <w:proofErr w:type="gramEnd"/>
      <w:r w:rsidRPr="000976A5">
        <w:rPr>
          <w:rFonts w:ascii="Arial" w:hAnsi="Arial" w:cs="Arial"/>
          <w:sz w:val="24"/>
          <w:szCs w:val="24"/>
        </w:rPr>
        <w:t>(filename='</w:t>
      </w:r>
      <w:proofErr w:type="spellStart"/>
      <w:r w:rsidRPr="000976A5">
        <w:rPr>
          <w:rFonts w:ascii="Arial" w:hAnsi="Arial" w:cs="Arial"/>
          <w:sz w:val="24"/>
          <w:szCs w:val="24"/>
        </w:rPr>
        <w:t>user_ip.log',level</w:t>
      </w:r>
      <w:proofErr w:type="spellEnd"/>
      <w:r w:rsidRPr="000976A5">
        <w:rPr>
          <w:rFonts w:ascii="Arial" w:hAnsi="Arial" w:cs="Arial"/>
          <w:sz w:val="24"/>
          <w:szCs w:val="24"/>
        </w:rPr>
        <w:t xml:space="preserve"> = logging.INFO)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</w:rPr>
        <w:t>log_user_ip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spellStart"/>
      <w:r w:rsidRPr="000976A5">
        <w:rPr>
          <w:rFonts w:ascii="Arial" w:hAnsi="Arial" w:cs="Arial"/>
          <w:sz w:val="24"/>
          <w:szCs w:val="24"/>
        </w:rPr>
        <w:t>ip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def decorator(</w:t>
      </w:r>
      <w:proofErr w:type="spell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def wrapper(*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,*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0976A5">
        <w:rPr>
          <w:rFonts w:ascii="Arial" w:hAnsi="Arial" w:cs="Arial"/>
          <w:sz w:val="24"/>
          <w:szCs w:val="24"/>
        </w:rPr>
        <w:t>logging.info(</w:t>
      </w:r>
      <w:proofErr w:type="spellStart"/>
      <w:proofErr w:type="gramEnd"/>
      <w:r w:rsidRPr="000976A5">
        <w:rPr>
          <w:rFonts w:ascii="Arial" w:hAnsi="Arial" w:cs="Arial"/>
          <w:sz w:val="24"/>
          <w:szCs w:val="24"/>
        </w:rPr>
        <w:t>f"function</w:t>
      </w:r>
      <w:proofErr w:type="spellEnd"/>
      <w:r w:rsidRPr="000976A5">
        <w:rPr>
          <w:rFonts w:ascii="Arial" w:hAnsi="Arial" w:cs="Arial"/>
          <w:sz w:val="24"/>
          <w:szCs w:val="24"/>
        </w:rPr>
        <w:t xml:space="preserve"> {</w:t>
      </w:r>
      <w:proofErr w:type="spell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.__name__} called by user with IP  {</w:t>
      </w:r>
      <w:proofErr w:type="spellStart"/>
      <w:r w:rsidRPr="000976A5">
        <w:rPr>
          <w:rFonts w:ascii="Arial" w:hAnsi="Arial" w:cs="Arial"/>
          <w:sz w:val="24"/>
          <w:szCs w:val="24"/>
        </w:rPr>
        <w:t>ip</w:t>
      </w:r>
      <w:proofErr w:type="spellEnd"/>
      <w:r w:rsidRPr="000976A5">
        <w:rPr>
          <w:rFonts w:ascii="Arial" w:hAnsi="Arial" w:cs="Arial"/>
          <w:sz w:val="24"/>
          <w:szCs w:val="24"/>
        </w:rPr>
        <w:t>}")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 return </w:t>
      </w:r>
      <w:proofErr w:type="spell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(*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,*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return wrapper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lastRenderedPageBreak/>
        <w:t xml:space="preserve">   return decorator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@log_user_</w:t>
      </w:r>
      <w:proofErr w:type="gramStart"/>
      <w:r w:rsidRPr="000976A5">
        <w:rPr>
          <w:rFonts w:ascii="Arial" w:hAnsi="Arial" w:cs="Arial"/>
          <w:sz w:val="24"/>
          <w:szCs w:val="24"/>
        </w:rPr>
        <w:t>ip(</w:t>
      </w:r>
      <w:proofErr w:type="gramEnd"/>
      <w:r w:rsidRPr="000976A5">
        <w:rPr>
          <w:rFonts w:ascii="Arial" w:hAnsi="Arial" w:cs="Arial"/>
          <w:sz w:val="24"/>
          <w:szCs w:val="24"/>
        </w:rPr>
        <w:t>"192.168.0.100")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sayhello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print("hello")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sayhello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Create a rotating file logger using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logging.handlers</w:t>
      </w:r>
      <w:proofErr w:type="spellEnd"/>
      <w:proofErr w:type="gramEnd"/>
      <w:r w:rsidRPr="000976A5">
        <w:rPr>
          <w:rFonts w:ascii="Arial" w:hAnsi="Arial" w:cs="Arial"/>
          <w:sz w:val="24"/>
          <w:szCs w:val="24"/>
        </w:rPr>
        <w:t>.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import logging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logging.handlers</w:t>
      </w:r>
      <w:proofErr w:type="spellEnd"/>
      <w:proofErr w:type="gramEnd"/>
      <w:r w:rsidRPr="000976A5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0976A5">
        <w:rPr>
          <w:rFonts w:ascii="Arial" w:hAnsi="Arial" w:cs="Arial"/>
          <w:sz w:val="24"/>
          <w:szCs w:val="24"/>
        </w:rPr>
        <w:t>RotatingFileHandler</w:t>
      </w:r>
      <w:proofErr w:type="spellEnd"/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logger =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logging.getLogger</w:t>
      </w:r>
      <w:proofErr w:type="spellEnd"/>
      <w:proofErr w:type="gramEnd"/>
      <w:r w:rsidRPr="000976A5">
        <w:rPr>
          <w:rFonts w:ascii="Arial" w:hAnsi="Arial" w:cs="Arial"/>
          <w:sz w:val="24"/>
          <w:szCs w:val="24"/>
        </w:rPr>
        <w:t>('</w:t>
      </w:r>
      <w:proofErr w:type="spellStart"/>
      <w:r w:rsidRPr="000976A5">
        <w:rPr>
          <w:rFonts w:ascii="Arial" w:hAnsi="Arial" w:cs="Arial"/>
          <w:sz w:val="24"/>
          <w:szCs w:val="24"/>
        </w:rPr>
        <w:t>rotating_logger</w:t>
      </w:r>
      <w:proofErr w:type="spellEnd"/>
      <w:r w:rsidRPr="000976A5">
        <w:rPr>
          <w:rFonts w:ascii="Arial" w:hAnsi="Arial" w:cs="Arial"/>
          <w:sz w:val="24"/>
          <w:szCs w:val="24"/>
        </w:rPr>
        <w:t>')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logger.setLevel</w:t>
      </w:r>
      <w:proofErr w:type="spellEnd"/>
      <w:proofErr w:type="gramEnd"/>
      <w:r w:rsidRPr="000976A5">
        <w:rPr>
          <w:rFonts w:ascii="Arial" w:hAnsi="Arial" w:cs="Arial"/>
          <w:sz w:val="24"/>
          <w:szCs w:val="24"/>
        </w:rPr>
        <w:t>(logging.INFO)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handler = </w:t>
      </w:r>
      <w:proofErr w:type="spellStart"/>
      <w:r w:rsidRPr="000976A5">
        <w:rPr>
          <w:rFonts w:ascii="Arial" w:hAnsi="Arial" w:cs="Arial"/>
          <w:sz w:val="24"/>
          <w:szCs w:val="24"/>
        </w:rPr>
        <w:t>RotatingFileHandler</w:t>
      </w:r>
      <w:proofErr w:type="spellEnd"/>
      <w:r w:rsidRPr="000976A5">
        <w:rPr>
          <w:rFonts w:ascii="Arial" w:hAnsi="Arial" w:cs="Arial"/>
          <w:sz w:val="24"/>
          <w:szCs w:val="24"/>
        </w:rPr>
        <w:t>('rotate.log</w:t>
      </w:r>
      <w:proofErr w:type="gramStart"/>
      <w:r w:rsidRPr="000976A5">
        <w:rPr>
          <w:rFonts w:ascii="Arial" w:hAnsi="Arial" w:cs="Arial"/>
          <w:sz w:val="24"/>
          <w:szCs w:val="24"/>
        </w:rPr>
        <w:t>',</w:t>
      </w:r>
      <w:proofErr w:type="spellStart"/>
      <w:r w:rsidRPr="000976A5">
        <w:rPr>
          <w:rFonts w:ascii="Arial" w:hAnsi="Arial" w:cs="Arial"/>
          <w:sz w:val="24"/>
          <w:szCs w:val="24"/>
        </w:rPr>
        <w:t>maxBytes</w:t>
      </w:r>
      <w:proofErr w:type="spellEnd"/>
      <w:proofErr w:type="gramEnd"/>
      <w:r w:rsidRPr="000976A5">
        <w:rPr>
          <w:rFonts w:ascii="Arial" w:hAnsi="Arial" w:cs="Arial"/>
          <w:sz w:val="24"/>
          <w:szCs w:val="24"/>
        </w:rPr>
        <w:t>=1000,backupCount=2)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logger.addHandler</w:t>
      </w:r>
      <w:proofErr w:type="spellEnd"/>
      <w:proofErr w:type="gramEnd"/>
      <w:r w:rsidRPr="000976A5">
        <w:rPr>
          <w:rFonts w:ascii="Arial" w:hAnsi="Arial" w:cs="Arial"/>
          <w:sz w:val="24"/>
          <w:szCs w:val="24"/>
        </w:rPr>
        <w:t>(handler)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gramStart"/>
      <w:r w:rsidRPr="000976A5">
        <w:rPr>
          <w:rFonts w:ascii="Arial" w:hAnsi="Arial" w:cs="Arial"/>
          <w:sz w:val="24"/>
          <w:szCs w:val="24"/>
        </w:rPr>
        <w:t>logger.info(</w:t>
      </w:r>
      <w:proofErr w:type="gramEnd"/>
      <w:r w:rsidRPr="000976A5">
        <w:rPr>
          <w:rFonts w:ascii="Arial" w:hAnsi="Arial" w:cs="Arial"/>
          <w:sz w:val="24"/>
          <w:szCs w:val="24"/>
        </w:rPr>
        <w:t xml:space="preserve">"this </w:t>
      </w:r>
      <w:proofErr w:type="spellStart"/>
      <w:r w:rsidRPr="000976A5">
        <w:rPr>
          <w:rFonts w:ascii="Arial" w:hAnsi="Arial" w:cs="Arial"/>
          <w:sz w:val="24"/>
          <w:szCs w:val="24"/>
        </w:rPr>
        <w:t>ia</w:t>
      </w:r>
      <w:proofErr w:type="spellEnd"/>
      <w:r w:rsidRPr="000976A5">
        <w:rPr>
          <w:rFonts w:ascii="Arial" w:hAnsi="Arial" w:cs="Arial"/>
          <w:sz w:val="24"/>
          <w:szCs w:val="24"/>
        </w:rPr>
        <w:t xml:space="preserve"> a rotating log message")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EA64A7" w:rsidRPr="000976A5" w:rsidRDefault="00000000" w:rsidP="00EA64A7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decorator that logs the start and end time of a data processing function.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import logging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import time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logging.basicConfig</w:t>
      </w:r>
      <w:proofErr w:type="spellEnd"/>
      <w:proofErr w:type="gramEnd"/>
      <w:r w:rsidRPr="000976A5">
        <w:rPr>
          <w:rFonts w:ascii="Arial" w:hAnsi="Arial" w:cs="Arial"/>
          <w:sz w:val="24"/>
          <w:szCs w:val="24"/>
        </w:rPr>
        <w:t>(filename='</w:t>
      </w:r>
      <w:proofErr w:type="spellStart"/>
      <w:r w:rsidRPr="000976A5">
        <w:rPr>
          <w:rFonts w:ascii="Arial" w:hAnsi="Arial" w:cs="Arial"/>
          <w:sz w:val="24"/>
          <w:szCs w:val="24"/>
        </w:rPr>
        <w:t>process.log',level</w:t>
      </w:r>
      <w:proofErr w:type="spellEnd"/>
      <w:r w:rsidRPr="000976A5">
        <w:rPr>
          <w:rFonts w:ascii="Arial" w:hAnsi="Arial" w:cs="Arial"/>
          <w:sz w:val="24"/>
          <w:szCs w:val="24"/>
        </w:rPr>
        <w:t xml:space="preserve"> = logging.INFO)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</w:rPr>
        <w:t>log_start_end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spell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def wrapper(*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,*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):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0976A5">
        <w:rPr>
          <w:rFonts w:ascii="Arial" w:hAnsi="Arial" w:cs="Arial"/>
          <w:sz w:val="24"/>
          <w:szCs w:val="24"/>
        </w:rPr>
        <w:t>logging.info(</w:t>
      </w:r>
      <w:proofErr w:type="spellStart"/>
      <w:proofErr w:type="gramEnd"/>
      <w:r w:rsidRPr="000976A5">
        <w:rPr>
          <w:rFonts w:ascii="Arial" w:hAnsi="Arial" w:cs="Arial"/>
          <w:sz w:val="24"/>
          <w:szCs w:val="24"/>
        </w:rPr>
        <w:t>f"function</w:t>
      </w:r>
      <w:proofErr w:type="spellEnd"/>
      <w:r w:rsidRPr="000976A5">
        <w:rPr>
          <w:rFonts w:ascii="Arial" w:hAnsi="Arial" w:cs="Arial"/>
          <w:sz w:val="24"/>
          <w:szCs w:val="24"/>
        </w:rPr>
        <w:t xml:space="preserve"> {</w:t>
      </w:r>
      <w:proofErr w:type="spell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.__name__} started")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   result = </w:t>
      </w:r>
      <w:proofErr w:type="spellStart"/>
      <w:r w:rsidRPr="000976A5">
        <w:rPr>
          <w:rFonts w:ascii="Arial" w:hAnsi="Arial" w:cs="Arial"/>
          <w:sz w:val="24"/>
          <w:szCs w:val="24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</w:rPr>
        <w:t>(*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</w:rPr>
        <w:t>,*</w:t>
      </w:r>
      <w:proofErr w:type="gramEnd"/>
      <w:r w:rsidRPr="000976A5">
        <w:rPr>
          <w:rFonts w:ascii="Arial" w:hAnsi="Arial" w:cs="Arial"/>
          <w:sz w:val="24"/>
          <w:szCs w:val="24"/>
        </w:rPr>
        <w:t>*</w:t>
      </w:r>
      <w:proofErr w:type="spellStart"/>
      <w:r w:rsidRPr="000976A5">
        <w:rPr>
          <w:rFonts w:ascii="Arial" w:hAnsi="Arial" w:cs="Arial"/>
          <w:sz w:val="24"/>
          <w:szCs w:val="24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</w:rPr>
        <w:t>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   return wrapper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@log_start_end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def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sayhello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):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976A5">
        <w:rPr>
          <w:rFonts w:ascii="Arial" w:hAnsi="Arial" w:cs="Arial"/>
          <w:sz w:val="24"/>
          <w:szCs w:val="24"/>
        </w:rPr>
        <w:t>print(</w:t>
      </w:r>
      <w:proofErr w:type="gramEnd"/>
      <w:r w:rsidRPr="000976A5">
        <w:rPr>
          <w:rFonts w:ascii="Arial" w:hAnsi="Arial" w:cs="Arial"/>
          <w:sz w:val="24"/>
          <w:szCs w:val="24"/>
        </w:rPr>
        <w:t>"processing data....")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time.sleep</w:t>
      </w:r>
      <w:proofErr w:type="spellEnd"/>
      <w:proofErr w:type="gramEnd"/>
      <w:r w:rsidRPr="000976A5">
        <w:rPr>
          <w:rFonts w:ascii="Arial" w:hAnsi="Arial" w:cs="Arial"/>
          <w:sz w:val="24"/>
          <w:szCs w:val="24"/>
        </w:rPr>
        <w:t>(20)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976A5">
        <w:rPr>
          <w:rFonts w:ascii="Arial" w:hAnsi="Arial" w:cs="Arial"/>
          <w:sz w:val="24"/>
          <w:szCs w:val="24"/>
        </w:rPr>
        <w:t>print(</w:t>
      </w:r>
      <w:proofErr w:type="gramEnd"/>
      <w:r w:rsidRPr="000976A5">
        <w:rPr>
          <w:rFonts w:ascii="Arial" w:hAnsi="Arial" w:cs="Arial"/>
          <w:sz w:val="24"/>
          <w:szCs w:val="24"/>
        </w:rPr>
        <w:t>"data processed successfully")</w:t>
      </w:r>
    </w:p>
    <w:p w:rsidR="00EA64A7" w:rsidRPr="000976A5" w:rsidRDefault="00EA64A7" w:rsidP="00EA64A7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76A5">
        <w:rPr>
          <w:rFonts w:ascii="Arial" w:hAnsi="Arial" w:cs="Arial"/>
          <w:sz w:val="24"/>
          <w:szCs w:val="24"/>
        </w:rPr>
        <w:t>sayhello</w:t>
      </w:r>
      <w:proofErr w:type="spellEnd"/>
      <w:r w:rsidRPr="000976A5">
        <w:rPr>
          <w:rFonts w:ascii="Arial" w:hAnsi="Arial" w:cs="Arial"/>
          <w:sz w:val="24"/>
          <w:szCs w:val="24"/>
        </w:rPr>
        <w:t>(</w:t>
      </w:r>
      <w:proofErr w:type="gramEnd"/>
      <w:r w:rsidRPr="000976A5">
        <w:rPr>
          <w:rFonts w:ascii="Arial" w:hAnsi="Arial" w:cs="Arial"/>
          <w:sz w:val="24"/>
          <w:szCs w:val="24"/>
        </w:rPr>
        <w:t>)</w:t>
      </w:r>
    </w:p>
    <w:p w:rsidR="008C7C6A" w:rsidRPr="000976A5" w:rsidRDefault="00000000">
      <w:pPr>
        <w:pStyle w:val="Heading2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Authorization (10 Questions)</w:t>
      </w: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an authorization decorator that allows only users with the role 'admin'.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require_admin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if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kwargs.get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('role') == 'admin':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lastRenderedPageBreak/>
        <w:t xml:space="preserve">            return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else: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raise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PermissionError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"Only admins are allowed.")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wrapper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Create a function that checks if the user has permission '</w:t>
      </w:r>
      <w:proofErr w:type="spellStart"/>
      <w:r w:rsidRPr="000976A5">
        <w:rPr>
          <w:rFonts w:ascii="Arial" w:hAnsi="Arial" w:cs="Arial"/>
          <w:sz w:val="24"/>
          <w:szCs w:val="24"/>
        </w:rPr>
        <w:t>view_reports</w:t>
      </w:r>
      <w:proofErr w:type="spellEnd"/>
      <w:r w:rsidRPr="000976A5">
        <w:rPr>
          <w:rFonts w:ascii="Arial" w:hAnsi="Arial" w:cs="Arial"/>
          <w:sz w:val="24"/>
          <w:szCs w:val="24"/>
        </w:rPr>
        <w:t>'.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has_permission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user_permissions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'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view_reports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 xml:space="preserve">' in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user_permissions</w:t>
      </w:r>
      <w:proofErr w:type="spellEnd"/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decorator that blocks a function call if the user’s status is 'inactive'.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block_inactive_users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if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kwargs.get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('status') == 'inactive':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raise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PermissionError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"Inactive users cannot perform this action.")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return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wrapper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Implement a decorator that checks if a user email is in the authorized list.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>AUTHORIZED_EMAILS = ['admin@example.com', 'user@example.com']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check_email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if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kwargs.get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('email') in AUTHORIZED_EMAILS: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return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else: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raise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PermissionError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"Email not authorized.")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wrapper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decorator that checks if the user token is valid.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check_token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if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kwargs.get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('token') == '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valid_token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':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return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else: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raise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PermissionError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"Invalid token.")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wrapper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decorator that allows only users with subscription 'premium' to access a function.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require_premium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lastRenderedPageBreak/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if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kwargs.get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('subscription') == 'premium':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return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else: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raise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PermissionError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"Premium subscription required.")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wrapper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Simulate an API call where only authenticated users can access data using a decorator.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require_auth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if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kwargs.get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('authenticated'):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return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else: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return {"error": "User not authenticated"}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wrapper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decorator that denies access if the user tries to access outside working hours.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>import datetime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working_hours_only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current_hour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datetime.datetime.now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).hour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if 9 &lt;=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current_hour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 xml:space="preserve"> &lt;= 17: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return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else: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raise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PermissionError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"Access only allowed during working hours (9AM–5PM).")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wrapper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decorator that logs unauthorized access attempts.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log_unauthorized_access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if not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kwargs.get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'authorized', False):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print(</w:t>
      </w:r>
      <w:proofErr w:type="spellStart"/>
      <w:proofErr w:type="gramEnd"/>
      <w:r w:rsidRPr="000976A5">
        <w:rPr>
          <w:rFonts w:ascii="Arial" w:hAnsi="Arial" w:cs="Arial"/>
          <w:sz w:val="24"/>
          <w:szCs w:val="24"/>
          <w:lang w:val="en-GB"/>
        </w:rPr>
        <w:t>f"Unauthorized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 xml:space="preserve"> access attempt to {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.__name__}")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raise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PermissionError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"Unauthorized access.")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return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wrapper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lastRenderedPageBreak/>
        <w:t>Create a decorator that restricts access to functions based on country code.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>ALLOWED_COUNTRIES = ['US', 'IN', 'UK']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restrict_by_country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def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wrapper(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if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kwargs.get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('country') in ALLOWED_COUNTRIES: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return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func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, **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kwargs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else: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        raise </w:t>
      </w:r>
      <w:proofErr w:type="spellStart"/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PermissionError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"Access restricted in your region.")</w:t>
      </w:r>
    </w:p>
    <w:p w:rsidR="000976A5" w:rsidRPr="000976A5" w:rsidRDefault="000976A5" w:rsidP="000976A5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    return wrapper</w:t>
      </w:r>
    </w:p>
    <w:p w:rsidR="000976A5" w:rsidRPr="000976A5" w:rsidRDefault="00000000" w:rsidP="000976A5">
      <w:pPr>
        <w:pStyle w:val="Heading2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Lambda Functions (10 Questions)</w:t>
      </w: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lambda function to square a number</w:t>
      </w:r>
      <w:r w:rsidR="00D62DCF" w:rsidRPr="000976A5">
        <w:rPr>
          <w:rFonts w:ascii="Arial" w:hAnsi="Arial" w:cs="Arial"/>
          <w:sz w:val="24"/>
          <w:szCs w:val="24"/>
        </w:rPr>
        <w:t>.</w:t>
      </w:r>
    </w:p>
    <w:p w:rsidR="00D62DCF" w:rsidRPr="000976A5" w:rsidRDefault="00D62DCF" w:rsidP="00D62DCF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>square = lambda x: x ** 2</w:t>
      </w:r>
    </w:p>
    <w:p w:rsidR="00D62DCF" w:rsidRPr="000976A5" w:rsidRDefault="00D62DCF" w:rsidP="00D62DCF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Use </w:t>
      </w:r>
      <w:proofErr w:type="gramStart"/>
      <w:r w:rsidRPr="000976A5">
        <w:rPr>
          <w:rFonts w:ascii="Arial" w:hAnsi="Arial" w:cs="Arial"/>
          <w:sz w:val="24"/>
          <w:szCs w:val="24"/>
        </w:rPr>
        <w:t>filter(</w:t>
      </w:r>
      <w:proofErr w:type="gramEnd"/>
      <w:r w:rsidRPr="000976A5">
        <w:rPr>
          <w:rFonts w:ascii="Arial" w:hAnsi="Arial" w:cs="Arial"/>
          <w:sz w:val="24"/>
          <w:szCs w:val="24"/>
        </w:rPr>
        <w:t>) with lambda to get all even numbers from a list.</w:t>
      </w:r>
    </w:p>
    <w:p w:rsidR="0010284A" w:rsidRPr="000976A5" w:rsidRDefault="0010284A" w:rsidP="000976A5">
      <w:pPr>
        <w:pStyle w:val="ListNumber"/>
        <w:numPr>
          <w:ilvl w:val="0"/>
          <w:numId w:val="0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nums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 xml:space="preserve"> = [1, 2, 3, 4, 5, 6]</w:t>
      </w:r>
    </w:p>
    <w:p w:rsidR="00D62DCF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even_nums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list(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 xml:space="preserve">filter(lambda x: x % 2 == 0,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nums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))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Use </w:t>
      </w:r>
      <w:proofErr w:type="gramStart"/>
      <w:r w:rsidRPr="000976A5">
        <w:rPr>
          <w:rFonts w:ascii="Arial" w:hAnsi="Arial" w:cs="Arial"/>
          <w:sz w:val="24"/>
          <w:szCs w:val="24"/>
        </w:rPr>
        <w:t>map(</w:t>
      </w:r>
      <w:proofErr w:type="gramEnd"/>
      <w:r w:rsidRPr="000976A5">
        <w:rPr>
          <w:rFonts w:ascii="Arial" w:hAnsi="Arial" w:cs="Arial"/>
          <w:sz w:val="24"/>
          <w:szCs w:val="24"/>
        </w:rPr>
        <w:t>) with lambda to get the cube of all numbers in a list.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nums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 xml:space="preserve"> = [1, 2, 3, 4]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cubed =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list(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 xml:space="preserve">map(lambda x: x ** 3,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nums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))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lambda function to check if a string is a palindrome.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is_palindrome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 xml:space="preserve"> = lambda s: s == s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[::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-1]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Sort a list of tuples based on the second element using lambda.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>data = [(1, 3), (2, 1), (4, 2)]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sorted_data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sorted(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data, key=lambda x: x[1])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Use </w:t>
      </w:r>
      <w:proofErr w:type="gramStart"/>
      <w:r w:rsidRPr="000976A5">
        <w:rPr>
          <w:rFonts w:ascii="Arial" w:hAnsi="Arial" w:cs="Arial"/>
          <w:sz w:val="24"/>
          <w:szCs w:val="24"/>
        </w:rPr>
        <w:t>reduce(</w:t>
      </w:r>
      <w:proofErr w:type="gramEnd"/>
      <w:r w:rsidRPr="000976A5">
        <w:rPr>
          <w:rFonts w:ascii="Arial" w:hAnsi="Arial" w:cs="Arial"/>
          <w:sz w:val="24"/>
          <w:szCs w:val="24"/>
        </w:rPr>
        <w:t>) with lambda to calculate the factorial of a number.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from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functools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 xml:space="preserve"> import reduce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factorial = lambda n: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reduce(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lambda x, y: x * y, range(1, n + 1))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lambda function to check if a number is divisible by both 3 and 5.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>divisible = lambda x: x % 3 == 0 and x % 5 == 0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 xml:space="preserve">Use </w:t>
      </w:r>
      <w:proofErr w:type="gramStart"/>
      <w:r w:rsidRPr="000976A5">
        <w:rPr>
          <w:rFonts w:ascii="Arial" w:hAnsi="Arial" w:cs="Arial"/>
          <w:sz w:val="24"/>
          <w:szCs w:val="24"/>
        </w:rPr>
        <w:t>map(</w:t>
      </w:r>
      <w:proofErr w:type="gramEnd"/>
      <w:r w:rsidRPr="000976A5">
        <w:rPr>
          <w:rFonts w:ascii="Arial" w:hAnsi="Arial" w:cs="Arial"/>
          <w:sz w:val="24"/>
          <w:szCs w:val="24"/>
        </w:rPr>
        <w:t>) and lambda to convert a list of strings to uppercase.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>words = ['hello', 'world']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upper_words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list(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 xml:space="preserve">map(lambda s: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s.upper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>(), words))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lastRenderedPageBreak/>
        <w:t xml:space="preserve">Use lambda inside </w:t>
      </w:r>
      <w:proofErr w:type="gramStart"/>
      <w:r w:rsidRPr="000976A5">
        <w:rPr>
          <w:rFonts w:ascii="Arial" w:hAnsi="Arial" w:cs="Arial"/>
          <w:sz w:val="24"/>
          <w:szCs w:val="24"/>
        </w:rPr>
        <w:t>sorted(</w:t>
      </w:r>
      <w:proofErr w:type="gramEnd"/>
      <w:r w:rsidRPr="000976A5">
        <w:rPr>
          <w:rFonts w:ascii="Arial" w:hAnsi="Arial" w:cs="Arial"/>
          <w:sz w:val="24"/>
          <w:szCs w:val="24"/>
        </w:rPr>
        <w:t>) to sort a list of dictionaries by the 'age' key.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r w:rsidRPr="000976A5">
        <w:rPr>
          <w:rFonts w:ascii="Arial" w:hAnsi="Arial" w:cs="Arial"/>
          <w:sz w:val="24"/>
          <w:szCs w:val="24"/>
          <w:lang w:val="en-GB"/>
        </w:rPr>
        <w:t>people = [{'name': 'Alice', 'age': 25}, {'name': 'Bob', 'age': 20}]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sorted_people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0976A5">
        <w:rPr>
          <w:rFonts w:ascii="Arial" w:hAnsi="Arial" w:cs="Arial"/>
          <w:sz w:val="24"/>
          <w:szCs w:val="24"/>
          <w:lang w:val="en-GB"/>
        </w:rPr>
        <w:t>sorted(</w:t>
      </w:r>
      <w:proofErr w:type="gramEnd"/>
      <w:r w:rsidRPr="000976A5">
        <w:rPr>
          <w:rFonts w:ascii="Arial" w:hAnsi="Arial" w:cs="Arial"/>
          <w:sz w:val="24"/>
          <w:szCs w:val="24"/>
          <w:lang w:val="en-GB"/>
        </w:rPr>
        <w:t>people, key=lambda x: x['age'])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8C7C6A" w:rsidRPr="000976A5" w:rsidRDefault="00000000">
      <w:pPr>
        <w:pStyle w:val="ListNumber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</w:rPr>
        <w:t>Write a lambda function that returns the maximum of two numbers.</w:t>
      </w:r>
    </w:p>
    <w:p w:rsidR="0010284A" w:rsidRPr="000976A5" w:rsidRDefault="0010284A" w:rsidP="0010284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0976A5">
        <w:rPr>
          <w:rFonts w:ascii="Arial" w:hAnsi="Arial" w:cs="Arial"/>
          <w:sz w:val="24"/>
          <w:szCs w:val="24"/>
          <w:lang w:val="en-GB"/>
        </w:rPr>
        <w:t xml:space="preserve">maximum = lambda a, b: </w:t>
      </w:r>
      <w:proofErr w:type="spellStart"/>
      <w:r w:rsidRPr="000976A5">
        <w:rPr>
          <w:rFonts w:ascii="Arial" w:hAnsi="Arial" w:cs="Arial"/>
          <w:sz w:val="24"/>
          <w:szCs w:val="24"/>
          <w:lang w:val="en-GB"/>
        </w:rPr>
        <w:t>a</w:t>
      </w:r>
      <w:proofErr w:type="spellEnd"/>
      <w:r w:rsidRPr="000976A5">
        <w:rPr>
          <w:rFonts w:ascii="Arial" w:hAnsi="Arial" w:cs="Arial"/>
          <w:sz w:val="24"/>
          <w:szCs w:val="24"/>
          <w:lang w:val="en-GB"/>
        </w:rPr>
        <w:t xml:space="preserve"> if a &gt; b else b</w:t>
      </w:r>
    </w:p>
    <w:sectPr w:rsidR="0010284A" w:rsidRPr="000976A5" w:rsidSect="000976A5">
      <w:pgSz w:w="12240" w:h="15840"/>
      <w:pgMar w:top="1104" w:right="1800" w:bottom="182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51E6F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7232146">
    <w:abstractNumId w:val="8"/>
  </w:num>
  <w:num w:numId="2" w16cid:durableId="220674882">
    <w:abstractNumId w:val="6"/>
  </w:num>
  <w:num w:numId="3" w16cid:durableId="994603460">
    <w:abstractNumId w:val="5"/>
  </w:num>
  <w:num w:numId="4" w16cid:durableId="1307589965">
    <w:abstractNumId w:val="4"/>
  </w:num>
  <w:num w:numId="5" w16cid:durableId="1105274185">
    <w:abstractNumId w:val="7"/>
  </w:num>
  <w:num w:numId="6" w16cid:durableId="1291322686">
    <w:abstractNumId w:val="3"/>
  </w:num>
  <w:num w:numId="7" w16cid:durableId="927888870">
    <w:abstractNumId w:val="2"/>
  </w:num>
  <w:num w:numId="8" w16cid:durableId="1179008416">
    <w:abstractNumId w:val="1"/>
  </w:num>
  <w:num w:numId="9" w16cid:durableId="1084766584">
    <w:abstractNumId w:val="0"/>
  </w:num>
  <w:num w:numId="10" w16cid:durableId="1133669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76A5"/>
    <w:rsid w:val="0010284A"/>
    <w:rsid w:val="0015074B"/>
    <w:rsid w:val="0029639D"/>
    <w:rsid w:val="00326F90"/>
    <w:rsid w:val="0039511E"/>
    <w:rsid w:val="006063F5"/>
    <w:rsid w:val="00870485"/>
    <w:rsid w:val="008C7C6A"/>
    <w:rsid w:val="00AA1D8D"/>
    <w:rsid w:val="00AA2979"/>
    <w:rsid w:val="00AD308D"/>
    <w:rsid w:val="00B47730"/>
    <w:rsid w:val="00CB0664"/>
    <w:rsid w:val="00D62DCF"/>
    <w:rsid w:val="00EA64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1447E0"/>
  <w14:defaultImageDpi w14:val="300"/>
  <w15:docId w15:val="{3CBB4AF4-F5C4-2D4A-AB23-234BE269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gaganaa.273@gmail.com</cp:lastModifiedBy>
  <cp:revision>3</cp:revision>
  <dcterms:created xsi:type="dcterms:W3CDTF">2025-07-21T16:15:00Z</dcterms:created>
  <dcterms:modified xsi:type="dcterms:W3CDTF">2025-07-21T17:43:00Z</dcterms:modified>
  <cp:category/>
</cp:coreProperties>
</file>