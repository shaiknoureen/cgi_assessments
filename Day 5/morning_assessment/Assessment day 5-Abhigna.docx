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Practice Questions </w:t>
      </w:r>
    </w:p>
    <w:p w:rsidR="00000000" w:rsidDel="00000000" w:rsidP="00000000" w:rsidRDefault="00000000" w:rsidRPr="00000000" w14:paraId="00000002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Decorators (10 Questions)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to print 'Function started' before a function runs and 'Function ended' after it runs.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decorator(func):</w:t>
      </w:r>
    </w:p>
    <w:p w:rsidR="00000000" w:rsidDel="00000000" w:rsidP="00000000" w:rsidRDefault="00000000" w:rsidRPr="00000000" w14:paraId="0000000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wrapper(*args, **kwargs):</w:t>
      </w:r>
    </w:p>
    <w:p w:rsidR="00000000" w:rsidDel="00000000" w:rsidP="00000000" w:rsidRDefault="00000000" w:rsidRPr="00000000" w14:paraId="00000006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print("Function started")     </w:t>
      </w:r>
    </w:p>
    <w:p w:rsidR="00000000" w:rsidDel="00000000" w:rsidP="00000000" w:rsidRDefault="00000000" w:rsidRPr="00000000" w14:paraId="00000007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 = func(*args, **kwargs) </w:t>
      </w:r>
    </w:p>
    <w:p w:rsidR="00000000" w:rsidDel="00000000" w:rsidP="00000000" w:rsidRDefault="00000000" w:rsidRPr="00000000" w14:paraId="0000000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print("Function ended")        </w:t>
      </w:r>
    </w:p>
    <w:p w:rsidR="00000000" w:rsidDel="00000000" w:rsidP="00000000" w:rsidRDefault="00000000" w:rsidRPr="00000000" w14:paraId="00000009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result</w:t>
      </w:r>
    </w:p>
    <w:p w:rsidR="00000000" w:rsidDel="00000000" w:rsidP="00000000" w:rsidRDefault="00000000" w:rsidRPr="00000000" w14:paraId="0000000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wrapper</w:t>
      </w:r>
    </w:p>
    <w:p w:rsidR="00000000" w:rsidDel="00000000" w:rsidP="00000000" w:rsidRDefault="00000000" w:rsidRPr="00000000" w14:paraId="0000000B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@decorator</w:t>
      </w:r>
    </w:p>
    <w:p w:rsidR="00000000" w:rsidDel="00000000" w:rsidP="00000000" w:rsidRDefault="00000000" w:rsidRPr="00000000" w14:paraId="0000000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welcome():</w:t>
      </w:r>
    </w:p>
    <w:p w:rsidR="00000000" w:rsidDel="00000000" w:rsidP="00000000" w:rsidRDefault="00000000" w:rsidRPr="00000000" w14:paraId="0000000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print("hi, abhi")</w:t>
      </w:r>
    </w:p>
    <w:p w:rsidR="00000000" w:rsidDel="00000000" w:rsidP="00000000" w:rsidRDefault="00000000" w:rsidRPr="00000000" w14:paraId="0000000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decorator that multiplies the return value of a function by 2.</w:t>
      </w:r>
    </w:p>
    <w:p w:rsidR="00000000" w:rsidDel="00000000" w:rsidP="00000000" w:rsidRDefault="00000000" w:rsidRPr="00000000" w14:paraId="0000001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01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 **kwargs):</w:t>
      </w:r>
    </w:p>
    <w:p w:rsidR="00000000" w:rsidDel="00000000" w:rsidP="00000000" w:rsidRDefault="00000000" w:rsidRPr="00000000" w14:paraId="0000001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func(*args, **kwargs) 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01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@multiply</w:t>
      </w:r>
    </w:p>
    <w:p w:rsidR="00000000" w:rsidDel="00000000" w:rsidP="00000000" w:rsidRDefault="00000000" w:rsidRPr="00000000" w14:paraId="0000001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(num())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logs the name of the function being called.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02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 **kwargs):</w:t>
      </w:r>
    </w:p>
    <w:p w:rsidR="00000000" w:rsidDel="00000000" w:rsidP="00000000" w:rsidRDefault="00000000" w:rsidRPr="00000000" w14:paraId="0000002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f"call function: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func(*args, **kwargs)</w:t>
      </w:r>
    </w:p>
    <w:p w:rsidR="00000000" w:rsidDel="00000000" w:rsidP="00000000" w:rsidRDefault="00000000" w:rsidRPr="00000000" w14:paraId="0000002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02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@log_name</w:t>
      </w:r>
    </w:p>
    <w:p w:rsidR="00000000" w:rsidDel="00000000" w:rsidP="00000000" w:rsidRDefault="00000000" w:rsidRPr="00000000" w14:paraId="0000002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"hi, 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welcome()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decorator to check if the function is called with exactly 2 arguments.</w:t>
      </w:r>
    </w:p>
    <w:p w:rsidR="00000000" w:rsidDel="00000000" w:rsidP="00000000" w:rsidRDefault="00000000" w:rsidRPr="00000000" w14:paraId="0000002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02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 **kwargs):</w:t>
      </w:r>
    </w:p>
    <w:p w:rsidR="00000000" w:rsidDel="00000000" w:rsidP="00000000" w:rsidRDefault="00000000" w:rsidRPr="00000000" w14:paraId="0000002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(args)+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(kwargs) 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function has 2 arguments"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func(*args, **kwargs)</w:t>
      </w:r>
    </w:p>
    <w:p w:rsidR="00000000" w:rsidDel="00000000" w:rsidP="00000000" w:rsidRDefault="00000000" w:rsidRPr="00000000" w14:paraId="0000003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"function needs to have 2 arguments"</w:t>
      </w:r>
    </w:p>
    <w:p w:rsidR="00000000" w:rsidDel="00000000" w:rsidP="00000000" w:rsidRDefault="00000000" w:rsidRPr="00000000" w14:paraId="0000003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03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@check</w:t>
      </w:r>
    </w:p>
    <w:p w:rsidR="00000000" w:rsidDel="00000000" w:rsidP="00000000" w:rsidRDefault="00000000" w:rsidRPr="00000000" w14:paraId="0000003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(a,b):</w:t>
      </w:r>
    </w:p>
    <w:p w:rsidR="00000000" w:rsidDel="00000000" w:rsidP="00000000" w:rsidRDefault="00000000" w:rsidRPr="00000000" w14:paraId="0000003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a+b</w:t>
      </w:r>
    </w:p>
    <w:p w:rsidR="00000000" w:rsidDel="00000000" w:rsidP="00000000" w:rsidRDefault="00000000" w:rsidRPr="00000000" w14:paraId="0000003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counts and prints how many times the function has been called.</w:t>
      </w:r>
    </w:p>
    <w:p w:rsidR="00000000" w:rsidDel="00000000" w:rsidP="00000000" w:rsidRDefault="00000000" w:rsidRPr="00000000" w14:paraId="0000003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count_calls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03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 **kwargs):</w:t>
      </w:r>
    </w:p>
    <w:p w:rsidR="00000000" w:rsidDel="00000000" w:rsidP="00000000" w:rsidRDefault="00000000" w:rsidRPr="00000000" w14:paraId="0000004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nonlocal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</w:t>
      </w:r>
    </w:p>
    <w:p w:rsidR="00000000" w:rsidDel="00000000" w:rsidP="00000000" w:rsidRDefault="00000000" w:rsidRPr="00000000" w14:paraId="0000004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has been called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times"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func(*args, **kwargs)</w:t>
      </w:r>
    </w:p>
    <w:p w:rsidR="00000000" w:rsidDel="00000000" w:rsidP="00000000" w:rsidRDefault="00000000" w:rsidRPr="00000000" w14:paraId="0000004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04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@count_calls</w:t>
      </w:r>
    </w:p>
    <w:p w:rsidR="00000000" w:rsidDel="00000000" w:rsidP="00000000" w:rsidRDefault="00000000" w:rsidRPr="00000000" w14:paraId="0000004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4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 Abhigna!"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message()</w:t>
      </w:r>
    </w:p>
    <w:p w:rsidR="00000000" w:rsidDel="00000000" w:rsidP="00000000" w:rsidRDefault="00000000" w:rsidRPr="00000000" w14:paraId="0000004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message()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restricts a function from running more than once.</w:t>
      </w:r>
    </w:p>
    <w:p w:rsidR="00000000" w:rsidDel="00000000" w:rsidP="00000000" w:rsidRDefault="00000000" w:rsidRPr="00000000" w14:paraId="0000004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run_once(func):</w:t>
      </w:r>
    </w:p>
    <w:p w:rsidR="00000000" w:rsidDel="00000000" w:rsidP="00000000" w:rsidRDefault="00000000" w:rsidRPr="00000000" w14:paraId="0000004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wrapper(*args, **kwargs):</w:t>
      </w:r>
    </w:p>
    <w:p w:rsidR="00000000" w:rsidDel="00000000" w:rsidP="00000000" w:rsidRDefault="00000000" w:rsidRPr="00000000" w14:paraId="0000005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wrapper.is_run:</w:t>
      </w:r>
    </w:p>
    <w:p w:rsidR="00000000" w:rsidDel="00000000" w:rsidP="00000000" w:rsidRDefault="00000000" w:rsidRPr="00000000" w14:paraId="00000051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wrapper.is_run = True</w:t>
      </w:r>
    </w:p>
    <w:p w:rsidR="00000000" w:rsidDel="00000000" w:rsidP="00000000" w:rsidRDefault="00000000" w:rsidRPr="00000000" w14:paraId="0000005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func(*args, **kwargs)</w:t>
      </w:r>
    </w:p>
    <w:p w:rsidR="00000000" w:rsidDel="00000000" w:rsidP="00000000" w:rsidRDefault="00000000" w:rsidRPr="00000000" w14:paraId="00000053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print("Function can only run once.")</w:t>
      </w:r>
    </w:p>
    <w:p w:rsidR="00000000" w:rsidDel="00000000" w:rsidP="00000000" w:rsidRDefault="00000000" w:rsidRPr="00000000" w14:paraId="0000005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wrapper.is_run = False</w:t>
      </w:r>
    </w:p>
    <w:p w:rsidR="00000000" w:rsidDel="00000000" w:rsidP="00000000" w:rsidRDefault="00000000" w:rsidRPr="00000000" w14:paraId="00000056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wrapper</w:t>
      </w:r>
    </w:p>
    <w:p w:rsidR="00000000" w:rsidDel="00000000" w:rsidP="00000000" w:rsidRDefault="00000000" w:rsidRPr="00000000" w14:paraId="00000057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@run_once</w:t>
      </w:r>
    </w:p>
    <w:p w:rsidR="00000000" w:rsidDel="00000000" w:rsidP="00000000" w:rsidRDefault="00000000" w:rsidRPr="00000000" w14:paraId="00000059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welcome():</w:t>
      </w:r>
    </w:p>
    <w:p w:rsidR="00000000" w:rsidDel="00000000" w:rsidP="00000000" w:rsidRDefault="00000000" w:rsidRPr="00000000" w14:paraId="0000005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print("Welcome!")</w:t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welcome()  </w:t>
      </w:r>
    </w:p>
    <w:p w:rsidR="00000000" w:rsidDel="00000000" w:rsidP="00000000" w:rsidRDefault="00000000" w:rsidRPr="00000000" w14:paraId="0000005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welcome() </w:t>
      </w:r>
    </w:p>
    <w:p w:rsidR="00000000" w:rsidDel="00000000" w:rsidP="00000000" w:rsidRDefault="00000000" w:rsidRPr="00000000" w14:paraId="0000005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to check if a user is authenticated (pass is_authenticated=True as a keyword argument).</w:t>
      </w:r>
    </w:p>
    <w:p w:rsidR="00000000" w:rsidDel="00000000" w:rsidP="00000000" w:rsidRDefault="00000000" w:rsidRPr="00000000" w14:paraId="00000062">
      <w:pPr>
        <w:shd w:fill="1e1f22" w:val="clear"/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check_auth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06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(is_authenticated):</w:t>
      </w:r>
    </w:p>
    <w:p w:rsidR="00000000" w:rsidDel="00000000" w:rsidP="00000000" w:rsidRDefault="00000000" w:rsidRPr="00000000" w14:paraId="0000006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is_authenticated:</w:t>
      </w:r>
    </w:p>
    <w:p w:rsidR="00000000" w:rsidDel="00000000" w:rsidP="00000000" w:rsidRDefault="00000000" w:rsidRPr="00000000" w14:paraId="0000006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func()</w:t>
      </w:r>
    </w:p>
    <w:p w:rsidR="00000000" w:rsidDel="00000000" w:rsidP="00000000" w:rsidRDefault="00000000" w:rsidRPr="00000000" w14:paraId="0000006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Denied"</w:t>
      </w:r>
    </w:p>
    <w:p w:rsidR="00000000" w:rsidDel="00000000" w:rsidP="00000000" w:rsidRDefault="00000000" w:rsidRPr="00000000" w14:paraId="0000006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06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@check_auth</w:t>
      </w:r>
    </w:p>
    <w:p w:rsidR="00000000" w:rsidDel="00000000" w:rsidP="00000000" w:rsidRDefault="00000000" w:rsidRPr="00000000" w14:paraId="0000006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6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"Here is your data"</w:t>
      </w:r>
    </w:p>
    <w:p w:rsidR="00000000" w:rsidDel="00000000" w:rsidP="00000000" w:rsidRDefault="00000000" w:rsidRPr="00000000" w14:paraId="0000006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(show_data(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(show_data(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decorator with arguments that repeats the function n times.</w:t>
      </w:r>
    </w:p>
    <w:p w:rsidR="00000000" w:rsidDel="00000000" w:rsidP="00000000" w:rsidRDefault="00000000" w:rsidRPr="00000000" w14:paraId="0000007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repeat(n):</w:t>
      </w:r>
    </w:p>
    <w:p w:rsidR="00000000" w:rsidDel="00000000" w:rsidP="00000000" w:rsidRDefault="00000000" w:rsidRPr="00000000" w14:paraId="0000007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decorator(func):</w:t>
      </w:r>
    </w:p>
    <w:p w:rsidR="00000000" w:rsidDel="00000000" w:rsidP="00000000" w:rsidRDefault="00000000" w:rsidRPr="00000000" w14:paraId="00000076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wrapper(*args, **kwargs):</w:t>
      </w:r>
    </w:p>
    <w:p w:rsidR="00000000" w:rsidDel="00000000" w:rsidP="00000000" w:rsidRDefault="00000000" w:rsidRPr="00000000" w14:paraId="00000077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x in range(n):</w:t>
      </w:r>
    </w:p>
    <w:p w:rsidR="00000000" w:rsidDel="00000000" w:rsidP="00000000" w:rsidRDefault="00000000" w:rsidRPr="00000000" w14:paraId="0000007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func(*args, **kwargs)</w:t>
      </w:r>
    </w:p>
    <w:p w:rsidR="00000000" w:rsidDel="00000000" w:rsidP="00000000" w:rsidRDefault="00000000" w:rsidRPr="00000000" w14:paraId="00000079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wrapper</w:t>
      </w:r>
    </w:p>
    <w:p w:rsidR="00000000" w:rsidDel="00000000" w:rsidP="00000000" w:rsidRDefault="00000000" w:rsidRPr="00000000" w14:paraId="0000007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decorator</w:t>
      </w:r>
    </w:p>
    <w:p w:rsidR="00000000" w:rsidDel="00000000" w:rsidP="00000000" w:rsidRDefault="00000000" w:rsidRPr="00000000" w14:paraId="0000007B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@repeat(5)</w:t>
      </w:r>
    </w:p>
    <w:p w:rsidR="00000000" w:rsidDel="00000000" w:rsidP="00000000" w:rsidRDefault="00000000" w:rsidRPr="00000000" w14:paraId="0000007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message():</w:t>
      </w:r>
    </w:p>
    <w:p w:rsidR="00000000" w:rsidDel="00000000" w:rsidP="00000000" w:rsidRDefault="00000000" w:rsidRPr="00000000" w14:paraId="0000007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print("HELLO")</w:t>
      </w:r>
    </w:p>
    <w:p w:rsidR="00000000" w:rsidDel="00000000" w:rsidP="00000000" w:rsidRDefault="00000000" w:rsidRPr="00000000" w14:paraId="0000007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measures the execution time of a function.</w:t>
      </w:r>
    </w:p>
    <w:p w:rsidR="00000000" w:rsidDel="00000000" w:rsidP="00000000" w:rsidRDefault="00000000" w:rsidRPr="00000000" w14:paraId="00000083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8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timer(func):</w:t>
      </w:r>
    </w:p>
    <w:p w:rsidR="00000000" w:rsidDel="00000000" w:rsidP="00000000" w:rsidRDefault="00000000" w:rsidRPr="00000000" w14:paraId="00000086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wrapper(*args, **kwargs):</w:t>
      </w:r>
    </w:p>
    <w:p w:rsidR="00000000" w:rsidDel="00000000" w:rsidP="00000000" w:rsidRDefault="00000000" w:rsidRPr="00000000" w14:paraId="00000087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 = time.time()</w:t>
      </w:r>
    </w:p>
    <w:p w:rsidR="00000000" w:rsidDel="00000000" w:rsidP="00000000" w:rsidRDefault="00000000" w:rsidRPr="00000000" w14:paraId="0000008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 = func(*args, **kwargs)</w:t>
      </w:r>
    </w:p>
    <w:p w:rsidR="00000000" w:rsidDel="00000000" w:rsidP="00000000" w:rsidRDefault="00000000" w:rsidRPr="00000000" w14:paraId="00000089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= time.time()</w:t>
      </w:r>
    </w:p>
    <w:p w:rsidR="00000000" w:rsidDel="00000000" w:rsidP="00000000" w:rsidRDefault="00000000" w:rsidRPr="00000000" w14:paraId="0000008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print(f"Executed in {duration is:.5f} seconds")</w:t>
      </w:r>
    </w:p>
    <w:p w:rsidR="00000000" w:rsidDel="00000000" w:rsidP="00000000" w:rsidRDefault="00000000" w:rsidRPr="00000000" w14:paraId="0000008B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result</w:t>
      </w:r>
    </w:p>
    <w:p w:rsidR="00000000" w:rsidDel="00000000" w:rsidP="00000000" w:rsidRDefault="00000000" w:rsidRPr="00000000" w14:paraId="0000008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wrapper</w:t>
      </w:r>
    </w:p>
    <w:p w:rsidR="00000000" w:rsidDel="00000000" w:rsidP="00000000" w:rsidRDefault="00000000" w:rsidRPr="00000000" w14:paraId="0000008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@timer</w:t>
      </w:r>
    </w:p>
    <w:p w:rsidR="00000000" w:rsidDel="00000000" w:rsidP="00000000" w:rsidRDefault="00000000" w:rsidRPr="00000000" w14:paraId="0000008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sleep_func():</w:t>
      </w:r>
    </w:p>
    <w:p w:rsidR="00000000" w:rsidDel="00000000" w:rsidP="00000000" w:rsidRDefault="00000000" w:rsidRPr="00000000" w14:paraId="0000009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time.sleep(2)</w:t>
      </w:r>
    </w:p>
    <w:p w:rsidR="00000000" w:rsidDel="00000000" w:rsidP="00000000" w:rsidRDefault="00000000" w:rsidRPr="00000000" w14:paraId="00000091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sleep_func()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modifies a function to return None if it raises any exception.</w:t>
      </w:r>
    </w:p>
    <w:p w:rsidR="00000000" w:rsidDel="00000000" w:rsidP="00000000" w:rsidRDefault="00000000" w:rsidRPr="00000000" w14:paraId="00000096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097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 **kwargs):</w:t>
      </w:r>
    </w:p>
    <w:p w:rsidR="00000000" w:rsidDel="00000000" w:rsidP="00000000" w:rsidRDefault="00000000" w:rsidRPr="00000000" w14:paraId="00000098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func(*args, **kwargs)</w:t>
      </w:r>
    </w:p>
    <w:p w:rsidR="00000000" w:rsidDel="00000000" w:rsidP="00000000" w:rsidRDefault="00000000" w:rsidRPr="00000000" w14:paraId="0000009A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9B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f"Error,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f22" w:val="clear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09D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09E">
      <w:pPr>
        <w:shd w:fill="1e1f22" w:val="clear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@modify</w:t>
      </w:r>
    </w:p>
    <w:p w:rsidR="00000000" w:rsidDel="00000000" w:rsidP="00000000" w:rsidRDefault="00000000" w:rsidRPr="00000000" w14:paraId="0000009F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(a,b):</w:t>
      </w:r>
    </w:p>
    <w:p w:rsidR="00000000" w:rsidDel="00000000" w:rsidP="00000000" w:rsidRDefault="00000000" w:rsidRPr="00000000" w14:paraId="000000A0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a/b</w:t>
      </w:r>
    </w:p>
    <w:p w:rsidR="00000000" w:rsidDel="00000000" w:rsidP="00000000" w:rsidRDefault="00000000" w:rsidRPr="00000000" w14:paraId="000000A1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(divide(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(divide(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Logging (10 Questions)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simple logging function that logs to the console when a function is called.</w:t>
      </w:r>
    </w:p>
    <w:p w:rsidR="00000000" w:rsidDel="00000000" w:rsidP="00000000" w:rsidRDefault="00000000" w:rsidRPr="00000000" w14:paraId="000000A7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logger(func):</w:t>
      </w:r>
    </w:p>
    <w:p w:rsidR="00000000" w:rsidDel="00000000" w:rsidP="00000000" w:rsidRDefault="00000000" w:rsidRPr="00000000" w14:paraId="000000A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wrapper(*args, **kwargs):</w:t>
      </w:r>
    </w:p>
    <w:p w:rsidR="00000000" w:rsidDel="00000000" w:rsidP="00000000" w:rsidRDefault="00000000" w:rsidRPr="00000000" w14:paraId="000000A9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print(f"{func.__name__} called")</w:t>
      </w:r>
    </w:p>
    <w:p w:rsidR="00000000" w:rsidDel="00000000" w:rsidP="00000000" w:rsidRDefault="00000000" w:rsidRPr="00000000" w14:paraId="000000A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func(*args, **kwargs)</w:t>
      </w:r>
    </w:p>
    <w:p w:rsidR="00000000" w:rsidDel="00000000" w:rsidP="00000000" w:rsidRDefault="00000000" w:rsidRPr="00000000" w14:paraId="000000AB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wrapper</w:t>
      </w:r>
    </w:p>
    <w:p w:rsidR="00000000" w:rsidDel="00000000" w:rsidP="00000000" w:rsidRDefault="00000000" w:rsidRPr="00000000" w14:paraId="000000A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@logger</w:t>
      </w:r>
    </w:p>
    <w:p w:rsidR="00000000" w:rsidDel="00000000" w:rsidP="00000000" w:rsidRDefault="00000000" w:rsidRPr="00000000" w14:paraId="000000A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welcome():</w:t>
      </w:r>
    </w:p>
    <w:p w:rsidR="00000000" w:rsidDel="00000000" w:rsidP="00000000" w:rsidRDefault="00000000" w:rsidRPr="00000000" w14:paraId="000000A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print("Hello!,Abhi")</w:t>
      </w:r>
    </w:p>
    <w:p w:rsidR="00000000" w:rsidDel="00000000" w:rsidP="00000000" w:rsidRDefault="00000000" w:rsidRPr="00000000" w14:paraId="000000B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logger using the logging module that logs messages to a file.</w:t>
      </w:r>
    </w:p>
    <w:p w:rsidR="00000000" w:rsidDel="00000000" w:rsidP="00000000" w:rsidRDefault="00000000" w:rsidRPr="00000000" w14:paraId="000000B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</w:t>
      </w:r>
    </w:p>
    <w:p w:rsidR="00000000" w:rsidDel="00000000" w:rsidP="00000000" w:rsidRDefault="00000000" w:rsidRPr="00000000" w14:paraId="000000B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logging.basicConfig(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'app.log'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logging.INFO)</w:t>
      </w:r>
    </w:p>
    <w:p w:rsidR="00000000" w:rsidDel="00000000" w:rsidP="00000000" w:rsidRDefault="00000000" w:rsidRPr="00000000" w14:paraId="000000B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"this is log message"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logs both arguments and return values.</w:t>
      </w:r>
    </w:p>
    <w:p w:rsidR="00000000" w:rsidDel="00000000" w:rsidP="00000000" w:rsidRDefault="00000000" w:rsidRPr="00000000" w14:paraId="000000B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log(func):</w:t>
      </w:r>
    </w:p>
    <w:p w:rsidR="00000000" w:rsidDel="00000000" w:rsidP="00000000" w:rsidRDefault="00000000" w:rsidRPr="00000000" w14:paraId="000000BB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wrapper(*args, **kwargs):</w:t>
      </w:r>
    </w:p>
    <w:p w:rsidR="00000000" w:rsidDel="00000000" w:rsidP="00000000" w:rsidRDefault="00000000" w:rsidRPr="00000000" w14:paraId="000000B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 = func(*args, **kwargs)</w:t>
      </w:r>
    </w:p>
    <w:p w:rsidR="00000000" w:rsidDel="00000000" w:rsidP="00000000" w:rsidRDefault="00000000" w:rsidRPr="00000000" w14:paraId="000000B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print(f"{func.__name__} called with {args}, gives {result}")</w:t>
      </w:r>
    </w:p>
    <w:p w:rsidR="00000000" w:rsidDel="00000000" w:rsidP="00000000" w:rsidRDefault="00000000" w:rsidRPr="00000000" w14:paraId="000000B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result</w:t>
      </w:r>
    </w:p>
    <w:p w:rsidR="00000000" w:rsidDel="00000000" w:rsidP="00000000" w:rsidRDefault="00000000" w:rsidRPr="00000000" w14:paraId="000000B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wrapper</w:t>
      </w:r>
    </w:p>
    <w:p w:rsidR="00000000" w:rsidDel="00000000" w:rsidP="00000000" w:rsidRDefault="00000000" w:rsidRPr="00000000" w14:paraId="000000C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@log</w:t>
      </w:r>
    </w:p>
    <w:p w:rsidR="00000000" w:rsidDel="00000000" w:rsidP="00000000" w:rsidRDefault="00000000" w:rsidRPr="00000000" w14:paraId="000000C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multiply(a, b):</w:t>
      </w:r>
    </w:p>
    <w:p w:rsidR="00000000" w:rsidDel="00000000" w:rsidP="00000000" w:rsidRDefault="00000000" w:rsidRPr="00000000" w14:paraId="000000C3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 * b</w:t>
      </w:r>
    </w:p>
    <w:p w:rsidR="00000000" w:rsidDel="00000000" w:rsidP="00000000" w:rsidRDefault="00000000" w:rsidRPr="00000000" w14:paraId="000000C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multiply(5, 5)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logging to a calculator function that logs each operation.</w:t>
      </w:r>
    </w:p>
    <w:p w:rsidR="00000000" w:rsidDel="00000000" w:rsidP="00000000" w:rsidRDefault="00000000" w:rsidRPr="00000000" w14:paraId="000000C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calc_log(func):</w:t>
      </w:r>
    </w:p>
    <w:p w:rsidR="00000000" w:rsidDel="00000000" w:rsidP="00000000" w:rsidRDefault="00000000" w:rsidRPr="00000000" w14:paraId="000000C9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wrapper(a, b):</w:t>
      </w:r>
    </w:p>
    <w:p w:rsidR="00000000" w:rsidDel="00000000" w:rsidP="00000000" w:rsidRDefault="00000000" w:rsidRPr="00000000" w14:paraId="000000C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 = func(a, b)</w:t>
      </w:r>
    </w:p>
    <w:p w:rsidR="00000000" w:rsidDel="00000000" w:rsidP="00000000" w:rsidRDefault="00000000" w:rsidRPr="00000000" w14:paraId="000000CB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print(f"{func.__name__}({a}, {b}) = {result}")</w:t>
      </w:r>
    </w:p>
    <w:p w:rsidR="00000000" w:rsidDel="00000000" w:rsidP="00000000" w:rsidRDefault="00000000" w:rsidRPr="00000000" w14:paraId="000000C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result</w:t>
      </w:r>
    </w:p>
    <w:p w:rsidR="00000000" w:rsidDel="00000000" w:rsidP="00000000" w:rsidRDefault="00000000" w:rsidRPr="00000000" w14:paraId="000000C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wrapper</w:t>
      </w:r>
    </w:p>
    <w:p w:rsidR="00000000" w:rsidDel="00000000" w:rsidP="00000000" w:rsidRDefault="00000000" w:rsidRPr="00000000" w14:paraId="000000C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@calc_log</w:t>
      </w:r>
    </w:p>
    <w:p w:rsidR="00000000" w:rsidDel="00000000" w:rsidP="00000000" w:rsidRDefault="00000000" w:rsidRPr="00000000" w14:paraId="000000D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add(a, b): return a + b</w:t>
      </w:r>
    </w:p>
    <w:p w:rsidR="00000000" w:rsidDel="00000000" w:rsidP="00000000" w:rsidRDefault="00000000" w:rsidRPr="00000000" w14:paraId="000000D1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@calc_log</w:t>
      </w:r>
    </w:p>
    <w:p w:rsidR="00000000" w:rsidDel="00000000" w:rsidP="00000000" w:rsidRDefault="00000000" w:rsidRPr="00000000" w14:paraId="000000D3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sub(a, b): return a - b</w:t>
      </w:r>
    </w:p>
    <w:p w:rsidR="00000000" w:rsidDel="00000000" w:rsidP="00000000" w:rsidRDefault="00000000" w:rsidRPr="00000000" w14:paraId="000000D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@calc_log</w:t>
      </w:r>
    </w:p>
    <w:p w:rsidR="00000000" w:rsidDel="00000000" w:rsidP="00000000" w:rsidRDefault="00000000" w:rsidRPr="00000000" w14:paraId="000000D6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mul(a, b): return a * b</w:t>
      </w:r>
    </w:p>
    <w:p w:rsidR="00000000" w:rsidDel="00000000" w:rsidP="00000000" w:rsidRDefault="00000000" w:rsidRPr="00000000" w14:paraId="000000D7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@calc_log</w:t>
      </w:r>
    </w:p>
    <w:p w:rsidR="00000000" w:rsidDel="00000000" w:rsidP="00000000" w:rsidRDefault="00000000" w:rsidRPr="00000000" w14:paraId="000000D9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div(a, b): return a / b</w:t>
      </w:r>
    </w:p>
    <w:p w:rsidR="00000000" w:rsidDel="00000000" w:rsidP="00000000" w:rsidRDefault="00000000" w:rsidRPr="00000000" w14:paraId="000000D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add(5, 2)</w:t>
      </w:r>
    </w:p>
    <w:p w:rsidR="00000000" w:rsidDel="00000000" w:rsidP="00000000" w:rsidRDefault="00000000" w:rsidRPr="00000000" w14:paraId="000000D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sub(10, 3)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mul(12,4)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div(10,5)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a logger to log only warnings and errors.</w:t>
      </w:r>
    </w:p>
    <w:p w:rsidR="00000000" w:rsidDel="00000000" w:rsidP="00000000" w:rsidRDefault="00000000" w:rsidRPr="00000000" w14:paraId="000000E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logging.basicConfig(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'warnings.log'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=logging.WARNING)</w:t>
      </w:r>
    </w:p>
    <w:p w:rsidR="00000000" w:rsidDel="00000000" w:rsidP="00000000" w:rsidRDefault="00000000" w:rsidRPr="00000000" w14:paraId="000000E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logging.warning(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"this is warning message"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"this is an 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logs the execution time of a function.</w:t>
      </w:r>
    </w:p>
    <w:p w:rsidR="00000000" w:rsidDel="00000000" w:rsidP="00000000" w:rsidRDefault="00000000" w:rsidRPr="00000000" w14:paraId="000000E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log_execution_time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0E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 **kwargs):</w:t>
      </w:r>
    </w:p>
    <w:p w:rsidR="00000000" w:rsidDel="00000000" w:rsidP="00000000" w:rsidRDefault="00000000" w:rsidRPr="00000000" w14:paraId="000000E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start = time.time()</w:t>
      </w:r>
    </w:p>
    <w:p w:rsidR="00000000" w:rsidDel="00000000" w:rsidP="00000000" w:rsidRDefault="00000000" w:rsidRPr="00000000" w14:paraId="000000E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func(*args, **kwargs)</w:t>
      </w:r>
    </w:p>
    <w:p w:rsidR="00000000" w:rsidDel="00000000" w:rsidP="00000000" w:rsidRDefault="00000000" w:rsidRPr="00000000" w14:paraId="000000E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end = time.time()</w:t>
      </w:r>
    </w:p>
    <w:p w:rsidR="00000000" w:rsidDel="00000000" w:rsidP="00000000" w:rsidRDefault="00000000" w:rsidRPr="00000000" w14:paraId="000000E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logging.info(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took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- start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.4f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seconds"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E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0F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@log_execution_time</w:t>
      </w:r>
    </w:p>
    <w:p w:rsidR="00000000" w:rsidDel="00000000" w:rsidP="00000000" w:rsidRDefault="00000000" w:rsidRPr="00000000" w14:paraId="000000F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F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"a+b"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"a-b"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"a*b"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"a/b"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"seeing the execution time"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sayhello()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logging to log uncaught exceptions in a function.</w:t>
      </w:r>
    </w:p>
    <w:p w:rsidR="00000000" w:rsidDel="00000000" w:rsidP="00000000" w:rsidRDefault="00000000" w:rsidRPr="00000000" w14:paraId="0000010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</w:t>
      </w:r>
    </w:p>
    <w:p w:rsidR="00000000" w:rsidDel="00000000" w:rsidP="00000000" w:rsidRDefault="00000000" w:rsidRPr="00000000" w14:paraId="0000010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logging.basicConfig(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'exceptions.log'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=logging.ERROR)</w:t>
      </w:r>
    </w:p>
    <w:p w:rsidR="00000000" w:rsidDel="00000000" w:rsidP="00000000" w:rsidRDefault="00000000" w:rsidRPr="00000000" w14:paraId="0000010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error_handled_function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0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0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logging.error(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occured: %s,e"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</w:t>
      </w:r>
    </w:p>
    <w:p w:rsidR="00000000" w:rsidDel="00000000" w:rsidP="00000000" w:rsidRDefault="00000000" w:rsidRPr="00000000" w14:paraId="0000010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error_handled_function()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logger that logs the user IP address when a function is called.</w:t>
      </w:r>
    </w:p>
    <w:p w:rsidR="00000000" w:rsidDel="00000000" w:rsidP="00000000" w:rsidRDefault="00000000" w:rsidRPr="00000000" w14:paraId="0000011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</w:t>
      </w:r>
    </w:p>
    <w:p w:rsidR="00000000" w:rsidDel="00000000" w:rsidP="00000000" w:rsidRDefault="00000000" w:rsidRPr="00000000" w14:paraId="0000011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logging.basicConfig(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'user_ip.log'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logging.INFO)</w:t>
      </w:r>
    </w:p>
    <w:p w:rsidR="00000000" w:rsidDel="00000000" w:rsidP="00000000" w:rsidRDefault="00000000" w:rsidRPr="00000000" w14:paraId="0000011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log_user_ip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(ip):</w:t>
      </w:r>
    </w:p>
    <w:p w:rsidR="00000000" w:rsidDel="00000000" w:rsidP="00000000" w:rsidRDefault="00000000" w:rsidRPr="00000000" w14:paraId="0000011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decorator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1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(*args,**kwargs):</w:t>
      </w:r>
    </w:p>
    <w:p w:rsidR="00000000" w:rsidDel="00000000" w:rsidP="00000000" w:rsidRDefault="00000000" w:rsidRPr="00000000" w14:paraId="0000011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logging.info(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f"function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called by user with IP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func(*args,**kwargs)</w:t>
      </w:r>
    </w:p>
    <w:p w:rsidR="00000000" w:rsidDel="00000000" w:rsidP="00000000" w:rsidRDefault="00000000" w:rsidRPr="00000000" w14:paraId="0000011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1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decorator</w:t>
      </w:r>
    </w:p>
    <w:p w:rsidR="00000000" w:rsidDel="00000000" w:rsidP="00000000" w:rsidRDefault="00000000" w:rsidRPr="00000000" w14:paraId="0000011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@log_user_ip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"192.168.0.100"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1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sayhello()</w:t>
      </w:r>
    </w:p>
    <w:p w:rsidR="00000000" w:rsidDel="00000000" w:rsidP="00000000" w:rsidRDefault="00000000" w:rsidRPr="00000000" w14:paraId="0000011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rotating file logger using logging.handlers.</w:t>
      </w:r>
    </w:p>
    <w:p w:rsidR="00000000" w:rsidDel="00000000" w:rsidP="00000000" w:rsidRDefault="00000000" w:rsidRPr="00000000" w14:paraId="0000012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</w:t>
      </w:r>
    </w:p>
    <w:p w:rsidR="00000000" w:rsidDel="00000000" w:rsidP="00000000" w:rsidRDefault="00000000" w:rsidRPr="00000000" w14:paraId="0000012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logging.handlers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RotatingFileHandler</w:t>
      </w:r>
    </w:p>
    <w:p w:rsidR="00000000" w:rsidDel="00000000" w:rsidP="00000000" w:rsidRDefault="00000000" w:rsidRPr="00000000" w14:paraId="0000012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 = logging.getLogger(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'rotating_logger'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logger.setLevel(logging.INFO)</w:t>
      </w:r>
    </w:p>
    <w:p w:rsidR="00000000" w:rsidDel="00000000" w:rsidP="00000000" w:rsidRDefault="00000000" w:rsidRPr="00000000" w14:paraId="0000012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handler = RotatingFileHandler(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'rotate.log'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maxBytes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backupCount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logger.addHandler(handler)</w:t>
      </w:r>
    </w:p>
    <w:p w:rsidR="00000000" w:rsidDel="00000000" w:rsidP="00000000" w:rsidRDefault="00000000" w:rsidRPr="00000000" w14:paraId="0000012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"this ia a rotating log message"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logs the start and end time of a data processing function.</w:t>
      </w:r>
    </w:p>
    <w:p w:rsidR="00000000" w:rsidDel="00000000" w:rsidP="00000000" w:rsidRDefault="00000000" w:rsidRPr="00000000" w14:paraId="0000012F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</w:t>
      </w:r>
    </w:p>
    <w:p w:rsidR="00000000" w:rsidDel="00000000" w:rsidP="00000000" w:rsidRDefault="00000000" w:rsidRPr="00000000" w14:paraId="00000130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131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logging.basicConfig(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'process.log'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=logging.INFO)</w:t>
      </w:r>
    </w:p>
    <w:p w:rsidR="00000000" w:rsidDel="00000000" w:rsidP="00000000" w:rsidRDefault="00000000" w:rsidRPr="00000000" w14:paraId="00000133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log_start_end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35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 **kwargs):</w:t>
      </w:r>
    </w:p>
    <w:p w:rsidR="00000000" w:rsidDel="00000000" w:rsidP="00000000" w:rsidRDefault="00000000" w:rsidRPr="00000000" w14:paraId="00000136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logging.info(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f"function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started"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func(*args, **kwargs)</w:t>
      </w:r>
    </w:p>
    <w:p w:rsidR="00000000" w:rsidDel="00000000" w:rsidP="00000000" w:rsidRDefault="00000000" w:rsidRPr="00000000" w14:paraId="00000138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39">
      <w:pPr>
        <w:shd w:fill="1e1f22" w:val="clear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@log_start_end</w:t>
      </w:r>
    </w:p>
    <w:p w:rsidR="00000000" w:rsidDel="00000000" w:rsidP="00000000" w:rsidRDefault="00000000" w:rsidRPr="00000000" w14:paraId="0000013A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3B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"processing data...."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processed successfully"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sayhello()</w:t>
      </w:r>
    </w:p>
    <w:p w:rsidR="00000000" w:rsidDel="00000000" w:rsidP="00000000" w:rsidRDefault="00000000" w:rsidRPr="00000000" w14:paraId="0000014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Authorization (10 Questions)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authorization decorator that allows only users with the role 'admin'.</w:t>
      </w:r>
    </w:p>
    <w:p w:rsidR="00000000" w:rsidDel="00000000" w:rsidP="00000000" w:rsidRDefault="00000000" w:rsidRPr="00000000" w14:paraId="0000014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authorize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(user_role):</w:t>
      </w:r>
    </w:p>
    <w:p w:rsidR="00000000" w:rsidDel="00000000" w:rsidP="00000000" w:rsidRDefault="00000000" w:rsidRPr="00000000" w14:paraId="0000014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decorator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4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(*args, **kwargs):</w:t>
      </w:r>
    </w:p>
    <w:p w:rsidR="00000000" w:rsidDel="00000000" w:rsidP="00000000" w:rsidRDefault="00000000" w:rsidRPr="00000000" w14:paraId="0000014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user_role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granted to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user_role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func(*args, **kwargs)</w:t>
      </w:r>
    </w:p>
    <w:p w:rsidR="00000000" w:rsidDel="00000000" w:rsidP="00000000" w:rsidRDefault="00000000" w:rsidRPr="00000000" w14:paraId="0000014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f"denied to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user_role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"unauthorized access"</w:t>
      </w:r>
    </w:p>
    <w:p w:rsidR="00000000" w:rsidDel="00000000" w:rsidP="00000000" w:rsidRDefault="00000000" w:rsidRPr="00000000" w14:paraId="0000014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4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decorator</w:t>
      </w:r>
    </w:p>
    <w:p w:rsidR="00000000" w:rsidDel="00000000" w:rsidP="00000000" w:rsidRDefault="00000000" w:rsidRPr="00000000" w14:paraId="0000015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@authorize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view_dashboard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5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"dashboard data"</w:t>
      </w:r>
    </w:p>
    <w:p w:rsidR="00000000" w:rsidDel="00000000" w:rsidP="00000000" w:rsidRDefault="00000000" w:rsidRPr="00000000" w14:paraId="0000015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@authorize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"guest"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view_settings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5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"settings data"</w:t>
      </w:r>
    </w:p>
    <w:p w:rsidR="00000000" w:rsidDel="00000000" w:rsidP="00000000" w:rsidRDefault="00000000" w:rsidRPr="00000000" w14:paraId="0000015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((view_dashboard()))</w:t>
      </w:r>
    </w:p>
    <w:p w:rsidR="00000000" w:rsidDel="00000000" w:rsidP="00000000" w:rsidRDefault="00000000" w:rsidRPr="00000000" w14:paraId="0000015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(view_settings())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checks if the user has permission 'view_reports'.</w:t>
      </w:r>
    </w:p>
    <w:p w:rsidR="00000000" w:rsidDel="00000000" w:rsidP="00000000" w:rsidRDefault="00000000" w:rsidRPr="00000000" w14:paraId="0000015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view_reports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(user):</w:t>
      </w:r>
    </w:p>
    <w:p w:rsidR="00000000" w:rsidDel="00000000" w:rsidP="00000000" w:rsidRDefault="00000000" w:rsidRPr="00000000" w14:paraId="0000015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'view_reports'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'permissions'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[])</w:t>
      </w:r>
    </w:p>
    <w:p w:rsidR="00000000" w:rsidDel="00000000" w:rsidP="00000000" w:rsidRDefault="00000000" w:rsidRPr="00000000" w14:paraId="0000015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user1 = {</w:t>
      </w:r>
    </w:p>
    <w:p w:rsidR="00000000" w:rsidDel="00000000" w:rsidP="00000000" w:rsidRDefault="00000000" w:rsidRPr="00000000" w14:paraId="0000015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"permissions"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"view_reports"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6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user2 = {</w:t>
      </w:r>
    </w:p>
    <w:p w:rsidR="00000000" w:rsidDel="00000000" w:rsidP="00000000" w:rsidRDefault="00000000" w:rsidRPr="00000000" w14:paraId="0000016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"guest"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"permissions"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"read_reports"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6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(view_reports(user1))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(view_reports(user2))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blocks a function call if the user’s status is 'inactive'.</w:t>
      </w:r>
    </w:p>
    <w:p w:rsidR="00000000" w:rsidDel="00000000" w:rsidP="00000000" w:rsidRDefault="00000000" w:rsidRPr="00000000" w14:paraId="0000016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block_inactive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6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(user, *args, **kwargs):</w:t>
      </w:r>
    </w:p>
    <w:p w:rsidR="00000000" w:rsidDel="00000000" w:rsidP="00000000" w:rsidRDefault="00000000" w:rsidRPr="00000000" w14:paraId="0000016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"inactive"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denied for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 user inactive."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7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func(user, *args, **kwargs)</w:t>
      </w:r>
    </w:p>
    <w:p w:rsidR="00000000" w:rsidDel="00000000" w:rsidP="00000000" w:rsidRDefault="00000000" w:rsidRPr="00000000" w14:paraId="0000017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7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@block_inactive</w:t>
      </w:r>
    </w:p>
    <w:p w:rsidR="00000000" w:rsidDel="00000000" w:rsidP="00000000" w:rsidRDefault="00000000" w:rsidRPr="00000000" w14:paraId="0000017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access_feature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(user):</w:t>
      </w:r>
    </w:p>
    <w:p w:rsidR="00000000" w:rsidDel="00000000" w:rsidP="00000000" w:rsidRDefault="00000000" w:rsidRPr="00000000" w14:paraId="0000017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accessed the feature."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user1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user2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"Esha"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"inactive"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access_feature(user1)</w:t>
      </w:r>
    </w:p>
    <w:p w:rsidR="00000000" w:rsidDel="00000000" w:rsidP="00000000" w:rsidRDefault="00000000" w:rsidRPr="00000000" w14:paraId="0000017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access_feature(user2)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decorator that checks if a user email is in the authorized list.</w:t>
      </w:r>
    </w:p>
    <w:p w:rsidR="00000000" w:rsidDel="00000000" w:rsidP="00000000" w:rsidRDefault="00000000" w:rsidRPr="00000000" w14:paraId="0000018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authorize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(email_allowed):</w:t>
      </w:r>
    </w:p>
    <w:p w:rsidR="00000000" w:rsidDel="00000000" w:rsidP="00000000" w:rsidRDefault="00000000" w:rsidRPr="00000000" w14:paraId="0000018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decorator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8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(user_email, *args, **kwargs):</w:t>
      </w:r>
    </w:p>
    <w:p w:rsidR="00000000" w:rsidDel="00000000" w:rsidP="00000000" w:rsidRDefault="00000000" w:rsidRPr="00000000" w14:paraId="0000018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user_email == email_allowed:</w:t>
      </w:r>
    </w:p>
    <w:p w:rsidR="00000000" w:rsidDel="00000000" w:rsidP="00000000" w:rsidRDefault="00000000" w:rsidRPr="00000000" w14:paraId="0000018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granted to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func(user_email, *args, **kwargs)</w:t>
      </w:r>
    </w:p>
    <w:p w:rsidR="00000000" w:rsidDel="00000000" w:rsidP="00000000" w:rsidRDefault="00000000" w:rsidRPr="00000000" w14:paraId="0000018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denied to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func()</w:t>
      </w:r>
    </w:p>
    <w:p w:rsidR="00000000" w:rsidDel="00000000" w:rsidP="00000000" w:rsidRDefault="00000000" w:rsidRPr="00000000" w14:paraId="0000018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"unauthorized Access"</w:t>
      </w:r>
    </w:p>
    <w:p w:rsidR="00000000" w:rsidDel="00000000" w:rsidP="00000000" w:rsidRDefault="00000000" w:rsidRPr="00000000" w14:paraId="0000018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8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decorator</w:t>
      </w:r>
    </w:p>
    <w:p w:rsidR="00000000" w:rsidDel="00000000" w:rsidP="00000000" w:rsidRDefault="00000000" w:rsidRPr="00000000" w14:paraId="0000018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@authorize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"admin@cgi.com"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view_dashboard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"this is the dashboard"</w:t>
      </w:r>
    </w:p>
    <w:p w:rsidR="00000000" w:rsidDel="00000000" w:rsidP="00000000" w:rsidRDefault="00000000" w:rsidRPr="00000000" w14:paraId="0000019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@authorize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"guest"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view_settings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can change/access settings"</w:t>
      </w:r>
    </w:p>
    <w:p w:rsidR="00000000" w:rsidDel="00000000" w:rsidP="00000000" w:rsidRDefault="00000000" w:rsidRPr="00000000" w14:paraId="0000019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(view_dashboard(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"admin@stud.com"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(view_settings(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"guest@stud.com"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checks if the user token is valid.</w:t>
      </w:r>
    </w:p>
    <w:p w:rsidR="00000000" w:rsidDel="00000000" w:rsidP="00000000" w:rsidRDefault="00000000" w:rsidRPr="00000000" w14:paraId="0000019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token_check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(valid_tokens):</w:t>
      </w:r>
    </w:p>
    <w:p w:rsidR="00000000" w:rsidDel="00000000" w:rsidP="00000000" w:rsidRDefault="00000000" w:rsidRPr="00000000" w14:paraId="0000019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decorator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9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(user, *args, **kwargs):</w:t>
      </w:r>
    </w:p>
    <w:p w:rsidR="00000000" w:rsidDel="00000000" w:rsidP="00000000" w:rsidRDefault="00000000" w:rsidRPr="00000000" w14:paraId="0000019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valid_tokens:</w:t>
      </w:r>
    </w:p>
    <w:p w:rsidR="00000000" w:rsidDel="00000000" w:rsidP="00000000" w:rsidRDefault="00000000" w:rsidRPr="00000000" w14:paraId="0000019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denied: Invalid 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A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func(user, *args, **kwargs)</w:t>
      </w:r>
    </w:p>
    <w:p w:rsidR="00000000" w:rsidDel="00000000" w:rsidP="00000000" w:rsidRDefault="00000000" w:rsidRPr="00000000" w14:paraId="000001A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A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decorator</w:t>
      </w:r>
    </w:p>
    <w:p w:rsidR="00000000" w:rsidDel="00000000" w:rsidP="00000000" w:rsidRDefault="00000000" w:rsidRPr="00000000" w14:paraId="000001A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@token_check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"abcd123"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"token456"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A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(user):</w:t>
      </w:r>
    </w:p>
    <w:p w:rsidR="00000000" w:rsidDel="00000000" w:rsidP="00000000" w:rsidRDefault="00000000" w:rsidRPr="00000000" w14:paraId="000001A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accessed secured data."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user1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"abcd123"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user2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"Harini"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"azby789"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access(user1)</w:t>
      </w:r>
    </w:p>
    <w:p w:rsidR="00000000" w:rsidDel="00000000" w:rsidP="00000000" w:rsidRDefault="00000000" w:rsidRPr="00000000" w14:paraId="000001A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access(user2)</w:t>
      </w:r>
    </w:p>
    <w:p w:rsidR="00000000" w:rsidDel="00000000" w:rsidP="00000000" w:rsidRDefault="00000000" w:rsidRPr="00000000" w14:paraId="000001A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allows only users with subscription 'premium' to access a function.</w:t>
      </w:r>
    </w:p>
    <w:p w:rsidR="00000000" w:rsidDel="00000000" w:rsidP="00000000" w:rsidRDefault="00000000" w:rsidRPr="00000000" w14:paraId="000001B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premium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B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(user, *args, **kwargs):</w:t>
      </w:r>
    </w:p>
    <w:p w:rsidR="00000000" w:rsidDel="00000000" w:rsidP="00000000" w:rsidRDefault="00000000" w:rsidRPr="00000000" w14:paraId="000001B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"subscription"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"premium"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denied for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Premium required."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B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func(user, *args, **kwargs)</w:t>
      </w:r>
    </w:p>
    <w:p w:rsidR="00000000" w:rsidDel="00000000" w:rsidP="00000000" w:rsidRDefault="00000000" w:rsidRPr="00000000" w14:paraId="000001B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B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@premium</w:t>
      </w:r>
    </w:p>
    <w:p w:rsidR="00000000" w:rsidDel="00000000" w:rsidP="00000000" w:rsidRDefault="00000000" w:rsidRPr="00000000" w14:paraId="000001B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(user):</w:t>
      </w:r>
    </w:p>
    <w:p w:rsidR="00000000" w:rsidDel="00000000" w:rsidP="00000000" w:rsidRDefault="00000000" w:rsidRPr="00000000" w14:paraId="000001B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is allowed premium access."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user1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"vibha"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"subscription"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"premium"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user2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"bhargav"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"subscription"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access(user1)</w:t>
      </w:r>
    </w:p>
    <w:p w:rsidR="00000000" w:rsidDel="00000000" w:rsidP="00000000" w:rsidRDefault="00000000" w:rsidRPr="00000000" w14:paraId="000001C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access(user2)</w:t>
      </w:r>
    </w:p>
    <w:p w:rsidR="00000000" w:rsidDel="00000000" w:rsidP="00000000" w:rsidRDefault="00000000" w:rsidRPr="00000000" w14:paraId="000001C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Simulate an API call where only authenticated users can access data using a decorator.</w:t>
      </w:r>
    </w:p>
    <w:p w:rsidR="00000000" w:rsidDel="00000000" w:rsidP="00000000" w:rsidRDefault="00000000" w:rsidRPr="00000000" w14:paraId="000001C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authenticated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C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(user, *args, **kwargs):</w:t>
      </w:r>
    </w:p>
    <w:p w:rsidR="00000000" w:rsidDel="00000000" w:rsidP="00000000" w:rsidRDefault="00000000" w:rsidRPr="00000000" w14:paraId="000001C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"is_authenticated"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is not authenticated."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C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func(user, *args, **kwargs)</w:t>
      </w:r>
    </w:p>
    <w:p w:rsidR="00000000" w:rsidDel="00000000" w:rsidP="00000000" w:rsidRDefault="00000000" w:rsidRPr="00000000" w14:paraId="000001C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C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@authenticated</w:t>
      </w:r>
    </w:p>
    <w:p w:rsidR="00000000" w:rsidDel="00000000" w:rsidP="00000000" w:rsidRDefault="00000000" w:rsidRPr="00000000" w14:paraId="000001C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(user):</w:t>
      </w:r>
    </w:p>
    <w:p w:rsidR="00000000" w:rsidDel="00000000" w:rsidP="00000000" w:rsidRDefault="00000000" w:rsidRPr="00000000" w14:paraId="000001C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f"200 OK: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,it is your authenticated data."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user1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"is_authenticated"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user2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"is_authenticated"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data(user1)</w:t>
      </w:r>
    </w:p>
    <w:p w:rsidR="00000000" w:rsidDel="00000000" w:rsidP="00000000" w:rsidRDefault="00000000" w:rsidRPr="00000000" w14:paraId="000001D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data(user2)</w:t>
      </w:r>
    </w:p>
    <w:p w:rsidR="00000000" w:rsidDel="00000000" w:rsidP="00000000" w:rsidRDefault="00000000" w:rsidRPr="00000000" w14:paraId="000001D6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denies access if the user tries to access outside working hours.</w:t>
      </w:r>
    </w:p>
    <w:p w:rsidR="00000000" w:rsidDel="00000000" w:rsidP="00000000" w:rsidRDefault="00000000" w:rsidRPr="00000000" w14:paraId="000001D9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1D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working_hours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(start_hour=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,end_hour=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D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decorator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D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(user, *args, **kwargs):</w:t>
      </w:r>
    </w:p>
    <w:p w:rsidR="00000000" w:rsidDel="00000000" w:rsidP="00000000" w:rsidRDefault="00000000" w:rsidRPr="00000000" w14:paraId="000001D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current_hour = datetime.datetime.now().hour</w:t>
      </w:r>
    </w:p>
    <w:p w:rsidR="00000000" w:rsidDel="00000000" w:rsidP="00000000" w:rsidRDefault="00000000" w:rsidRPr="00000000" w14:paraId="000001E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current_hour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current_hour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denied to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start_hour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end_hour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),outside working hours."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E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func(user, *args, **kwargs)</w:t>
      </w:r>
    </w:p>
    <w:p w:rsidR="00000000" w:rsidDel="00000000" w:rsidP="00000000" w:rsidRDefault="00000000" w:rsidRPr="00000000" w14:paraId="000001E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E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decorator</w:t>
      </w:r>
    </w:p>
    <w:p w:rsidR="00000000" w:rsidDel="00000000" w:rsidP="00000000" w:rsidRDefault="00000000" w:rsidRPr="00000000" w14:paraId="000001E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@working_hours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start_hour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end_hour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(user):</w:t>
      </w:r>
    </w:p>
    <w:p w:rsidR="00000000" w:rsidDel="00000000" w:rsidP="00000000" w:rsidRDefault="00000000" w:rsidRPr="00000000" w14:paraId="000001E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accessed during working hours."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access(user)</w:t>
      </w:r>
    </w:p>
    <w:p w:rsidR="00000000" w:rsidDel="00000000" w:rsidP="00000000" w:rsidRDefault="00000000" w:rsidRPr="00000000" w14:paraId="000001E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decorator that logs unauthorized access attempts.</w:t>
      </w:r>
    </w:p>
    <w:p w:rsidR="00000000" w:rsidDel="00000000" w:rsidP="00000000" w:rsidRDefault="00000000" w:rsidRPr="00000000" w14:paraId="000001F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unauthorized_access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1F1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(user, *args, **kwargs):</w:t>
      </w:r>
    </w:p>
    <w:p w:rsidR="00000000" w:rsidDel="00000000" w:rsidP="00000000" w:rsidRDefault="00000000" w:rsidRPr="00000000" w14:paraId="000001F2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"authorized"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3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f"LOG Unauthorized access attempted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denied"</w:t>
      </w:r>
    </w:p>
    <w:p w:rsidR="00000000" w:rsidDel="00000000" w:rsidP="00000000" w:rsidRDefault="00000000" w:rsidRPr="00000000" w14:paraId="000001F5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func(user, *args, **kwargs)</w:t>
      </w:r>
    </w:p>
    <w:p w:rsidR="00000000" w:rsidDel="00000000" w:rsidP="00000000" w:rsidRDefault="00000000" w:rsidRPr="00000000" w14:paraId="000001F6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1F7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@unauthorized_access</w:t>
      </w:r>
    </w:p>
    <w:p w:rsidR="00000000" w:rsidDel="00000000" w:rsidP="00000000" w:rsidRDefault="00000000" w:rsidRPr="00000000" w14:paraId="000001F9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authorized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(user):</w:t>
      </w:r>
    </w:p>
    <w:p w:rsidR="00000000" w:rsidDel="00000000" w:rsidP="00000000" w:rsidRDefault="00000000" w:rsidRPr="00000000" w14:paraId="000001FA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,This is your confidential data."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user1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"authorized"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user2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"bhumi"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"authorized"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authorized(user1)</w:t>
      </w:r>
    </w:p>
    <w:p w:rsidR="00000000" w:rsidDel="00000000" w:rsidP="00000000" w:rsidRDefault="00000000" w:rsidRPr="00000000" w14:paraId="00000200">
      <w:pPr>
        <w:shd w:fill="1e1f22" w:val="clear"/>
        <w:spacing w:after="0" w:lineRule="auto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authorized(user2)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decorator that restricts access to functions based on country code.</w:t>
      </w:r>
    </w:p>
    <w:p w:rsidR="00000000" w:rsidDel="00000000" w:rsidP="00000000" w:rsidRDefault="00000000" w:rsidRPr="00000000" w14:paraId="00000205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country_allowed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(allowed_countries):</w:t>
      </w:r>
    </w:p>
    <w:p w:rsidR="00000000" w:rsidDel="00000000" w:rsidP="00000000" w:rsidRDefault="00000000" w:rsidRPr="00000000" w14:paraId="00000206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decorator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(func):</w:t>
      </w:r>
    </w:p>
    <w:p w:rsidR="00000000" w:rsidDel="00000000" w:rsidP="00000000" w:rsidRDefault="00000000" w:rsidRPr="00000000" w14:paraId="00000207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(user, *args, **kwargs):</w:t>
      </w:r>
    </w:p>
    <w:p w:rsidR="00000000" w:rsidDel="00000000" w:rsidP="00000000" w:rsidRDefault="00000000" w:rsidRPr="00000000" w14:paraId="00000208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allowed_countries:</w:t>
      </w:r>
    </w:p>
    <w:p w:rsidR="00000000" w:rsidDel="00000000" w:rsidP="00000000" w:rsidRDefault="00000000" w:rsidRPr="00000000" w14:paraId="00000209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denied for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e1f22" w:val="clear"/>
        <w:ind w:left="36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20B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func(user, *args, **kwargs)</w:t>
      </w:r>
    </w:p>
    <w:p w:rsidR="00000000" w:rsidDel="00000000" w:rsidP="00000000" w:rsidRDefault="00000000" w:rsidRPr="00000000" w14:paraId="0000020C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20D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decorator</w:t>
      </w:r>
    </w:p>
    <w:p w:rsidR="00000000" w:rsidDel="00000000" w:rsidP="00000000" w:rsidRDefault="00000000" w:rsidRPr="00000000" w14:paraId="0000020E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@country_allowed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allowed_countries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10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(user):</w:t>
      </w:r>
    </w:p>
    <w:p w:rsidR="00000000" w:rsidDel="00000000" w:rsidP="00000000" w:rsidRDefault="00000000" w:rsidRPr="00000000" w14:paraId="00000211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f"Access allowed for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user1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user2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"esha"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access(user1)</w:t>
      </w:r>
    </w:p>
    <w:p w:rsidR="00000000" w:rsidDel="00000000" w:rsidP="00000000" w:rsidRDefault="00000000" w:rsidRPr="00000000" w14:paraId="00000217">
      <w:pPr>
        <w:shd w:fill="1e1f22" w:val="clear"/>
        <w:ind w:left="36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access(user2)</w:t>
      </w:r>
    </w:p>
    <w:p w:rsidR="00000000" w:rsidDel="00000000" w:rsidP="00000000" w:rsidRDefault="00000000" w:rsidRPr="00000000" w14:paraId="0000021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Lambda Functions (10 Questions)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lambda function to square a number.</w:t>
      </w:r>
    </w:p>
    <w:p w:rsidR="00000000" w:rsidDel="00000000" w:rsidP="00000000" w:rsidRDefault="00000000" w:rsidRPr="00000000" w14:paraId="0000021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square= lambda x:x**2</w:t>
      </w:r>
    </w:p>
    <w:p w:rsidR="00000000" w:rsidDel="00000000" w:rsidP="00000000" w:rsidRDefault="00000000" w:rsidRPr="00000000" w14:paraId="0000021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print(square(7))</w:t>
      </w:r>
    </w:p>
    <w:p w:rsidR="00000000" w:rsidDel="00000000" w:rsidP="00000000" w:rsidRDefault="00000000" w:rsidRPr="00000000" w14:paraId="0000021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filter() with lambda to get all even numbers from a list.</w:t>
      </w:r>
    </w:p>
    <w:p w:rsidR="00000000" w:rsidDel="00000000" w:rsidP="00000000" w:rsidRDefault="00000000" w:rsidRPr="00000000" w14:paraId="00000221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num=[1,2,3,4,5]</w:t>
      </w:r>
    </w:p>
    <w:p w:rsidR="00000000" w:rsidDel="00000000" w:rsidP="00000000" w:rsidRDefault="00000000" w:rsidRPr="00000000" w14:paraId="0000022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even=list(filter(lambda x: x%2==0,num))</w:t>
      </w:r>
    </w:p>
    <w:p w:rsidR="00000000" w:rsidDel="00000000" w:rsidP="00000000" w:rsidRDefault="00000000" w:rsidRPr="00000000" w14:paraId="00000223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print(even)</w:t>
      </w:r>
    </w:p>
    <w:p w:rsidR="00000000" w:rsidDel="00000000" w:rsidP="00000000" w:rsidRDefault="00000000" w:rsidRPr="00000000" w14:paraId="0000022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map() with lambda to get the cube of all numbers in a list.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num=[1,2,3,4,5]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cube=list(map(lambda x: x**3,num))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print(cube)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lambda function to check if a string is a palindrome.</w:t>
      </w:r>
    </w:p>
    <w:p w:rsidR="00000000" w:rsidDel="00000000" w:rsidP="00000000" w:rsidRDefault="00000000" w:rsidRPr="00000000" w14:paraId="0000022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is_palindrome = lambda s: s == s[::-1]</w:t>
      </w:r>
    </w:p>
    <w:p w:rsidR="00000000" w:rsidDel="00000000" w:rsidP="00000000" w:rsidRDefault="00000000" w:rsidRPr="00000000" w14:paraId="0000022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print(is_palindrome("madam"))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a list of tuples based on the second element using lambda.</w:t>
      </w:r>
    </w:p>
    <w:p w:rsidR="00000000" w:rsidDel="00000000" w:rsidP="00000000" w:rsidRDefault="00000000" w:rsidRPr="00000000" w14:paraId="0000023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students=[('abhi',85),('bhumi',90),("esha",75)]</w:t>
      </w:r>
    </w:p>
    <w:p w:rsidR="00000000" w:rsidDel="00000000" w:rsidP="00000000" w:rsidRDefault="00000000" w:rsidRPr="00000000" w14:paraId="00000231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sorted_students=sorted(students,key=lambda x:x[1])</w:t>
      </w:r>
    </w:p>
    <w:p w:rsidR="00000000" w:rsidDel="00000000" w:rsidP="00000000" w:rsidRDefault="00000000" w:rsidRPr="00000000" w14:paraId="0000023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print(sorted_students)</w:t>
      </w:r>
    </w:p>
    <w:p w:rsidR="00000000" w:rsidDel="00000000" w:rsidP="00000000" w:rsidRDefault="00000000" w:rsidRPr="00000000" w14:paraId="00000233">
      <w:pPr>
        <w:spacing w:after="0" w:lineRule="auto"/>
        <w:ind w:left="36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reduce() with lambda to calculate the factorial of a number.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functools import reduce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factorial= reduce(lambda a,b:a*b,range(1,n+1)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print(factorial)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lambda function to check if a number is divisible by both 3 and 5.</w:t>
      </w:r>
    </w:p>
    <w:p w:rsidR="00000000" w:rsidDel="00000000" w:rsidP="00000000" w:rsidRDefault="00000000" w:rsidRPr="00000000" w14:paraId="0000023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is_divisible=lambda x:x%3==0 and x%5==0</w:t>
      </w:r>
    </w:p>
    <w:p w:rsidR="00000000" w:rsidDel="00000000" w:rsidP="00000000" w:rsidRDefault="00000000" w:rsidRPr="00000000" w14:paraId="0000023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print(is_divisible(50))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map() and lambda to convert a list of strings to uppercase.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string=[“cgi”, ”employee”]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upper_case=list(map(lambda x:x.upper( ),string))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print(upper_case)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lambda inside sorted() to sort a list of dictionaries by the 'age' key.</w:t>
      </w:r>
    </w:p>
    <w:p w:rsidR="00000000" w:rsidDel="00000000" w:rsidP="00000000" w:rsidRDefault="00000000" w:rsidRPr="00000000" w14:paraId="0000024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students=[{"name":'abhi',"age":85},{"name":'bhumi',"age":90},{"name":"esha","age":75}]</w:t>
      </w:r>
    </w:p>
    <w:p w:rsidR="00000000" w:rsidDel="00000000" w:rsidP="00000000" w:rsidRDefault="00000000" w:rsidRPr="00000000" w14:paraId="00000246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sorted_students=sorted(students,key=lambda x:x['age'])</w:t>
      </w:r>
    </w:p>
    <w:p w:rsidR="00000000" w:rsidDel="00000000" w:rsidP="00000000" w:rsidRDefault="00000000" w:rsidRPr="00000000" w14:paraId="00000247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print(sorted_students)</w:t>
      </w:r>
    </w:p>
    <w:p w:rsidR="00000000" w:rsidDel="00000000" w:rsidP="00000000" w:rsidRDefault="00000000" w:rsidRPr="00000000" w14:paraId="00000248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lambda function that returns the maximum of two numbers.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max= lambda a,b : a if a&gt;b else  b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print(max(20,50))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bZfCXAmQi7adtT90e4dBD7iSA==">CgMxLjA4AHIhMXVWMzZwYUFUZDJUcVE0Q2E5bGNjMjlpYWNjb3dYZlc1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