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B506" w14:textId="77777777" w:rsidR="00300A78" w:rsidRDefault="00000000">
      <w:pPr>
        <w:pStyle w:val="Heading1"/>
      </w:pPr>
      <w:r>
        <w:t>Python Examples: super() in Single Inheritance</w:t>
      </w:r>
    </w:p>
    <w:p w14:paraId="3F059EEA" w14:textId="77777777" w:rsidR="00300A78" w:rsidRDefault="00000000">
      <w:pPr>
        <w:pStyle w:val="Heading2"/>
      </w:pPr>
      <w:r>
        <w:t>1. Order and OnlineOrder</w:t>
      </w:r>
    </w:p>
    <w:p w14:paraId="55AE5B09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Order:</w:t>
      </w:r>
      <w:r>
        <w:rPr>
          <w:rFonts w:ascii="Courier New" w:hAnsi="Courier New"/>
          <w:sz w:val="20"/>
        </w:rPr>
        <w:br/>
        <w:t xml:space="preserve">    def __init__(self, order_id):</w:t>
      </w:r>
      <w:r>
        <w:rPr>
          <w:rFonts w:ascii="Courier New" w:hAnsi="Courier New"/>
          <w:sz w:val="20"/>
        </w:rPr>
        <w:br/>
        <w:t xml:space="preserve">        self.order_id = order_id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process_payment(self):</w:t>
      </w:r>
      <w:r>
        <w:rPr>
          <w:rFonts w:ascii="Courier New" w:hAnsi="Courier New"/>
          <w:sz w:val="20"/>
        </w:rPr>
        <w:br/>
        <w:t xml:space="preserve">        print(f"Processing payment for Order #{self.order_id}")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OnlineOrder(Order):</w:t>
      </w:r>
      <w:r>
        <w:rPr>
          <w:rFonts w:ascii="Courier New" w:hAnsi="Courier New"/>
          <w:sz w:val="20"/>
        </w:rPr>
        <w:br/>
        <w:t xml:space="preserve">    def __init__(self, order_id, email):</w:t>
      </w:r>
      <w:r>
        <w:rPr>
          <w:rFonts w:ascii="Courier New" w:hAnsi="Courier New"/>
          <w:sz w:val="20"/>
        </w:rPr>
        <w:br/>
        <w:t xml:space="preserve">        super().__init__(order_id)</w:t>
      </w:r>
      <w:r>
        <w:rPr>
          <w:rFonts w:ascii="Courier New" w:hAnsi="Courier New"/>
          <w:sz w:val="20"/>
        </w:rPr>
        <w:br/>
        <w:t xml:space="preserve">        self.email = email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process_payment(self):</w:t>
      </w:r>
      <w:r>
        <w:rPr>
          <w:rFonts w:ascii="Courier New" w:hAnsi="Courier New"/>
          <w:sz w:val="20"/>
        </w:rPr>
        <w:br/>
        <w:t xml:space="preserve">        super().process_payment()</w:t>
      </w:r>
      <w:r>
        <w:rPr>
          <w:rFonts w:ascii="Courier New" w:hAnsi="Courier New"/>
          <w:sz w:val="20"/>
        </w:rPr>
        <w:br/>
        <w:t xml:space="preserve">        print(f"Sending confirmation email to {self.email}")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order = OnlineOrder(101, "customer@example.com")</w:t>
      </w:r>
      <w:r>
        <w:rPr>
          <w:rFonts w:ascii="Courier New" w:hAnsi="Courier New"/>
          <w:sz w:val="20"/>
        </w:rPr>
        <w:br/>
        <w:t>order.process_payment()</w:t>
      </w:r>
    </w:p>
    <w:p w14:paraId="1207EBBC" w14:textId="39B207BB" w:rsidR="00524EFC" w:rsidRDefault="008A478E" w:rsidP="00524EFC">
      <w:pPr>
        <w:rPr>
          <w:lang w:val="en-IN"/>
        </w:rPr>
      </w:pPr>
      <w:r>
        <w:rPr>
          <w:rFonts w:ascii="Courier New" w:hAnsi="Courier New"/>
          <w:sz w:val="20"/>
        </w:rPr>
        <w:br/>
      </w:r>
      <w:r w:rsidR="00524EFC">
        <w:rPr>
          <w:rFonts w:ascii="Courier New" w:hAnsi="Courier New"/>
          <w:sz w:val="20"/>
        </w:rPr>
        <w:t>EXPLAINATION:</w:t>
      </w:r>
    </w:p>
    <w:p w14:paraId="4E3237FE" w14:textId="15023DC2" w:rsidR="00524EFC" w:rsidRPr="00524EFC" w:rsidRDefault="00524EFC" w:rsidP="00524EFC">
      <w:pPr>
        <w:rPr>
          <w:lang w:val="en-IN"/>
        </w:rPr>
      </w:pPr>
      <w:r w:rsidRPr="00524EFC">
        <w:rPr>
          <w:lang w:val="en-IN"/>
        </w:rPr>
        <w:t xml:space="preserve"> The </w:t>
      </w:r>
      <w:proofErr w:type="spellStart"/>
      <w:r w:rsidRPr="00524EFC">
        <w:rPr>
          <w:lang w:val="en-IN"/>
        </w:rPr>
        <w:t>OnlineOrder</w:t>
      </w:r>
      <w:proofErr w:type="spellEnd"/>
      <w:r w:rsidRPr="00524EFC">
        <w:rPr>
          <w:lang w:val="en-IN"/>
        </w:rPr>
        <w:t xml:space="preserve"> class extends the Order class, meaning it inherits all the basic features related to orders.</w:t>
      </w:r>
    </w:p>
    <w:p w14:paraId="779ADF1D" w14:textId="54EB3DDF" w:rsidR="00524EFC" w:rsidRPr="00524EFC" w:rsidRDefault="00524EFC" w:rsidP="00524EFC">
      <w:pPr>
        <w:rPr>
          <w:lang w:val="en-IN"/>
        </w:rPr>
      </w:pPr>
      <w:r w:rsidRPr="00524EFC">
        <w:rPr>
          <w:lang w:val="en-IN"/>
        </w:rPr>
        <w:t xml:space="preserve">  It uses super(</w:t>
      </w:r>
      <w:proofErr w:type="gramStart"/>
      <w:r w:rsidRPr="00524EFC">
        <w:rPr>
          <w:lang w:val="en-IN"/>
        </w:rPr>
        <w:t>)._</w:t>
      </w:r>
      <w:proofErr w:type="gramEnd"/>
      <w:r w:rsidRPr="00524EFC">
        <w:rPr>
          <w:lang w:val="en-IN"/>
        </w:rPr>
        <w:t>_</w:t>
      </w:r>
      <w:proofErr w:type="spellStart"/>
      <w:r w:rsidRPr="00524EFC">
        <w:rPr>
          <w:lang w:val="en-IN"/>
        </w:rPr>
        <w:t>init</w:t>
      </w:r>
      <w:proofErr w:type="spellEnd"/>
      <w:r w:rsidRPr="00524EFC">
        <w:rPr>
          <w:lang w:val="en-IN"/>
        </w:rPr>
        <w:t>__(</w:t>
      </w:r>
      <w:proofErr w:type="spellStart"/>
      <w:r w:rsidRPr="00524EFC">
        <w:rPr>
          <w:lang w:val="en-IN"/>
        </w:rPr>
        <w:t>order_id</w:t>
      </w:r>
      <w:proofErr w:type="spellEnd"/>
      <w:r w:rsidRPr="00524EFC">
        <w:rPr>
          <w:lang w:val="en-IN"/>
        </w:rPr>
        <w:t>) to call the parent constructor and avoid repeating code for setting the order ID.</w:t>
      </w:r>
    </w:p>
    <w:p w14:paraId="0B6E658E" w14:textId="5FB18527" w:rsidR="00524EFC" w:rsidRPr="00524EFC" w:rsidRDefault="00524EFC" w:rsidP="00524EFC">
      <w:pPr>
        <w:rPr>
          <w:lang w:val="en-IN"/>
        </w:rPr>
      </w:pPr>
      <w:r w:rsidRPr="00524EFC">
        <w:rPr>
          <w:lang w:val="en-IN"/>
        </w:rPr>
        <w:t xml:space="preserve">  The </w:t>
      </w:r>
      <w:proofErr w:type="spellStart"/>
      <w:r w:rsidRPr="00524EFC">
        <w:rPr>
          <w:lang w:val="en-IN"/>
        </w:rPr>
        <w:t>process_</w:t>
      </w:r>
      <w:proofErr w:type="gramStart"/>
      <w:r w:rsidRPr="00524EFC">
        <w:rPr>
          <w:lang w:val="en-IN"/>
        </w:rPr>
        <w:t>payment</w:t>
      </w:r>
      <w:proofErr w:type="spellEnd"/>
      <w:r w:rsidRPr="00524EFC">
        <w:rPr>
          <w:lang w:val="en-IN"/>
        </w:rPr>
        <w:t>(</w:t>
      </w:r>
      <w:proofErr w:type="gramEnd"/>
      <w:r w:rsidRPr="00524EFC">
        <w:rPr>
          <w:lang w:val="en-IN"/>
        </w:rPr>
        <w:t xml:space="preserve">) method is overridden to keep the original </w:t>
      </w:r>
      <w:proofErr w:type="spellStart"/>
      <w:r w:rsidRPr="00524EFC">
        <w:rPr>
          <w:lang w:val="en-IN"/>
        </w:rPr>
        <w:t>behavior</w:t>
      </w:r>
      <w:proofErr w:type="spellEnd"/>
      <w:r w:rsidRPr="00524EFC">
        <w:rPr>
          <w:lang w:val="en-IN"/>
        </w:rPr>
        <w:t xml:space="preserve"> and add a new step: sending a confirmation email.</w:t>
      </w:r>
    </w:p>
    <w:p w14:paraId="253AC28B" w14:textId="384E0DA6" w:rsidR="00524EFC" w:rsidRPr="00524EFC" w:rsidRDefault="00524EFC" w:rsidP="00524EFC">
      <w:pPr>
        <w:rPr>
          <w:lang w:val="en-IN"/>
        </w:rPr>
      </w:pPr>
      <w:r w:rsidRPr="00524EFC">
        <w:rPr>
          <w:lang w:val="en-IN"/>
        </w:rPr>
        <w:t xml:space="preserve">  </w:t>
      </w:r>
      <w:proofErr w:type="spellStart"/>
      <w:r w:rsidRPr="00524EFC">
        <w:rPr>
          <w:lang w:val="en-IN"/>
        </w:rPr>
        <w:t>OnlineOrder</w:t>
      </w:r>
      <w:proofErr w:type="spellEnd"/>
      <w:r w:rsidRPr="00524EFC">
        <w:rPr>
          <w:lang w:val="en-IN"/>
        </w:rPr>
        <w:t xml:space="preserve"> introduces an additional attribute, email, showing how subclasses can have their own extra properties.</w:t>
      </w:r>
    </w:p>
    <w:p w14:paraId="5A460CAF" w14:textId="256E6309" w:rsidR="00524EFC" w:rsidRPr="00524EFC" w:rsidRDefault="00524EFC" w:rsidP="00524EFC">
      <w:pPr>
        <w:rPr>
          <w:lang w:val="en-IN"/>
        </w:rPr>
      </w:pPr>
      <w:proofErr w:type="gramStart"/>
      <w:r w:rsidRPr="00524EFC">
        <w:rPr>
          <w:lang w:val="en-IN"/>
        </w:rPr>
        <w:t xml:space="preserve">  When</w:t>
      </w:r>
      <w:proofErr w:type="gramEnd"/>
      <w:r w:rsidRPr="00524EFC">
        <w:rPr>
          <w:lang w:val="en-IN"/>
        </w:rPr>
        <w:t xml:space="preserve"> we create an </w:t>
      </w:r>
      <w:proofErr w:type="spellStart"/>
      <w:r w:rsidRPr="00524EFC">
        <w:rPr>
          <w:lang w:val="en-IN"/>
        </w:rPr>
        <w:t>OnlineOrder</w:t>
      </w:r>
      <w:proofErr w:type="spellEnd"/>
      <w:r w:rsidRPr="00524EFC">
        <w:rPr>
          <w:lang w:val="en-IN"/>
        </w:rPr>
        <w:t xml:space="preserve"> and call </w:t>
      </w:r>
      <w:proofErr w:type="spellStart"/>
      <w:r w:rsidRPr="00524EFC">
        <w:rPr>
          <w:lang w:val="en-IN"/>
        </w:rPr>
        <w:t>process_</w:t>
      </w:r>
      <w:proofErr w:type="gramStart"/>
      <w:r w:rsidRPr="00524EFC">
        <w:rPr>
          <w:lang w:val="en-IN"/>
        </w:rPr>
        <w:t>payment</w:t>
      </w:r>
      <w:proofErr w:type="spellEnd"/>
      <w:r w:rsidRPr="00524EFC">
        <w:rPr>
          <w:lang w:val="en-IN"/>
        </w:rPr>
        <w:t>(</w:t>
      </w:r>
      <w:proofErr w:type="gramEnd"/>
      <w:r w:rsidRPr="00524EFC">
        <w:rPr>
          <w:lang w:val="en-IN"/>
        </w:rPr>
        <w:t>), Python automatically uses the updated method — demonstrating polymorphism.</w:t>
      </w:r>
    </w:p>
    <w:p w14:paraId="55236DAB" w14:textId="4C618CA3" w:rsidR="008A478E" w:rsidRDefault="008A478E" w:rsidP="00524EFC"/>
    <w:p w14:paraId="1CE754EB" w14:textId="77777777" w:rsidR="00300A78" w:rsidRDefault="00000000">
      <w:pPr>
        <w:pStyle w:val="Heading2"/>
      </w:pPr>
      <w:r>
        <w:t>2. Employee and Manager</w:t>
      </w:r>
    </w:p>
    <w:p w14:paraId="71B17D61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>__(self, name, salary):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  <w:t xml:space="preserve">        self.salary = 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def display(self):</w:t>
      </w:r>
      <w:r>
        <w:rPr>
          <w:rFonts w:ascii="Courier New" w:hAnsi="Courier New"/>
          <w:sz w:val="20"/>
        </w:rPr>
        <w:br/>
        <w:t xml:space="preserve">        print(f"Name: {self.name}, Salary: ₹{self.salary}")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Manager(Employee):</w:t>
      </w:r>
      <w:r>
        <w:rPr>
          <w:rFonts w:ascii="Courier New" w:hAnsi="Courier New"/>
          <w:sz w:val="20"/>
        </w:rPr>
        <w:br/>
        <w:t xml:space="preserve">    def __init__(self, name, salary, department):</w:t>
      </w:r>
      <w:r>
        <w:rPr>
          <w:rFonts w:ascii="Courier New" w:hAnsi="Courier New"/>
          <w:sz w:val="20"/>
        </w:rPr>
        <w:br/>
        <w:t xml:space="preserve">        super().__init__(name, salary)</w:t>
      </w:r>
      <w:r>
        <w:rPr>
          <w:rFonts w:ascii="Courier New" w:hAnsi="Courier New"/>
          <w:sz w:val="20"/>
        </w:rPr>
        <w:br/>
        <w:t xml:space="preserve">        self.department = department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display(self):</w:t>
      </w:r>
      <w:r>
        <w:rPr>
          <w:rFonts w:ascii="Courier New" w:hAnsi="Courier New"/>
          <w:sz w:val="20"/>
        </w:rPr>
        <w:br/>
        <w:t xml:space="preserve">        super().display()</w:t>
      </w:r>
      <w:r>
        <w:rPr>
          <w:rFonts w:ascii="Courier New" w:hAnsi="Courier New"/>
          <w:sz w:val="20"/>
        </w:rPr>
        <w:br/>
        <w:t xml:space="preserve">        print(f"Department: {self.department}")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 = Manager("Shaik", 90000, "IT")</w:t>
      </w:r>
      <w:r>
        <w:rPr>
          <w:rFonts w:ascii="Courier New" w:hAnsi="Courier New"/>
          <w:sz w:val="20"/>
        </w:rPr>
        <w:br/>
        <w:t>m.display()</w:t>
      </w:r>
    </w:p>
    <w:p w14:paraId="7786658F" w14:textId="77777777" w:rsidR="006D26C3" w:rsidRDefault="006D26C3" w:rsidP="006D26C3">
      <w:pPr>
        <w:rPr>
          <w:lang w:val="en-IN"/>
        </w:rPr>
      </w:pPr>
      <w:r>
        <w:rPr>
          <w:rFonts w:ascii="Courier New" w:hAnsi="Courier New"/>
          <w:sz w:val="20"/>
        </w:rPr>
        <w:br/>
        <w:t>EXPLAINATION:</w:t>
      </w:r>
    </w:p>
    <w:p w14:paraId="40BAE45D" w14:textId="4CABE8C8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 The Manager class is built on top of Employee, so it automatically gets all the basic features like name and salary.</w:t>
      </w:r>
    </w:p>
    <w:p w14:paraId="5CD79C93" w14:textId="7A0E2090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 It uses </w:t>
      </w:r>
      <w:proofErr w:type="gramStart"/>
      <w:r w:rsidRPr="006D26C3">
        <w:rPr>
          <w:lang w:val="en-IN"/>
        </w:rPr>
        <w:t>super()._</w:t>
      </w:r>
      <w:proofErr w:type="gramEnd"/>
      <w:r w:rsidRPr="006D26C3">
        <w:rPr>
          <w:lang w:val="en-IN"/>
        </w:rPr>
        <w:t>_</w:t>
      </w:r>
      <w:proofErr w:type="spellStart"/>
      <w:r w:rsidRPr="006D26C3">
        <w:rPr>
          <w:lang w:val="en-IN"/>
        </w:rPr>
        <w:t>init</w:t>
      </w:r>
      <w:proofErr w:type="spellEnd"/>
      <w:r w:rsidRPr="006D26C3">
        <w:rPr>
          <w:lang w:val="en-IN"/>
        </w:rPr>
        <w:t>_</w:t>
      </w:r>
      <w:proofErr w:type="gramStart"/>
      <w:r w:rsidRPr="006D26C3">
        <w:rPr>
          <w:lang w:val="en-IN"/>
        </w:rPr>
        <w:t>_(</w:t>
      </w:r>
      <w:proofErr w:type="gramEnd"/>
      <w:r w:rsidRPr="006D26C3">
        <w:rPr>
          <w:lang w:val="en-IN"/>
        </w:rPr>
        <w:t>name, salary) to call the parent constructor and initialize common attributes without repeating code.</w:t>
      </w:r>
    </w:p>
    <w:p w14:paraId="569E969B" w14:textId="0B042156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 The </w:t>
      </w:r>
      <w:proofErr w:type="gramStart"/>
      <w:r w:rsidRPr="006D26C3">
        <w:rPr>
          <w:lang w:val="en-IN"/>
        </w:rPr>
        <w:t>display(</w:t>
      </w:r>
      <w:proofErr w:type="gramEnd"/>
      <w:r w:rsidRPr="006D26C3">
        <w:rPr>
          <w:lang w:val="en-IN"/>
        </w:rPr>
        <w:t>) method is overridden in Manager to include extra information — specifically, the department the manager belongs to.</w:t>
      </w:r>
    </w:p>
    <w:p w14:paraId="1D04A508" w14:textId="387F9ECF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 Manager also introduces a new attribute called department, which isn’t part of the base Employee class.</w:t>
      </w:r>
    </w:p>
    <w:p w14:paraId="563BECE3" w14:textId="12FC3861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 When we call </w:t>
      </w:r>
      <w:proofErr w:type="spellStart"/>
      <w:proofErr w:type="gramStart"/>
      <w:r w:rsidRPr="006D26C3">
        <w:rPr>
          <w:lang w:val="en-IN"/>
        </w:rPr>
        <w:t>m.display</w:t>
      </w:r>
      <w:proofErr w:type="spellEnd"/>
      <w:proofErr w:type="gramEnd"/>
      <w:r w:rsidRPr="006D26C3">
        <w:rPr>
          <w:lang w:val="en-IN"/>
        </w:rPr>
        <w:t xml:space="preserve">(), the program first runs the original display logic, then adds the department info — showing how subclass methods can extend parent </w:t>
      </w:r>
      <w:proofErr w:type="spellStart"/>
      <w:r w:rsidRPr="006D26C3">
        <w:rPr>
          <w:lang w:val="en-IN"/>
        </w:rPr>
        <w:t>behavior</w:t>
      </w:r>
      <w:proofErr w:type="spellEnd"/>
      <w:r w:rsidRPr="006D26C3">
        <w:rPr>
          <w:lang w:val="en-IN"/>
        </w:rPr>
        <w:t>.</w:t>
      </w:r>
    </w:p>
    <w:p w14:paraId="03062618" w14:textId="5E7EFE6B" w:rsidR="008A478E" w:rsidRPr="006D26C3" w:rsidRDefault="008A478E" w:rsidP="006D26C3">
      <w:pPr>
        <w:rPr>
          <w:lang w:val="en-IN"/>
        </w:rPr>
      </w:pPr>
    </w:p>
    <w:p w14:paraId="4123F36A" w14:textId="77777777" w:rsidR="00300A78" w:rsidRDefault="00000000">
      <w:pPr>
        <w:pStyle w:val="Heading2"/>
      </w:pPr>
      <w:r>
        <w:t>3. Vehicle and Car</w:t>
      </w:r>
    </w:p>
    <w:p w14:paraId="1B3E090B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Vehicle: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"Vehicle started")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Car(</w:t>
      </w:r>
      <w:proofErr w:type="gramEnd"/>
      <w:r>
        <w:rPr>
          <w:rFonts w:ascii="Courier New" w:hAnsi="Courier New"/>
          <w:sz w:val="20"/>
        </w:rPr>
        <w:t>Vehicle):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super(</w:t>
      </w:r>
      <w:proofErr w:type="gramStart"/>
      <w:r>
        <w:rPr>
          <w:rFonts w:ascii="Courier New" w:hAnsi="Courier New"/>
          <w:sz w:val="20"/>
        </w:rPr>
        <w:t>).start</w:t>
      </w:r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"Car is ready to go")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 = Car()</w:t>
      </w:r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>c.start</w:t>
      </w:r>
      <w:proofErr w:type="gramEnd"/>
      <w:r>
        <w:rPr>
          <w:rFonts w:ascii="Courier New" w:hAnsi="Courier New"/>
          <w:sz w:val="20"/>
        </w:rPr>
        <w:t>()</w:t>
      </w:r>
    </w:p>
    <w:p w14:paraId="2AA2404C" w14:textId="4174926B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lastRenderedPageBreak/>
        <w:t xml:space="preserve"> The Car class is derived from Vehicle, so it inherits the general </w:t>
      </w:r>
      <w:proofErr w:type="spellStart"/>
      <w:r w:rsidRPr="006D26C3">
        <w:rPr>
          <w:lang w:val="en-IN"/>
        </w:rPr>
        <w:t>behavior</w:t>
      </w:r>
      <w:proofErr w:type="spellEnd"/>
      <w:r w:rsidRPr="006D26C3">
        <w:rPr>
          <w:lang w:val="en-IN"/>
        </w:rPr>
        <w:t xml:space="preserve"> of a vehicle.</w:t>
      </w:r>
    </w:p>
    <w:p w14:paraId="2D8974E8" w14:textId="1EB128BE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It overrides the </w:t>
      </w:r>
      <w:proofErr w:type="gramStart"/>
      <w:r w:rsidRPr="006D26C3">
        <w:rPr>
          <w:lang w:val="en-IN"/>
        </w:rPr>
        <w:t>start(</w:t>
      </w:r>
      <w:proofErr w:type="gramEnd"/>
      <w:r w:rsidRPr="006D26C3">
        <w:rPr>
          <w:lang w:val="en-IN"/>
        </w:rPr>
        <w:t>) method but still uses super(</w:t>
      </w:r>
      <w:proofErr w:type="gramStart"/>
      <w:r w:rsidRPr="006D26C3">
        <w:rPr>
          <w:lang w:val="en-IN"/>
        </w:rPr>
        <w:t>).start</w:t>
      </w:r>
      <w:proofErr w:type="gramEnd"/>
      <w:r w:rsidRPr="006D26C3">
        <w:rPr>
          <w:lang w:val="en-IN"/>
        </w:rPr>
        <w:t>() to include the original message before adding its own.</w:t>
      </w:r>
    </w:p>
    <w:p w14:paraId="0D56C532" w14:textId="537C4A4E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This program focuses only on method logic and doesn’t use any constructor, keeping it simple.</w:t>
      </w:r>
    </w:p>
    <w:p w14:paraId="54D7CBA1" w14:textId="1F976AA8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It’s a clear example of </w:t>
      </w:r>
      <w:r w:rsidRPr="006D26C3">
        <w:rPr>
          <w:b/>
          <w:bCs/>
          <w:lang w:val="en-IN"/>
        </w:rPr>
        <w:t>single inheritance</w:t>
      </w:r>
      <w:r w:rsidRPr="006D26C3">
        <w:rPr>
          <w:lang w:val="en-IN"/>
        </w:rPr>
        <w:t>, where one class builds on another.</w:t>
      </w:r>
    </w:p>
    <w:p w14:paraId="75ABCFBA" w14:textId="45D954CB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The overridden </w:t>
      </w:r>
      <w:proofErr w:type="gramStart"/>
      <w:r w:rsidRPr="006D26C3">
        <w:rPr>
          <w:lang w:val="en-IN"/>
        </w:rPr>
        <w:t>start(</w:t>
      </w:r>
      <w:proofErr w:type="gramEnd"/>
      <w:r w:rsidRPr="006D26C3">
        <w:rPr>
          <w:lang w:val="en-IN"/>
        </w:rPr>
        <w:t xml:space="preserve">) method in Car adds custom </w:t>
      </w:r>
      <w:proofErr w:type="spellStart"/>
      <w:r w:rsidRPr="006D26C3">
        <w:rPr>
          <w:lang w:val="en-IN"/>
        </w:rPr>
        <w:t>behavior</w:t>
      </w:r>
      <w:proofErr w:type="spellEnd"/>
      <w:r w:rsidRPr="006D26C3">
        <w:rPr>
          <w:lang w:val="en-IN"/>
        </w:rPr>
        <w:t xml:space="preserve"> while keeping the original intact — a clean use of method overriding.</w:t>
      </w:r>
    </w:p>
    <w:p w14:paraId="3F3AF3C1" w14:textId="6F7ADDB6" w:rsidR="00DA49F5" w:rsidRPr="006D26C3" w:rsidRDefault="00DA49F5" w:rsidP="006D26C3">
      <w:pPr>
        <w:rPr>
          <w:lang w:val="en-IN"/>
        </w:rPr>
      </w:pPr>
    </w:p>
    <w:p w14:paraId="35EDB52D" w14:textId="77777777" w:rsidR="00300A78" w:rsidRDefault="00000000">
      <w:pPr>
        <w:pStyle w:val="Heading2"/>
      </w:pPr>
      <w:r>
        <w:t>4. User Login System</w:t>
      </w:r>
    </w:p>
    <w:p w14:paraId="7B4C5271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User: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username):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self.username</w:t>
      </w:r>
      <w:proofErr w:type="gramEnd"/>
      <w:r>
        <w:rPr>
          <w:rFonts w:ascii="Courier New" w:hAnsi="Courier New"/>
          <w:sz w:val="20"/>
        </w:rPr>
        <w:t xml:space="preserve"> = username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login(self):</w:t>
      </w:r>
      <w:r>
        <w:rPr>
          <w:rFonts w:ascii="Courier New" w:hAnsi="Courier New"/>
          <w:sz w:val="20"/>
        </w:rPr>
        <w:br/>
        <w:t xml:space="preserve">        print(f"{</w:t>
      </w:r>
      <w:proofErr w:type="gramStart"/>
      <w:r>
        <w:rPr>
          <w:rFonts w:ascii="Courier New" w:hAnsi="Courier New"/>
          <w:sz w:val="20"/>
        </w:rPr>
        <w:t>self.username</w:t>
      </w:r>
      <w:proofErr w:type="gramEnd"/>
      <w:r>
        <w:rPr>
          <w:rFonts w:ascii="Courier New" w:hAnsi="Courier New"/>
          <w:sz w:val="20"/>
        </w:rPr>
        <w:t>} logged in")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Admin(</w:t>
      </w:r>
      <w:proofErr w:type="gramEnd"/>
      <w:r>
        <w:rPr>
          <w:rFonts w:ascii="Courier New" w:hAnsi="Courier New"/>
          <w:sz w:val="20"/>
        </w:rPr>
        <w:t>User):</w:t>
      </w:r>
      <w:r>
        <w:rPr>
          <w:rFonts w:ascii="Courier New" w:hAnsi="Courier New"/>
          <w:sz w:val="20"/>
        </w:rPr>
        <w:br/>
        <w:t xml:space="preserve">    def login(self):</w:t>
      </w:r>
      <w:r>
        <w:rPr>
          <w:rFonts w:ascii="Courier New" w:hAnsi="Courier New"/>
          <w:sz w:val="20"/>
        </w:rPr>
        <w:br/>
        <w:t xml:space="preserve">        super().</w:t>
      </w:r>
      <w:proofErr w:type="gramStart"/>
      <w:r>
        <w:rPr>
          <w:rFonts w:ascii="Courier New" w:hAnsi="Courier New"/>
          <w:sz w:val="20"/>
        </w:rPr>
        <w:t>login(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  <w:t xml:space="preserve">        print(f"{</w:t>
      </w:r>
      <w:proofErr w:type="gramStart"/>
      <w:r>
        <w:rPr>
          <w:rFonts w:ascii="Courier New" w:hAnsi="Courier New"/>
          <w:sz w:val="20"/>
        </w:rPr>
        <w:t>self.username</w:t>
      </w:r>
      <w:proofErr w:type="gramEnd"/>
      <w:r>
        <w:rPr>
          <w:rFonts w:ascii="Courier New" w:hAnsi="Courier New"/>
          <w:sz w:val="20"/>
        </w:rPr>
        <w:t>} has admin privileges")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 = Admin("admin_user")</w:t>
      </w:r>
      <w:r>
        <w:rPr>
          <w:rFonts w:ascii="Courier New" w:hAnsi="Courier New"/>
          <w:sz w:val="20"/>
        </w:rPr>
        <w:br/>
        <w:t>a.</w:t>
      </w:r>
      <w:proofErr w:type="gramStart"/>
      <w:r>
        <w:rPr>
          <w:rFonts w:ascii="Courier New" w:hAnsi="Courier New"/>
          <w:sz w:val="20"/>
        </w:rPr>
        <w:t>login(</w:t>
      </w:r>
      <w:proofErr w:type="gramEnd"/>
      <w:r>
        <w:rPr>
          <w:rFonts w:ascii="Courier New" w:hAnsi="Courier New"/>
          <w:sz w:val="20"/>
        </w:rPr>
        <w:t>)</w:t>
      </w:r>
    </w:p>
    <w:p w14:paraId="2931AF96" w14:textId="225CBA9D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</w:t>
      </w:r>
    </w:p>
    <w:p w14:paraId="73656193" w14:textId="77777777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The </w:t>
      </w:r>
      <w:proofErr w:type="gramStart"/>
      <w:r w:rsidRPr="006D26C3">
        <w:rPr>
          <w:lang w:val="en-IN"/>
        </w:rPr>
        <w:t>Admin</w:t>
      </w:r>
      <w:proofErr w:type="gramEnd"/>
      <w:r w:rsidRPr="006D26C3">
        <w:rPr>
          <w:lang w:val="en-IN"/>
        </w:rPr>
        <w:t xml:space="preserve"> class inherits from User, so it automatically gets access to user-related features like the username.</w:t>
      </w:r>
    </w:p>
    <w:p w14:paraId="135D3027" w14:textId="77777777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>It reuses the constructor from the User class, showing that we don’t need to redefine the setup logic for username.</w:t>
      </w:r>
    </w:p>
    <w:p w14:paraId="790D036F" w14:textId="77777777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The </w:t>
      </w:r>
      <w:proofErr w:type="gramStart"/>
      <w:r w:rsidRPr="006D26C3">
        <w:rPr>
          <w:lang w:val="en-IN"/>
        </w:rPr>
        <w:t>login(</w:t>
      </w:r>
      <w:proofErr w:type="gramEnd"/>
      <w:r w:rsidRPr="006D26C3">
        <w:rPr>
          <w:lang w:val="en-IN"/>
        </w:rPr>
        <w:t>) method is overridden in Admin, but it smartly calls super().</w:t>
      </w:r>
      <w:proofErr w:type="gramStart"/>
      <w:r w:rsidRPr="006D26C3">
        <w:rPr>
          <w:lang w:val="en-IN"/>
        </w:rPr>
        <w:t>login(</w:t>
      </w:r>
      <w:proofErr w:type="gramEnd"/>
      <w:r w:rsidRPr="006D26C3">
        <w:rPr>
          <w:lang w:val="en-IN"/>
        </w:rPr>
        <w:t>) first to retain the base login message.</w:t>
      </w:r>
    </w:p>
    <w:p w14:paraId="0349AD2B" w14:textId="15A81EDA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>After the base login message, it adds an extra line saying the user has admin privileges</w:t>
      </w:r>
      <w:r>
        <w:rPr>
          <w:lang w:val="en-IN"/>
        </w:rPr>
        <w:t>-</w:t>
      </w:r>
      <w:r w:rsidRPr="006D26C3">
        <w:rPr>
          <w:lang w:val="en-IN"/>
        </w:rPr>
        <w:t>this reflects how roles can extend functionality.</w:t>
      </w:r>
    </w:p>
    <w:p w14:paraId="3C84F734" w14:textId="11F6BF22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When we create an Admin object and call </w:t>
      </w:r>
      <w:proofErr w:type="gramStart"/>
      <w:r w:rsidRPr="006D26C3">
        <w:rPr>
          <w:lang w:val="en-IN"/>
        </w:rPr>
        <w:t>login(</w:t>
      </w:r>
      <w:proofErr w:type="gramEnd"/>
      <w:r w:rsidRPr="006D26C3">
        <w:rPr>
          <w:lang w:val="en-IN"/>
        </w:rPr>
        <w:t xml:space="preserve">), Python runs the overridden method, combining both user and admin </w:t>
      </w:r>
      <w:proofErr w:type="spellStart"/>
      <w:r w:rsidRPr="006D26C3">
        <w:rPr>
          <w:lang w:val="en-IN"/>
        </w:rPr>
        <w:t>behavior</w:t>
      </w:r>
      <w:proofErr w:type="spellEnd"/>
      <w:r>
        <w:rPr>
          <w:lang w:val="en-IN"/>
        </w:rPr>
        <w:t xml:space="preserve"> -</w:t>
      </w:r>
      <w:r w:rsidRPr="006D26C3">
        <w:rPr>
          <w:lang w:val="en-IN"/>
        </w:rPr>
        <w:t>a nice example of polymorphism.</w:t>
      </w:r>
    </w:p>
    <w:p w14:paraId="4EF78A27" w14:textId="31069630" w:rsidR="00606EE9" w:rsidRPr="006D26C3" w:rsidRDefault="00606EE9" w:rsidP="006D26C3">
      <w:pPr>
        <w:rPr>
          <w:lang w:val="en-IN"/>
        </w:rPr>
      </w:pPr>
    </w:p>
    <w:p w14:paraId="3A03A3C0" w14:textId="77777777" w:rsidR="00300A78" w:rsidRDefault="00000000">
      <w:pPr>
        <w:pStyle w:val="Heading2"/>
      </w:pPr>
      <w:r>
        <w:lastRenderedPageBreak/>
        <w:t>5. Shape and Circle</w:t>
      </w:r>
    </w:p>
    <w:p w14:paraId="38ADC967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Shape: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print("This is a shape")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print("Area formula not defined")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Circle(Shape):</w:t>
      </w:r>
      <w:r>
        <w:rPr>
          <w:rFonts w:ascii="Courier New" w:hAnsi="Courier New"/>
          <w:sz w:val="20"/>
        </w:rPr>
        <w:br/>
        <w:t xml:space="preserve">    def __init__(self, radius):</w:t>
      </w:r>
      <w:r>
        <w:rPr>
          <w:rFonts w:ascii="Courier New" w:hAnsi="Courier New"/>
          <w:sz w:val="20"/>
        </w:rPr>
        <w:br/>
        <w:t xml:space="preserve">        super().__init__()</w:t>
      </w:r>
      <w:r>
        <w:rPr>
          <w:rFonts w:ascii="Courier New" w:hAnsi="Courier New"/>
          <w:sz w:val="20"/>
        </w:rPr>
        <w:br/>
        <w:t xml:space="preserve">        self.radius = 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super().area()</w:t>
      </w:r>
      <w:r>
        <w:rPr>
          <w:rFonts w:ascii="Courier New" w:hAnsi="Courier New"/>
          <w:sz w:val="20"/>
        </w:rPr>
        <w:br/>
        <w:t xml:space="preserve">        print("Circle Area:", 3.14 * self.radius * self.radius)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 = Circle(5)</w:t>
      </w:r>
      <w:r>
        <w:rPr>
          <w:rFonts w:ascii="Courier New" w:hAnsi="Courier New"/>
          <w:sz w:val="20"/>
        </w:rPr>
        <w:br/>
        <w:t>c.area()</w:t>
      </w:r>
    </w:p>
    <w:p w14:paraId="36511C74" w14:textId="54144360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EXPLAINATION</w:t>
      </w:r>
    </w:p>
    <w:p w14:paraId="401AE5C7" w14:textId="6CB1C222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The Circle class calls the Shape constructor using super(</w:t>
      </w:r>
      <w:proofErr w:type="gramStart"/>
      <w:r w:rsidRPr="006D26C3">
        <w:rPr>
          <w:lang w:val="en-IN"/>
        </w:rPr>
        <w:t>)._</w:t>
      </w:r>
      <w:proofErr w:type="gramEnd"/>
      <w:r w:rsidRPr="006D26C3">
        <w:rPr>
          <w:lang w:val="en-IN"/>
        </w:rPr>
        <w:t>_</w:t>
      </w:r>
      <w:proofErr w:type="spellStart"/>
      <w:r w:rsidRPr="006D26C3">
        <w:rPr>
          <w:lang w:val="en-IN"/>
        </w:rPr>
        <w:t>init</w:t>
      </w:r>
      <w:proofErr w:type="spellEnd"/>
      <w:r w:rsidRPr="006D26C3">
        <w:rPr>
          <w:lang w:val="en-IN"/>
        </w:rPr>
        <w:t>_</w:t>
      </w:r>
      <w:proofErr w:type="gramStart"/>
      <w:r w:rsidRPr="006D26C3">
        <w:rPr>
          <w:lang w:val="en-IN"/>
        </w:rPr>
        <w:t>_(</w:t>
      </w:r>
      <w:proofErr w:type="gramEnd"/>
      <w:r w:rsidRPr="006D26C3">
        <w:rPr>
          <w:lang w:val="en-IN"/>
        </w:rPr>
        <w:t>), which prints a generic message indicating it's a shape.</w:t>
      </w:r>
    </w:p>
    <w:p w14:paraId="62EDD6C3" w14:textId="70EDD078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The </w:t>
      </w:r>
      <w:proofErr w:type="gramStart"/>
      <w:r w:rsidRPr="006D26C3">
        <w:rPr>
          <w:lang w:val="en-IN"/>
        </w:rPr>
        <w:t>area(</w:t>
      </w:r>
      <w:proofErr w:type="gramEnd"/>
      <w:r w:rsidRPr="006D26C3">
        <w:rPr>
          <w:lang w:val="en-IN"/>
        </w:rPr>
        <w:t>) method in Circle begins by calling super(</w:t>
      </w:r>
      <w:proofErr w:type="gramStart"/>
      <w:r w:rsidRPr="006D26C3">
        <w:rPr>
          <w:lang w:val="en-IN"/>
        </w:rPr>
        <w:t>).area</w:t>
      </w:r>
      <w:proofErr w:type="gramEnd"/>
      <w:r w:rsidRPr="006D26C3">
        <w:rPr>
          <w:lang w:val="en-IN"/>
        </w:rPr>
        <w:t>() to show a placeholder message before calculating the actual area.</w:t>
      </w:r>
    </w:p>
    <w:p w14:paraId="5954DE04" w14:textId="7762179E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The base class provides a default </w:t>
      </w:r>
      <w:proofErr w:type="gramStart"/>
      <w:r w:rsidRPr="006D26C3">
        <w:rPr>
          <w:lang w:val="en-IN"/>
        </w:rPr>
        <w:t>area(</w:t>
      </w:r>
      <w:proofErr w:type="gramEnd"/>
      <w:r w:rsidRPr="006D26C3">
        <w:rPr>
          <w:lang w:val="en-IN"/>
        </w:rPr>
        <w:t>) method, acting as a suggestion that subclasses should override it with real logic.</w:t>
      </w:r>
    </w:p>
    <w:p w14:paraId="27D61DDD" w14:textId="3923CDB1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The area of the circle is then calculated using the formula πr², implemented as 3.14 * radius * radius.</w:t>
      </w:r>
    </w:p>
    <w:p w14:paraId="5C447C07" w14:textId="100F2080" w:rsidR="006D26C3" w:rsidRPr="006D26C3" w:rsidRDefault="006D26C3" w:rsidP="006D26C3">
      <w:pPr>
        <w:rPr>
          <w:lang w:val="en-IN"/>
        </w:rPr>
      </w:pPr>
      <w:r w:rsidRPr="006D26C3">
        <w:rPr>
          <w:lang w:val="en-IN"/>
        </w:rPr>
        <w:t xml:space="preserve"> When we create a Circle object with c = </w:t>
      </w:r>
      <w:proofErr w:type="gramStart"/>
      <w:r w:rsidRPr="006D26C3">
        <w:rPr>
          <w:lang w:val="en-IN"/>
        </w:rPr>
        <w:t>Circle(</w:t>
      </w:r>
      <w:proofErr w:type="gramEnd"/>
      <w:r w:rsidRPr="006D26C3">
        <w:rPr>
          <w:lang w:val="en-IN"/>
        </w:rPr>
        <w:t xml:space="preserve">5) and call </w:t>
      </w:r>
      <w:proofErr w:type="spellStart"/>
      <w:proofErr w:type="gramStart"/>
      <w:r w:rsidRPr="006D26C3">
        <w:rPr>
          <w:lang w:val="en-IN"/>
        </w:rPr>
        <w:t>c.area</w:t>
      </w:r>
      <w:proofErr w:type="spellEnd"/>
      <w:proofErr w:type="gramEnd"/>
      <w:r w:rsidRPr="006D26C3">
        <w:rPr>
          <w:lang w:val="en-IN"/>
        </w:rPr>
        <w:t xml:space="preserve">(), Python runs the overridden method from the Circle class, showing both base and subclass </w:t>
      </w:r>
      <w:proofErr w:type="spellStart"/>
      <w:r w:rsidRPr="006D26C3">
        <w:rPr>
          <w:lang w:val="en-IN"/>
        </w:rPr>
        <w:t>behavior</w:t>
      </w:r>
      <w:proofErr w:type="spellEnd"/>
      <w:r w:rsidRPr="006D26C3">
        <w:rPr>
          <w:lang w:val="en-IN"/>
        </w:rPr>
        <w:t xml:space="preserve"> in sequence.</w:t>
      </w:r>
    </w:p>
    <w:p w14:paraId="32483B43" w14:textId="574AA39B" w:rsidR="00002FFF" w:rsidRPr="006D26C3" w:rsidRDefault="00002FFF" w:rsidP="006D26C3">
      <w:pPr>
        <w:rPr>
          <w:lang w:val="en-IN"/>
        </w:rPr>
      </w:pPr>
    </w:p>
    <w:p w14:paraId="7E144749" w14:textId="77777777" w:rsidR="00300A78" w:rsidRDefault="00000000">
      <w:pPr>
        <w:pStyle w:val="Heading2"/>
      </w:pPr>
      <w:r>
        <w:t>6. Person and Student</w:t>
      </w:r>
    </w:p>
    <w:p w14:paraId="6AFFB7AC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Person:</w:t>
      </w:r>
      <w:r>
        <w:rPr>
          <w:rFonts w:ascii="Courier New" w:hAnsi="Courier New"/>
          <w:sz w:val="20"/>
        </w:rPr>
        <w:br/>
        <w:t xml:space="preserve">    def __init__(self, name):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print(f"Name: {self.name}")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Student(Person):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def __init__(self, name, grade):</w:t>
      </w:r>
      <w:r>
        <w:rPr>
          <w:rFonts w:ascii="Courier New" w:hAnsi="Courier New"/>
          <w:sz w:val="20"/>
        </w:rPr>
        <w:br/>
        <w:t xml:space="preserve">        super().__init__(name)</w:t>
      </w:r>
      <w:r>
        <w:rPr>
          <w:rFonts w:ascii="Courier New" w:hAnsi="Courier New"/>
          <w:sz w:val="20"/>
        </w:rPr>
        <w:br/>
        <w:t xml:space="preserve">        self.grade = grade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super().show()</w:t>
      </w:r>
      <w:r>
        <w:rPr>
          <w:rFonts w:ascii="Courier New" w:hAnsi="Courier New"/>
          <w:sz w:val="20"/>
        </w:rPr>
        <w:br/>
        <w:t xml:space="preserve">        print(f"Grade: {self.grade}")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 = Student("Ali", "A")</w:t>
      </w:r>
      <w:r>
        <w:rPr>
          <w:rFonts w:ascii="Courier New" w:hAnsi="Courier New"/>
          <w:sz w:val="20"/>
        </w:rPr>
        <w:br/>
        <w:t>s.show()</w:t>
      </w:r>
    </w:p>
    <w:p w14:paraId="74C20BBF" w14:textId="53BF60DD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</w:t>
      </w:r>
    </w:p>
    <w:p w14:paraId="360B9B19" w14:textId="3E33A5B6" w:rsidR="00002FFF" w:rsidRDefault="00D862A9">
      <w:r w:rsidRPr="00D862A9">
        <w:t>Student class holds both name</w:t>
      </w:r>
      <w:r>
        <w:t xml:space="preserve"> and grade</w:t>
      </w:r>
    </w:p>
    <w:p w14:paraId="6952D07D" w14:textId="483F83C6" w:rsidR="00D862A9" w:rsidRDefault="00D862A9">
      <w:r w:rsidRPr="00D862A9">
        <w:t>super(</w:t>
      </w:r>
      <w:proofErr w:type="gramStart"/>
      <w:r w:rsidRPr="00D862A9">
        <w:t>)._</w:t>
      </w:r>
      <w:proofErr w:type="gramEnd"/>
      <w:r w:rsidRPr="00D862A9">
        <w:t>_</w:t>
      </w:r>
      <w:proofErr w:type="spellStart"/>
      <w:r w:rsidRPr="00D862A9">
        <w:t>init</w:t>
      </w:r>
      <w:proofErr w:type="spellEnd"/>
      <w:r w:rsidRPr="00D862A9">
        <w:t>__(name) allows the base constructor to handle the shared property name</w:t>
      </w:r>
    </w:p>
    <w:p w14:paraId="55A8BD2F" w14:textId="6E7D1904" w:rsidR="00D862A9" w:rsidRDefault="00D862A9">
      <w:proofErr w:type="gramStart"/>
      <w:r w:rsidRPr="00D862A9">
        <w:t>show(</w:t>
      </w:r>
      <w:proofErr w:type="gramEnd"/>
      <w:r w:rsidRPr="00D862A9">
        <w:t>) is overridden in Student, but still calls super(</w:t>
      </w:r>
      <w:proofErr w:type="gramStart"/>
      <w:r w:rsidRPr="00D862A9">
        <w:t>).show</w:t>
      </w:r>
      <w:proofErr w:type="gramEnd"/>
      <w:r w:rsidRPr="00D862A9">
        <w:t>() to reuse base logic and then adds more info</w:t>
      </w:r>
    </w:p>
    <w:p w14:paraId="2AA06655" w14:textId="0AE86DB9" w:rsidR="00D862A9" w:rsidRDefault="00D862A9">
      <w:r w:rsidRPr="00D862A9">
        <w:t xml:space="preserve">Instead of redefining name in the </w:t>
      </w:r>
      <w:proofErr w:type="gramStart"/>
      <w:r w:rsidRPr="00D862A9">
        <w:t>Student</w:t>
      </w:r>
      <w:proofErr w:type="gramEnd"/>
      <w:r w:rsidRPr="00D862A9">
        <w:t xml:space="preserve"> class, we inherit it from Person</w:t>
      </w:r>
    </w:p>
    <w:p w14:paraId="6ED3E2FA" w14:textId="6BFFE25A" w:rsidR="00D862A9" w:rsidRDefault="00D862A9">
      <w:proofErr w:type="gramStart"/>
      <w:r w:rsidRPr="00D862A9">
        <w:t>Student(</w:t>
      </w:r>
      <w:proofErr w:type="gramEnd"/>
      <w:r w:rsidRPr="00D862A9">
        <w:t>"Ali", "A") uses both base and subclass arguments</w:t>
      </w:r>
    </w:p>
    <w:p w14:paraId="6F3640EF" w14:textId="77777777" w:rsidR="00300A78" w:rsidRDefault="00000000">
      <w:pPr>
        <w:pStyle w:val="Heading2"/>
      </w:pPr>
      <w:r>
        <w:t>7. BankAccount and SavingsAccount</w:t>
      </w:r>
    </w:p>
    <w:p w14:paraId="0F660FFB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BankAccount:</w:t>
      </w:r>
      <w:r>
        <w:rPr>
          <w:rFonts w:ascii="Courier New" w:hAnsi="Courier New"/>
          <w:sz w:val="20"/>
        </w:rPr>
        <w:br/>
        <w:t xml:space="preserve">    def __init__(self, balance):</w:t>
      </w:r>
      <w:r>
        <w:rPr>
          <w:rFonts w:ascii="Courier New" w:hAnsi="Courier New"/>
          <w:sz w:val="20"/>
        </w:rPr>
        <w:br/>
        <w:t xml:space="preserve">        self.balance = 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show_balance(self):</w:t>
      </w:r>
      <w:r>
        <w:rPr>
          <w:rFonts w:ascii="Courier New" w:hAnsi="Courier New"/>
          <w:sz w:val="20"/>
        </w:rPr>
        <w:br/>
        <w:t xml:space="preserve">        print(f"Balance: ₹{self.balance}")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SavingsAccount(BankAccount):</w:t>
      </w:r>
      <w:r>
        <w:rPr>
          <w:rFonts w:ascii="Courier New" w:hAnsi="Courier New"/>
          <w:sz w:val="20"/>
        </w:rPr>
        <w:br/>
        <w:t xml:space="preserve">    def __init__(self, balance, interest):</w:t>
      </w:r>
      <w:r>
        <w:rPr>
          <w:rFonts w:ascii="Courier New" w:hAnsi="Courier New"/>
          <w:sz w:val="20"/>
        </w:rPr>
        <w:br/>
        <w:t xml:space="preserve">        super().__init__(balance)</w:t>
      </w:r>
      <w:r>
        <w:rPr>
          <w:rFonts w:ascii="Courier New" w:hAnsi="Courier New"/>
          <w:sz w:val="20"/>
        </w:rPr>
        <w:br/>
        <w:t xml:space="preserve">        self.interest = interest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show_balance(self):</w:t>
      </w:r>
      <w:r>
        <w:rPr>
          <w:rFonts w:ascii="Courier New" w:hAnsi="Courier New"/>
          <w:sz w:val="20"/>
        </w:rPr>
        <w:br/>
        <w:t xml:space="preserve">        super().show_balance()</w:t>
      </w:r>
      <w:r>
        <w:rPr>
          <w:rFonts w:ascii="Courier New" w:hAnsi="Courier New"/>
          <w:sz w:val="20"/>
        </w:rPr>
        <w:br/>
        <w:t xml:space="preserve">        print(f"Interest Rate: {self.interest}%")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acc = SavingsAccount(10000, 5)</w:t>
      </w:r>
      <w:r>
        <w:rPr>
          <w:rFonts w:ascii="Courier New" w:hAnsi="Courier New"/>
          <w:sz w:val="20"/>
        </w:rPr>
        <w:br/>
        <w:t>acc.show_balance()</w:t>
      </w:r>
    </w:p>
    <w:p w14:paraId="0235CC7B" w14:textId="1D4E4026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</w:t>
      </w:r>
    </w:p>
    <w:p w14:paraId="5B32AC09" w14:textId="6498998A" w:rsidR="00D862A9" w:rsidRDefault="00D862A9">
      <w:r w:rsidRPr="00D862A9">
        <w:t>super(</w:t>
      </w:r>
      <w:proofErr w:type="gramStart"/>
      <w:r w:rsidRPr="00D862A9">
        <w:t>).</w:t>
      </w:r>
      <w:proofErr w:type="spellStart"/>
      <w:r w:rsidRPr="00D862A9">
        <w:t>show</w:t>
      </w:r>
      <w:proofErr w:type="gramEnd"/>
      <w:r w:rsidRPr="00D862A9">
        <w:t>_</w:t>
      </w:r>
      <w:proofErr w:type="gramStart"/>
      <w:r w:rsidRPr="00D862A9">
        <w:t>balance</w:t>
      </w:r>
      <w:proofErr w:type="spellEnd"/>
      <w:r w:rsidRPr="00D862A9">
        <w:t>(</w:t>
      </w:r>
      <w:proofErr w:type="gramEnd"/>
      <w:r w:rsidRPr="00D862A9">
        <w:t>) allows us to reuse the parent’s method and extend it</w:t>
      </w:r>
    </w:p>
    <w:p w14:paraId="16A1332C" w14:textId="44C5C218" w:rsidR="00D862A9" w:rsidRDefault="00D862A9">
      <w:r w:rsidRPr="00D862A9">
        <w:t>The constructor handles both shared (balance) and unique (interest) fields</w:t>
      </w:r>
    </w:p>
    <w:p w14:paraId="3DD5FD0A" w14:textId="190BC932" w:rsidR="00D862A9" w:rsidRDefault="00D862A9">
      <w:r w:rsidRPr="00D862A9">
        <w:lastRenderedPageBreak/>
        <w:t>super(</w:t>
      </w:r>
      <w:proofErr w:type="gramStart"/>
      <w:r w:rsidRPr="00D862A9">
        <w:t>)._</w:t>
      </w:r>
      <w:proofErr w:type="gramEnd"/>
      <w:r w:rsidRPr="00D862A9">
        <w:t>_</w:t>
      </w:r>
      <w:proofErr w:type="spellStart"/>
      <w:r w:rsidRPr="00D862A9">
        <w:t>init</w:t>
      </w:r>
      <w:proofErr w:type="spellEnd"/>
      <w:r w:rsidRPr="00D862A9">
        <w:t>__(balance) calls the parent constructor</w:t>
      </w:r>
    </w:p>
    <w:p w14:paraId="0D4DEB05" w14:textId="04CD475D" w:rsidR="00D862A9" w:rsidRDefault="00D862A9">
      <w:proofErr w:type="spellStart"/>
      <w:proofErr w:type="gramStart"/>
      <w:r w:rsidRPr="00D862A9">
        <w:rPr>
          <w:b/>
          <w:bCs/>
        </w:rPr>
        <w:t>self.interest</w:t>
      </w:r>
      <w:proofErr w:type="spellEnd"/>
      <w:proofErr w:type="gramEnd"/>
      <w:r w:rsidRPr="00D862A9">
        <w:rPr>
          <w:b/>
          <w:bCs/>
        </w:rPr>
        <w:t xml:space="preserve"> = interest </w:t>
      </w:r>
      <w:r>
        <w:rPr>
          <w:b/>
          <w:bCs/>
        </w:rPr>
        <w:br/>
      </w:r>
      <w:r w:rsidRPr="00D862A9">
        <w:rPr>
          <w:b/>
          <w:bCs/>
        </w:rPr>
        <w:t>in child class</w:t>
      </w:r>
      <w:r>
        <w:t xml:space="preserve"> </w:t>
      </w:r>
      <w:proofErr w:type="spellStart"/>
      <w:r>
        <w:t>ie</w:t>
      </w:r>
      <w:proofErr w:type="spellEnd"/>
      <w:r>
        <w:t xml:space="preserve"> a</w:t>
      </w:r>
      <w:r w:rsidRPr="00D862A9">
        <w:t xml:space="preserve">dds a new attribute interest, which is specific to </w:t>
      </w:r>
      <w:proofErr w:type="spellStart"/>
      <w:r w:rsidRPr="00D862A9">
        <w:t>SavingsAccount</w:t>
      </w:r>
      <w:proofErr w:type="spellEnd"/>
    </w:p>
    <w:p w14:paraId="35E0D73E" w14:textId="57F08480" w:rsidR="00D862A9" w:rsidRDefault="00D862A9">
      <w:r w:rsidRPr="00D862A9">
        <w:t xml:space="preserve">acc = </w:t>
      </w:r>
      <w:proofErr w:type="spellStart"/>
      <w:proofErr w:type="gramStart"/>
      <w:r w:rsidRPr="00D862A9">
        <w:t>SavingsAccount</w:t>
      </w:r>
      <w:proofErr w:type="spellEnd"/>
      <w:r w:rsidRPr="00D862A9">
        <w:t>(</w:t>
      </w:r>
      <w:proofErr w:type="gramEnd"/>
      <w:r w:rsidRPr="00D862A9">
        <w:t xml:space="preserve">10000, 5) and method call </w:t>
      </w:r>
      <w:proofErr w:type="spellStart"/>
      <w:proofErr w:type="gramStart"/>
      <w:r w:rsidRPr="00D862A9">
        <w:t>acc.show</w:t>
      </w:r>
      <w:proofErr w:type="gramEnd"/>
      <w:r w:rsidRPr="00D862A9">
        <w:t>_</w:t>
      </w:r>
      <w:proofErr w:type="gramStart"/>
      <w:r w:rsidRPr="00D862A9">
        <w:t>balance</w:t>
      </w:r>
      <w:proofErr w:type="spellEnd"/>
      <w:r w:rsidRPr="00D862A9">
        <w:t>(</w:t>
      </w:r>
      <w:proofErr w:type="gramEnd"/>
      <w:r w:rsidRPr="00D862A9">
        <w:t>)</w:t>
      </w:r>
    </w:p>
    <w:p w14:paraId="597FCD19" w14:textId="77777777" w:rsidR="00300A78" w:rsidRDefault="00000000">
      <w:pPr>
        <w:pStyle w:val="Heading2"/>
      </w:pPr>
      <w:r>
        <w:t>8. Product and ElectronicProduct</w:t>
      </w:r>
    </w:p>
    <w:p w14:paraId="16EC2BC6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Product:</w:t>
      </w:r>
      <w:r>
        <w:rPr>
          <w:rFonts w:ascii="Courier New" w:hAnsi="Courier New"/>
          <w:sz w:val="20"/>
        </w:rPr>
        <w:br/>
        <w:t xml:space="preserve">    def __init__(self, name):</w:t>
      </w:r>
      <w:r>
        <w:rPr>
          <w:rFonts w:ascii="Courier New" w:hAnsi="Courier New"/>
          <w:sz w:val="20"/>
        </w:rPr>
        <w:br/>
        <w:t xml:space="preserve">        self.name = 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details(self):</w:t>
      </w:r>
      <w:r>
        <w:rPr>
          <w:rFonts w:ascii="Courier New" w:hAnsi="Courier New"/>
          <w:sz w:val="20"/>
        </w:rPr>
        <w:br/>
        <w:t xml:space="preserve">        print(f"Product: {self.name}")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ElectronicProduct(Product):</w:t>
      </w:r>
      <w:r>
        <w:rPr>
          <w:rFonts w:ascii="Courier New" w:hAnsi="Courier New"/>
          <w:sz w:val="20"/>
        </w:rPr>
        <w:br/>
        <w:t xml:space="preserve">    def __init__(self, name, warranty):</w:t>
      </w:r>
      <w:r>
        <w:rPr>
          <w:rFonts w:ascii="Courier New" w:hAnsi="Courier New"/>
          <w:sz w:val="20"/>
        </w:rPr>
        <w:br/>
        <w:t xml:space="preserve">        super().__init__(name)</w:t>
      </w:r>
      <w:r>
        <w:rPr>
          <w:rFonts w:ascii="Courier New" w:hAnsi="Courier New"/>
          <w:sz w:val="20"/>
        </w:rPr>
        <w:br/>
        <w:t xml:space="preserve">        self.warranty = warranty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details(self):</w:t>
      </w:r>
      <w:r>
        <w:rPr>
          <w:rFonts w:ascii="Courier New" w:hAnsi="Courier New"/>
          <w:sz w:val="20"/>
        </w:rPr>
        <w:br/>
        <w:t xml:space="preserve">        super().details()</w:t>
      </w:r>
      <w:r>
        <w:rPr>
          <w:rFonts w:ascii="Courier New" w:hAnsi="Courier New"/>
          <w:sz w:val="20"/>
        </w:rPr>
        <w:br/>
        <w:t xml:space="preserve">        print(f"Warranty: {self.warranty} years")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 = ElectronicProduct("Laptop", 2)</w:t>
      </w:r>
      <w:r>
        <w:rPr>
          <w:rFonts w:ascii="Courier New" w:hAnsi="Courier New"/>
          <w:sz w:val="20"/>
        </w:rPr>
        <w:br/>
        <w:t>p.details()</w:t>
      </w:r>
    </w:p>
    <w:p w14:paraId="32DF138E" w14:textId="68FBEB83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</w:t>
      </w:r>
    </w:p>
    <w:p w14:paraId="2B2D70E2" w14:textId="4EAAE8A6" w:rsidR="004532E2" w:rsidRDefault="004532E2">
      <w:r w:rsidRPr="004532E2">
        <w:rPr>
          <w:b/>
          <w:bCs/>
        </w:rPr>
        <w:t>super(</w:t>
      </w:r>
      <w:proofErr w:type="gramStart"/>
      <w:r w:rsidRPr="004532E2">
        <w:rPr>
          <w:b/>
          <w:bCs/>
        </w:rPr>
        <w:t>)._</w:t>
      </w:r>
      <w:proofErr w:type="gramEnd"/>
      <w:r w:rsidRPr="004532E2">
        <w:rPr>
          <w:b/>
          <w:bCs/>
        </w:rPr>
        <w:t>_</w:t>
      </w:r>
      <w:proofErr w:type="spellStart"/>
      <w:r w:rsidRPr="004532E2">
        <w:rPr>
          <w:b/>
          <w:bCs/>
        </w:rPr>
        <w:t>init</w:t>
      </w:r>
      <w:proofErr w:type="spellEnd"/>
      <w:r w:rsidRPr="004532E2">
        <w:rPr>
          <w:b/>
          <w:bCs/>
        </w:rPr>
        <w:t>__(name)</w:t>
      </w:r>
      <w:r>
        <w:t xml:space="preserve">: </w:t>
      </w:r>
      <w:r w:rsidRPr="004532E2">
        <w:t xml:space="preserve"> Calls the base class constructor to initialize the common attribute name for both product types.</w:t>
      </w:r>
    </w:p>
    <w:p w14:paraId="195428B4" w14:textId="1F0E4DAF" w:rsidR="004532E2" w:rsidRDefault="004532E2">
      <w:proofErr w:type="spellStart"/>
      <w:proofErr w:type="gramStart"/>
      <w:r w:rsidRPr="004532E2">
        <w:rPr>
          <w:b/>
          <w:bCs/>
        </w:rPr>
        <w:t>self.warranty</w:t>
      </w:r>
      <w:proofErr w:type="spellEnd"/>
      <w:proofErr w:type="gramEnd"/>
      <w:r w:rsidRPr="004532E2">
        <w:rPr>
          <w:b/>
          <w:bCs/>
        </w:rPr>
        <w:t xml:space="preserve"> = warranty adds subclass-specific info</w:t>
      </w:r>
      <w:r>
        <w:rPr>
          <w:b/>
          <w:bCs/>
        </w:rPr>
        <w:br/>
      </w:r>
      <w:r w:rsidRPr="004532E2">
        <w:t>Shows how child classes can define their own additional attributes.</w:t>
      </w:r>
    </w:p>
    <w:p w14:paraId="250C8008" w14:textId="53358683" w:rsidR="004532E2" w:rsidRDefault="004532E2">
      <w:r w:rsidRPr="004532E2">
        <w:t>Extends the base method using super(</w:t>
      </w:r>
      <w:proofErr w:type="gramStart"/>
      <w:r w:rsidRPr="004532E2">
        <w:t>).details</w:t>
      </w:r>
      <w:proofErr w:type="gramEnd"/>
      <w:r w:rsidRPr="004532E2">
        <w:t>() and adds warranty info.</w:t>
      </w:r>
    </w:p>
    <w:p w14:paraId="27062FFF" w14:textId="58F231F7" w:rsidR="004532E2" w:rsidRDefault="004532E2">
      <w:r w:rsidRPr="004532E2">
        <w:t xml:space="preserve">The Product class handles the common part (name), while </w:t>
      </w:r>
      <w:proofErr w:type="spellStart"/>
      <w:r w:rsidRPr="004532E2">
        <w:t>ElectronicProduct</w:t>
      </w:r>
      <w:proofErr w:type="spellEnd"/>
      <w:r w:rsidRPr="004532E2">
        <w:t xml:space="preserve"> adds a specific feature (warranty).</w:t>
      </w:r>
    </w:p>
    <w:p w14:paraId="08DA4F30" w14:textId="31A87983" w:rsidR="004532E2" w:rsidRDefault="004532E2">
      <w:r w:rsidRPr="004532E2">
        <w:t xml:space="preserve">p = </w:t>
      </w:r>
      <w:proofErr w:type="spellStart"/>
      <w:proofErr w:type="gramStart"/>
      <w:r w:rsidRPr="004532E2">
        <w:t>ElectronicProduct</w:t>
      </w:r>
      <w:proofErr w:type="spellEnd"/>
      <w:r w:rsidRPr="004532E2">
        <w:t>(</w:t>
      </w:r>
      <w:proofErr w:type="gramEnd"/>
      <w:r w:rsidRPr="004532E2">
        <w:t>"Laptop", 2) creates a subclass object</w:t>
      </w:r>
    </w:p>
    <w:p w14:paraId="7D580FC9" w14:textId="77777777" w:rsidR="00300A78" w:rsidRDefault="00000000">
      <w:pPr>
        <w:pStyle w:val="Heading2"/>
      </w:pPr>
      <w:r>
        <w:t>9. Animal and Dog</w:t>
      </w:r>
    </w:p>
    <w:p w14:paraId="27F5F2B3" w14:textId="77777777" w:rsidR="006D26C3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Animal: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"Animal sound")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Dog(</w:t>
      </w:r>
      <w:proofErr w:type="gramEnd"/>
      <w:r>
        <w:rPr>
          <w:rFonts w:ascii="Courier New" w:hAnsi="Courier New"/>
          <w:sz w:val="20"/>
        </w:rPr>
        <w:t>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super(</w:t>
      </w:r>
      <w:proofErr w:type="gramStart"/>
      <w:r>
        <w:rPr>
          <w:rFonts w:ascii="Courier New" w:hAnsi="Courier New"/>
          <w:sz w:val="20"/>
        </w:rPr>
        <w:t>).sound</w:t>
      </w:r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print(</w:t>
      </w:r>
      <w:proofErr w:type="gramEnd"/>
      <w:r>
        <w:rPr>
          <w:rFonts w:ascii="Courier New" w:hAnsi="Courier New"/>
          <w:sz w:val="20"/>
        </w:rPr>
        <w:t>"Dog barks")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 = Dog()</w:t>
      </w:r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>d.sound</w:t>
      </w:r>
      <w:proofErr w:type="gramEnd"/>
      <w:r>
        <w:rPr>
          <w:rFonts w:ascii="Courier New" w:hAnsi="Courier New"/>
          <w:sz w:val="20"/>
        </w:rPr>
        <w:t>()</w:t>
      </w:r>
    </w:p>
    <w:p w14:paraId="36628F73" w14:textId="1754B6CF" w:rsidR="00300A78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  <w:t>EXPLANATION</w:t>
      </w:r>
    </w:p>
    <w:p w14:paraId="689317B4" w14:textId="77777777" w:rsidR="00D862A9" w:rsidRDefault="00D862A9" w:rsidP="00D862A9">
      <w:r>
        <w:t>Inheritance is used where Dog inherits the behavior of Animal.</w:t>
      </w:r>
    </w:p>
    <w:p w14:paraId="6E014707" w14:textId="77777777" w:rsidR="00D862A9" w:rsidRDefault="00D862A9" w:rsidP="00D862A9">
      <w:r>
        <w:t>super(</w:t>
      </w:r>
      <w:proofErr w:type="gramStart"/>
      <w:r>
        <w:t>).sound</w:t>
      </w:r>
      <w:proofErr w:type="gramEnd"/>
      <w:r>
        <w:t>() allows the child class to use the base class's method before adding its own behavior.</w:t>
      </w:r>
    </w:p>
    <w:p w14:paraId="420ED44C" w14:textId="77777777" w:rsidR="00D862A9" w:rsidRDefault="00D862A9" w:rsidP="00D862A9">
      <w:r>
        <w:t>Method overriding enables the subclass to provide a specific implementation.</w:t>
      </w:r>
    </w:p>
    <w:p w14:paraId="4DF35215" w14:textId="77777777" w:rsidR="00D862A9" w:rsidRDefault="00D862A9" w:rsidP="00D862A9">
      <w:r>
        <w:t xml:space="preserve">Demonstrates polymorphism: Dog has its own version of </w:t>
      </w:r>
      <w:proofErr w:type="gramStart"/>
      <w:r>
        <w:t>sound(</w:t>
      </w:r>
      <w:proofErr w:type="gramEnd"/>
      <w:r>
        <w:t>).</w:t>
      </w:r>
    </w:p>
    <w:p w14:paraId="549EF910" w14:textId="77777777" w:rsidR="004947A6" w:rsidRDefault="004947A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947A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When we create a Dog object and call </w:t>
      </w:r>
      <w:proofErr w:type="gramStart"/>
      <w:r w:rsidRPr="004947A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sound(</w:t>
      </w:r>
      <w:proofErr w:type="gramEnd"/>
      <w:r w:rsidRPr="004947A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), both the parent and child class behaviors are executed</w:t>
      </w:r>
    </w:p>
    <w:p w14:paraId="7E260B4F" w14:textId="39142367" w:rsidR="00300A78" w:rsidRDefault="00000000">
      <w:pPr>
        <w:pStyle w:val="Heading2"/>
      </w:pPr>
      <w:r>
        <w:t xml:space="preserve">10. Book and </w:t>
      </w:r>
      <w:proofErr w:type="spellStart"/>
      <w:r>
        <w:t>EBook</w:t>
      </w:r>
      <w:proofErr w:type="spellEnd"/>
    </w:p>
    <w:p w14:paraId="148CE26B" w14:textId="77777777" w:rsidR="00300A7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Book:</w:t>
      </w:r>
      <w:r>
        <w:rPr>
          <w:rFonts w:ascii="Courier New" w:hAnsi="Courier New"/>
          <w:sz w:val="20"/>
        </w:rPr>
        <w:br/>
        <w:t xml:space="preserve">    def __init__(self, title):</w:t>
      </w:r>
      <w:r>
        <w:rPr>
          <w:rFonts w:ascii="Courier New" w:hAnsi="Courier New"/>
          <w:sz w:val="20"/>
        </w:rPr>
        <w:br/>
        <w:t xml:space="preserve">        self.title = title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print(f"Title: {self.title}")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EBook(Book):</w:t>
      </w:r>
      <w:r>
        <w:rPr>
          <w:rFonts w:ascii="Courier New" w:hAnsi="Courier New"/>
          <w:sz w:val="20"/>
        </w:rPr>
        <w:br/>
        <w:t xml:space="preserve">    def __init__(self, title, file_size):</w:t>
      </w:r>
      <w:r>
        <w:rPr>
          <w:rFonts w:ascii="Courier New" w:hAnsi="Courier New"/>
          <w:sz w:val="20"/>
        </w:rPr>
        <w:br/>
        <w:t xml:space="preserve">        super().__init__(title)</w:t>
      </w:r>
      <w:r>
        <w:rPr>
          <w:rFonts w:ascii="Courier New" w:hAnsi="Courier New"/>
          <w:sz w:val="20"/>
        </w:rPr>
        <w:br/>
        <w:t xml:space="preserve">        self.file_size = file_size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show(self):</w:t>
      </w:r>
      <w:r>
        <w:rPr>
          <w:rFonts w:ascii="Courier New" w:hAnsi="Courier New"/>
          <w:sz w:val="20"/>
        </w:rPr>
        <w:br/>
        <w:t xml:space="preserve">        super().show()</w:t>
      </w:r>
      <w:r>
        <w:rPr>
          <w:rFonts w:ascii="Courier New" w:hAnsi="Courier New"/>
          <w:sz w:val="20"/>
        </w:rPr>
        <w:br/>
        <w:t xml:space="preserve">        print(f"File Size: {self.file_size} MB")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eb = EBook("Python Guide", 5)</w:t>
      </w:r>
      <w:r>
        <w:rPr>
          <w:rFonts w:ascii="Courier New" w:hAnsi="Courier New"/>
          <w:sz w:val="20"/>
        </w:rPr>
        <w:br/>
        <w:t>eb.show()</w:t>
      </w:r>
    </w:p>
    <w:p w14:paraId="5C4986D0" w14:textId="23C3A7B4" w:rsidR="006D26C3" w:rsidRDefault="006D26C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</w:t>
      </w:r>
    </w:p>
    <w:p w14:paraId="0E13ED06" w14:textId="23EDA81F" w:rsidR="004532E2" w:rsidRDefault="004532E2">
      <w:proofErr w:type="spellStart"/>
      <w:r w:rsidRPr="004532E2">
        <w:t>EBook</w:t>
      </w:r>
      <w:proofErr w:type="spellEnd"/>
      <w:r w:rsidRPr="004532E2">
        <w:t xml:space="preserve"> inherits from Book and adds </w:t>
      </w:r>
      <w:proofErr w:type="spellStart"/>
      <w:r w:rsidRPr="004532E2">
        <w:t>file_size</w:t>
      </w:r>
      <w:proofErr w:type="spellEnd"/>
      <w:r w:rsidRPr="004532E2">
        <w:t xml:space="preserve"> as a digital-specific attribute.</w:t>
      </w:r>
    </w:p>
    <w:p w14:paraId="1BC655D3" w14:textId="3A539D80" w:rsidR="004532E2" w:rsidRPr="004532E2" w:rsidRDefault="004532E2" w:rsidP="004532E2">
      <w:pPr>
        <w:rPr>
          <w:lang w:val="en-IN"/>
        </w:rPr>
      </w:pPr>
      <w:r w:rsidRPr="004532E2">
        <w:rPr>
          <w:b/>
          <w:bCs/>
          <w:lang w:val="en-IN"/>
        </w:rPr>
        <w:t>super(</w:t>
      </w:r>
      <w:proofErr w:type="gramStart"/>
      <w:r w:rsidRPr="004532E2">
        <w:rPr>
          <w:b/>
          <w:bCs/>
          <w:lang w:val="en-IN"/>
        </w:rPr>
        <w:t>)._</w:t>
      </w:r>
      <w:proofErr w:type="gramEnd"/>
      <w:r w:rsidRPr="004532E2">
        <w:rPr>
          <w:b/>
          <w:bCs/>
          <w:lang w:val="en-IN"/>
        </w:rPr>
        <w:t>_</w:t>
      </w:r>
      <w:proofErr w:type="spellStart"/>
      <w:r w:rsidRPr="004532E2">
        <w:rPr>
          <w:b/>
          <w:bCs/>
          <w:lang w:val="en-IN"/>
        </w:rPr>
        <w:t>init</w:t>
      </w:r>
      <w:proofErr w:type="spellEnd"/>
      <w:r w:rsidRPr="004532E2">
        <w:rPr>
          <w:b/>
          <w:bCs/>
          <w:lang w:val="en-IN"/>
        </w:rPr>
        <w:t>__(title) ensures reuse of base constructo</w:t>
      </w:r>
      <w:r>
        <w:rPr>
          <w:b/>
          <w:bCs/>
          <w:lang w:val="en-IN"/>
        </w:rPr>
        <w:t>r.</w:t>
      </w:r>
      <w:r w:rsidRPr="004532E2">
        <w:rPr>
          <w:lang w:val="en-IN"/>
        </w:rPr>
        <w:t xml:space="preserve"> This avoids repeating the initialization logic for title.</w:t>
      </w:r>
    </w:p>
    <w:p w14:paraId="05EA077D" w14:textId="582F95B7" w:rsidR="004532E2" w:rsidRDefault="004532E2" w:rsidP="004532E2">
      <w:r w:rsidRPr="004532E2">
        <w:t>The subclass method calls super(</w:t>
      </w:r>
      <w:proofErr w:type="gramStart"/>
      <w:r w:rsidRPr="004532E2">
        <w:t>).show</w:t>
      </w:r>
      <w:proofErr w:type="gramEnd"/>
      <w:r w:rsidRPr="004532E2">
        <w:t>() to print the title, then adds file size info</w:t>
      </w:r>
    </w:p>
    <w:p w14:paraId="0ECCDBD6" w14:textId="02105488" w:rsidR="004532E2" w:rsidRDefault="004532E2" w:rsidP="004532E2">
      <w:r w:rsidRPr="004532E2">
        <w:lastRenderedPageBreak/>
        <w:t xml:space="preserve">On calling </w:t>
      </w:r>
      <w:proofErr w:type="spellStart"/>
      <w:proofErr w:type="gramStart"/>
      <w:r w:rsidRPr="004532E2">
        <w:t>eb.show</w:t>
      </w:r>
      <w:proofErr w:type="spellEnd"/>
      <w:proofErr w:type="gramEnd"/>
      <w:r w:rsidRPr="004532E2">
        <w:t xml:space="preserve">(), both title and </w:t>
      </w:r>
      <w:proofErr w:type="spellStart"/>
      <w:r w:rsidRPr="004532E2">
        <w:t>file_size</w:t>
      </w:r>
      <w:proofErr w:type="spellEnd"/>
      <w:r w:rsidRPr="004532E2">
        <w:t xml:space="preserve"> are printed, showing combined use of parent and child data.</w:t>
      </w:r>
    </w:p>
    <w:p w14:paraId="77FBD733" w14:textId="02DDFADA" w:rsidR="004532E2" w:rsidRDefault="004532E2" w:rsidP="004532E2">
      <w:r w:rsidRPr="004532E2">
        <w:t xml:space="preserve">The </w:t>
      </w:r>
      <w:proofErr w:type="gramStart"/>
      <w:r w:rsidRPr="004532E2">
        <w:t>show(</w:t>
      </w:r>
      <w:proofErr w:type="gramEnd"/>
      <w:r w:rsidRPr="004532E2">
        <w:t xml:space="preserve">) method in </w:t>
      </w:r>
      <w:proofErr w:type="spellStart"/>
      <w:r w:rsidRPr="004532E2">
        <w:t>EBook</w:t>
      </w:r>
      <w:proofErr w:type="spellEnd"/>
      <w:r w:rsidRPr="004532E2">
        <w:t xml:space="preserve"> doesn't replace the original logic but </w:t>
      </w:r>
      <w:r w:rsidRPr="004532E2">
        <w:rPr>
          <w:b/>
          <w:bCs/>
        </w:rPr>
        <w:t>builds upon it</w:t>
      </w:r>
    </w:p>
    <w:p w14:paraId="274DA112" w14:textId="77777777" w:rsidR="004532E2" w:rsidRDefault="004532E2"/>
    <w:sectPr w:rsidR="00453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2E18DA"/>
    <w:multiLevelType w:val="multilevel"/>
    <w:tmpl w:val="2D3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402213">
    <w:abstractNumId w:val="8"/>
  </w:num>
  <w:num w:numId="2" w16cid:durableId="87317918">
    <w:abstractNumId w:val="6"/>
  </w:num>
  <w:num w:numId="3" w16cid:durableId="1108357813">
    <w:abstractNumId w:val="5"/>
  </w:num>
  <w:num w:numId="4" w16cid:durableId="479081907">
    <w:abstractNumId w:val="4"/>
  </w:num>
  <w:num w:numId="5" w16cid:durableId="1401096431">
    <w:abstractNumId w:val="7"/>
  </w:num>
  <w:num w:numId="6" w16cid:durableId="1662418407">
    <w:abstractNumId w:val="3"/>
  </w:num>
  <w:num w:numId="7" w16cid:durableId="221792578">
    <w:abstractNumId w:val="2"/>
  </w:num>
  <w:num w:numId="8" w16cid:durableId="114955446">
    <w:abstractNumId w:val="1"/>
  </w:num>
  <w:num w:numId="9" w16cid:durableId="1682007729">
    <w:abstractNumId w:val="0"/>
  </w:num>
  <w:num w:numId="10" w16cid:durableId="1237667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FF"/>
    <w:rsid w:val="00034616"/>
    <w:rsid w:val="0006063C"/>
    <w:rsid w:val="0008596A"/>
    <w:rsid w:val="0015074B"/>
    <w:rsid w:val="0029639D"/>
    <w:rsid w:val="00300A78"/>
    <w:rsid w:val="00326F90"/>
    <w:rsid w:val="004532E2"/>
    <w:rsid w:val="004947A6"/>
    <w:rsid w:val="00524EFC"/>
    <w:rsid w:val="00606EE9"/>
    <w:rsid w:val="006D26C3"/>
    <w:rsid w:val="008A478E"/>
    <w:rsid w:val="00AA1D8D"/>
    <w:rsid w:val="00B47730"/>
    <w:rsid w:val="00CB0664"/>
    <w:rsid w:val="00D862A9"/>
    <w:rsid w:val="00DA49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9C022"/>
  <w14:defaultImageDpi w14:val="300"/>
  <w15:docId w15:val="{2576E26A-8C50-4674-800B-99474AC9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C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24E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4</cp:revision>
  <dcterms:created xsi:type="dcterms:W3CDTF">2013-12-23T23:15:00Z</dcterms:created>
  <dcterms:modified xsi:type="dcterms:W3CDTF">2025-07-23T12:43:00Z</dcterms:modified>
  <cp:category/>
</cp:coreProperties>
</file>