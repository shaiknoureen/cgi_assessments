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 Questions on Python Decorators, Logging, Authorization, and Lambda Functions (Easy to Intermediate Level)</w:t>
      </w:r>
    </w:p>
    <w:p>
      <w:pPr>
        <w:pStyle w:val="Heading2"/>
      </w:pPr>
      <w:r>
        <w:t>Decorators (10 Questions)</w:t>
      </w:r>
    </w:p>
    <w:p>
      <w:pPr>
        <w:pStyle w:val="ListNumber"/>
      </w:pPr>
      <w:r>
        <w:t>Write a decorator to print 'Function started' before a function runs and 'Function ended' after it runs.</w:t>
      </w:r>
    </w:p>
    <w:p>
      <w:pPr>
        <w:pStyle w:val="ListNumber"/>
      </w:pPr>
      <w:r>
        <w:t>Create a decorator that multiplies the return value of a function by 2.</w:t>
      </w:r>
    </w:p>
    <w:p>
      <w:pPr>
        <w:pStyle w:val="ListNumber"/>
      </w:pPr>
      <w:r>
        <w:t>Write a decorator that logs the name of the function being called.</w:t>
      </w:r>
    </w:p>
    <w:p>
      <w:pPr>
        <w:pStyle w:val="ListNumber"/>
      </w:pPr>
      <w:r>
        <w:t>Create a decorator to check if the function is called with exactly 2 arguments.</w:t>
      </w:r>
    </w:p>
    <w:p>
      <w:pPr>
        <w:pStyle w:val="ListNumber"/>
      </w:pPr>
      <w:r>
        <w:t>Write a decorator that counts and prints how many times the function has been called.</w:t>
      </w:r>
    </w:p>
    <w:p>
      <w:pPr>
        <w:pStyle w:val="ListNumber"/>
      </w:pPr>
      <w:r>
        <w:t>Write a decorator that restricts a function from running more than once.</w:t>
      </w:r>
    </w:p>
    <w:p>
      <w:pPr>
        <w:pStyle w:val="ListNumber"/>
      </w:pPr>
      <w:r>
        <w:t>Write a decorator to check if a user is authenticated (pass is_authenticated=True as a keyword argument).</w:t>
      </w:r>
    </w:p>
    <w:p>
      <w:pPr>
        <w:pStyle w:val="ListNumber"/>
      </w:pPr>
      <w:r>
        <w:t>Create a decorator with arguments that repeats the function n times.</w:t>
      </w:r>
    </w:p>
    <w:p>
      <w:pPr>
        <w:pStyle w:val="ListNumber"/>
      </w:pPr>
      <w:r>
        <w:t>Write a decorator that measures the execution time of a function.</w:t>
      </w:r>
    </w:p>
    <w:p>
      <w:pPr>
        <w:pStyle w:val="ListNumber"/>
      </w:pPr>
      <w:r>
        <w:t>Write a decorator that modifies a function to return None if it raises any exception.</w:t>
      </w:r>
    </w:p>
    <w:p>
      <w:pPr>
        <w:pStyle w:val="Heading2"/>
      </w:pPr>
      <w:r>
        <w:t>Logging (10 Questions)</w:t>
      </w:r>
    </w:p>
    <w:p>
      <w:pPr>
        <w:pStyle w:val="ListNumber"/>
      </w:pPr>
      <w:r>
        <w:t>Write a simple logging function that logs to the console when a function is called.</w:t>
      </w:r>
    </w:p>
    <w:p>
      <w:pPr>
        <w:pStyle w:val="ListNumber"/>
      </w:pPr>
      <w:r>
        <w:t>Create a logger using the logging module that logs messages to a file.</w:t>
      </w:r>
    </w:p>
    <w:p>
      <w:pPr>
        <w:pStyle w:val="ListNumber"/>
      </w:pPr>
      <w:r>
        <w:t>Write a function that logs both arguments and return values.</w:t>
      </w:r>
    </w:p>
    <w:p>
      <w:pPr>
        <w:pStyle w:val="ListNumber"/>
      </w:pPr>
      <w:r>
        <w:t>Add logging to a calculator function that logs each operation.</w:t>
      </w:r>
    </w:p>
    <w:p>
      <w:pPr>
        <w:pStyle w:val="ListNumber"/>
      </w:pPr>
      <w:r>
        <w:t>Configure a logger to log only warnings and errors.</w:t>
      </w:r>
    </w:p>
    <w:p>
      <w:pPr>
        <w:pStyle w:val="ListNumber"/>
      </w:pPr>
      <w:r>
        <w:t>Write a decorator that logs the execution time of a function.</w:t>
      </w:r>
    </w:p>
    <w:p>
      <w:pPr>
        <w:pStyle w:val="ListNumber"/>
      </w:pPr>
      <w:r>
        <w:t>Use logging to log uncaught exceptions in a function.</w:t>
      </w:r>
    </w:p>
    <w:p>
      <w:pPr>
        <w:pStyle w:val="ListNumber"/>
      </w:pPr>
      <w:r>
        <w:t>Write a logger that logs the user IP address when a function is called.</w:t>
      </w:r>
    </w:p>
    <w:p>
      <w:pPr>
        <w:pStyle w:val="ListNumber"/>
      </w:pPr>
      <w:r>
        <w:t>Create a rotating file logger using logging.handlers.</w:t>
      </w:r>
    </w:p>
    <w:p>
      <w:pPr>
        <w:pStyle w:val="ListNumber"/>
      </w:pPr>
      <w:r>
        <w:t>Write a decorator that logs the start and end time of a data processing function.</w:t>
      </w:r>
    </w:p>
    <w:p>
      <w:pPr>
        <w:pStyle w:val="Heading2"/>
      </w:pPr>
      <w:r>
        <w:t>Authorization (10 Questions)</w:t>
      </w:r>
    </w:p>
    <w:p>
      <w:pPr>
        <w:pStyle w:val="ListNumber"/>
      </w:pPr>
      <w:r>
        <w:t>Write an authorization decorator that allows only users with the role 'admin'.</w:t>
      </w:r>
    </w:p>
    <w:p>
      <w:pPr>
        <w:pStyle w:val="ListNumber"/>
      </w:pPr>
      <w:r>
        <w:t>Create a function that checks if the user has permission 'view_reports'.</w:t>
      </w:r>
    </w:p>
    <w:p>
      <w:pPr>
        <w:pStyle w:val="ListNumber"/>
      </w:pPr>
      <w:r>
        <w:t>Write a decorator that blocks a function call if the user’s status is 'inactive'.</w:t>
      </w:r>
    </w:p>
    <w:p>
      <w:pPr>
        <w:pStyle w:val="ListNumber"/>
      </w:pPr>
      <w:r>
        <w:t>Implement a decorator that checks if a user email is in the authorized list.</w:t>
      </w:r>
    </w:p>
    <w:p>
      <w:pPr>
        <w:pStyle w:val="ListNumber"/>
      </w:pPr>
      <w:r>
        <w:t>Write a decorator that checks if the user token is valid.</w:t>
      </w:r>
    </w:p>
    <w:p>
      <w:pPr>
        <w:pStyle w:val="ListNumber"/>
      </w:pPr>
      <w:r>
        <w:t>Write a decorator that allows only users with subscription 'premium' to access a function.</w:t>
      </w:r>
    </w:p>
    <w:p>
      <w:pPr>
        <w:pStyle w:val="ListNumber"/>
      </w:pPr>
      <w:r>
        <w:t>Simulate an API call where only authenticated users can access data using a decorator.</w:t>
      </w:r>
    </w:p>
    <w:p>
      <w:pPr>
        <w:pStyle w:val="ListNumber"/>
      </w:pPr>
      <w:r>
        <w:t>Write a decorator that denies access if the user tries to access outside working hours.</w:t>
      </w:r>
    </w:p>
    <w:p>
      <w:pPr>
        <w:pStyle w:val="ListNumber"/>
      </w:pPr>
      <w:r>
        <w:t>Write a decorator that logs unauthorized access attempts.</w:t>
      </w:r>
    </w:p>
    <w:p>
      <w:pPr>
        <w:pStyle w:val="ListNumber"/>
      </w:pPr>
      <w:r>
        <w:t>Create a decorator that restricts access to functions based on country code.</w:t>
      </w:r>
    </w:p>
    <w:p>
      <w:pPr>
        <w:pStyle w:val="Heading2"/>
      </w:pPr>
      <w:r>
        <w:t>Lambda Functions (10 Questions)</w:t>
      </w:r>
    </w:p>
    <w:p>
      <w:pPr>
        <w:pStyle w:val="ListNumber"/>
      </w:pPr>
      <w:r>
        <w:t>Write a lambda function to square a number.</w:t>
      </w:r>
    </w:p>
    <w:p>
      <w:pPr>
        <w:pStyle w:val="ListNumber"/>
      </w:pPr>
      <w:r>
        <w:t>Use filter() with lambda to get all even numbers from a list.</w:t>
      </w:r>
    </w:p>
    <w:p>
      <w:pPr>
        <w:pStyle w:val="ListNumber"/>
      </w:pPr>
      <w:r>
        <w:t>Use map() with lambda to get the cube of all numbers in a list.</w:t>
      </w:r>
    </w:p>
    <w:p>
      <w:pPr>
        <w:pStyle w:val="ListNumber"/>
      </w:pPr>
      <w:r>
        <w:t>Write a lambda function to check if a string is a palindrome.</w:t>
      </w:r>
    </w:p>
    <w:p>
      <w:pPr>
        <w:pStyle w:val="ListNumber"/>
      </w:pPr>
      <w:r>
        <w:t>Sort a list of tuples based on the second element using lambda.</w:t>
      </w:r>
    </w:p>
    <w:p>
      <w:pPr>
        <w:pStyle w:val="ListNumber"/>
      </w:pPr>
      <w:r>
        <w:t>Use reduce() with lambda to calculate the factorial of a number.</w:t>
      </w:r>
    </w:p>
    <w:p>
      <w:pPr>
        <w:pStyle w:val="ListNumber"/>
      </w:pPr>
      <w:r>
        <w:t>Write a lambda function to check if a number is divisible by both 3 and 5.</w:t>
      </w:r>
    </w:p>
    <w:p>
      <w:pPr>
        <w:pStyle w:val="ListNumber"/>
      </w:pPr>
      <w:r>
        <w:t>Use map() and lambda to convert a list of strings to uppercase.</w:t>
      </w:r>
    </w:p>
    <w:p>
      <w:pPr>
        <w:pStyle w:val="ListNumber"/>
      </w:pPr>
      <w:r>
        <w:t>Use lambda inside sorted() to sort a list of dictionaries by the 'age' key.</w:t>
      </w:r>
    </w:p>
    <w:p>
      <w:pPr>
        <w:pStyle w:val="ListNumber"/>
      </w:pPr>
      <w:r>
        <w:t>Write a lambda function that returns the maximum of two numbers.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