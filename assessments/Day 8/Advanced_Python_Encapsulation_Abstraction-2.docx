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 Advanced Python Programs: Encapsulation and Abstraction</w:t>
      </w:r>
    </w:p>
    <w:p>
      <w:pPr>
        <w:pStyle w:val="Heading2"/>
      </w:pPr>
      <w:r>
        <w:t>1. Employee Salary with Bonus Logic</w:t>
      </w:r>
    </w:p>
    <w:p>
      <w:r>
        <w:rPr>
          <w:rFonts w:ascii="Courier New" w:hAnsi="Courier New"/>
          <w:sz w:val="20"/>
        </w:rPr>
        <w:t>class Employee:</w:t>
        <w:br/>
        <w:t xml:space="preserve">    def __init__(self, name, base_salary):</w:t>
        <w:br/>
        <w:t xml:space="preserve">        self.__name = name</w:t>
        <w:br/>
        <w:t xml:space="preserve">        self.__salary = base_salary</w:t>
        <w:br/>
        <w:br/>
        <w:t xml:space="preserve">    def add_bonus(self, bonus):</w:t>
        <w:br/>
        <w:t xml:space="preserve">        if bonus &lt; 0:</w:t>
        <w:br/>
        <w:t xml:space="preserve">            raise ValueError("Bonus cannot be negative.")</w:t>
        <w:br/>
        <w:t xml:space="preserve">        self.__salary += bonus</w:t>
        <w:br/>
        <w:br/>
        <w:t xml:space="preserve">    def get_details(self):</w:t>
        <w:br/>
        <w:t xml:space="preserve">        return f"Employee: {self.__name}, Salary: {self.__salary}"</w:t>
        <w:br/>
        <w:br/>
        <w:t>emp = Employee("Alice", 50000)</w:t>
        <w:br/>
        <w:t>emp.add_bonus(5000)</w:t>
        <w:br/>
        <w:t>print(emp.get_details())</w:t>
      </w:r>
    </w:p>
    <w:p>
      <w:pPr>
        <w:pStyle w:val="Heading2"/>
      </w:pPr>
      <w:r>
        <w:t>2. Validated Bank Account with Deposit and Withdraw</w:t>
      </w:r>
    </w:p>
    <w:p>
      <w:r>
        <w:rPr>
          <w:rFonts w:ascii="Courier New" w:hAnsi="Courier New"/>
          <w:sz w:val="20"/>
        </w:rPr>
        <w:t>class BankAccount:</w:t>
        <w:br/>
        <w:t xml:space="preserve">    def __init__(self, owner, balance):</w:t>
        <w:br/>
        <w:t xml:space="preserve">        self.__owner = owner</w:t>
        <w:br/>
        <w:t xml:space="preserve">        self.__balance = balance</w:t>
        <w:br/>
        <w:br/>
        <w:t xml:space="preserve">    def deposit(self, amount):</w:t>
        <w:br/>
        <w:t xml:space="preserve">        if amount &lt;= 0:</w:t>
        <w:br/>
        <w:t xml:space="preserve">            raise ValueError("Invalid deposit amount.")</w:t>
        <w:br/>
        <w:t xml:space="preserve">        self.__balance += amount</w:t>
        <w:br/>
        <w:br/>
        <w:t xml:space="preserve">    def withdraw(self, amount):</w:t>
        <w:br/>
        <w:t xml:space="preserve">        if amount &gt; self.__balance:</w:t>
        <w:br/>
        <w:t xml:space="preserve">            raise ValueError("Insufficient funds.")</w:t>
        <w:br/>
        <w:t xml:space="preserve">        self.__balance -= amount</w:t>
        <w:br/>
        <w:br/>
        <w:t xml:space="preserve">    def get_balance(self):</w:t>
        <w:br/>
        <w:t xml:space="preserve">        return self.__balance</w:t>
        <w:br/>
        <w:br/>
        <w:t>acc = BankAccount("John", 1000)</w:t>
        <w:br/>
        <w:t>acc.deposit(500)</w:t>
        <w:br/>
        <w:t>acc.withdraw(200)</w:t>
        <w:br/>
        <w:t>print("Balance:", acc.get_balance())</w:t>
      </w:r>
    </w:p>
    <w:p>
      <w:pPr>
        <w:pStyle w:val="Heading2"/>
      </w:pPr>
      <w:r>
        <w:t>3. Encapsulation with Password Protection</w:t>
      </w:r>
    </w:p>
    <w:p>
      <w:r>
        <w:rPr>
          <w:rFonts w:ascii="Courier New" w:hAnsi="Courier New"/>
          <w:sz w:val="20"/>
        </w:rPr>
        <w:t>class User:</w:t>
        <w:br/>
        <w:t xml:space="preserve">    def __init__(self, username, password):</w:t>
        <w:br/>
        <w:t xml:space="preserve">        self.__username = username</w:t>
        <w:br/>
        <w:t xml:space="preserve">        self.__password = password</w:t>
        <w:br/>
        <w:br/>
        <w:t xml:space="preserve">    def authenticate(self, input_password):</w:t>
        <w:br/>
        <w:t xml:space="preserve">        return self.__password == input_password</w:t>
        <w:br/>
        <w:br/>
        <w:t xml:space="preserve">    def get_username(self):</w:t>
        <w:br/>
        <w:t xml:space="preserve">        return self.__username</w:t>
        <w:br/>
        <w:br/>
        <w:t>user = User("admin", "12345")</w:t>
        <w:br/>
        <w:t>print(user.authenticate("12345"))</w:t>
        <w:br/>
        <w:t>print(user.authenticate("abc"))</w:t>
      </w:r>
    </w:p>
    <w:p>
      <w:pPr>
        <w:pStyle w:val="Heading2"/>
      </w:pPr>
      <w:r>
        <w:t>4. Encapsulated Stock Portfolio Tracker</w:t>
      </w:r>
    </w:p>
    <w:p>
      <w:r>
        <w:rPr>
          <w:rFonts w:ascii="Courier New" w:hAnsi="Courier New"/>
          <w:sz w:val="20"/>
        </w:rPr>
        <w:t>class StockPortfolio:</w:t>
        <w:br/>
        <w:t xml:space="preserve">    def __init__(self):</w:t>
        <w:br/>
        <w:t xml:space="preserve">        self.__stocks = {}</w:t>
        <w:br/>
        <w:br/>
        <w:t xml:space="preserve">    def add_stock(self, symbol, quantity):</w:t>
        <w:br/>
        <w:t xml:space="preserve">        if quantity &lt;= 0:</w:t>
        <w:br/>
        <w:t xml:space="preserve">            raise ValueError("Invalid quantity.")</w:t>
        <w:br/>
        <w:t xml:space="preserve">        self.__stocks[symbol] = self.__stocks.get(symbol, 0) + quantity</w:t>
        <w:br/>
        <w:br/>
        <w:t xml:space="preserve">    def remove_stock(self, symbol, quantity):</w:t>
        <w:br/>
        <w:t xml:space="preserve">        if symbol not in self.__stocks or self.__stocks[symbol] &lt; quantity:</w:t>
        <w:br/>
        <w:t xml:space="preserve">            raise ValueError("Not enough stock to remove.")</w:t>
        <w:br/>
        <w:t xml:space="preserve">        self.__stocks[symbol] -= quantity</w:t>
        <w:br/>
        <w:br/>
        <w:t xml:space="preserve">    def get_holdings(self):</w:t>
        <w:br/>
        <w:t xml:space="preserve">        return self.__stocks</w:t>
        <w:br/>
        <w:br/>
        <w:t>portfolio = StockPortfolio()</w:t>
        <w:br/>
        <w:t>portfolio.add_stock("AAPL", 10)</w:t>
        <w:br/>
        <w:t>portfolio.add_stock("TSLA", 5)</w:t>
        <w:br/>
        <w:t>portfolio.remove_stock("AAPL", 5)</w:t>
        <w:br/>
        <w:t>print(portfolio.get_holdings())</w:t>
      </w:r>
    </w:p>
    <w:p>
      <w:pPr>
        <w:pStyle w:val="Heading2"/>
      </w:pPr>
      <w:r>
        <w:t>5. Student Grades with Private Data</w:t>
      </w:r>
    </w:p>
    <w:p>
      <w:r>
        <w:rPr>
          <w:rFonts w:ascii="Courier New" w:hAnsi="Courier New"/>
          <w:sz w:val="20"/>
        </w:rPr>
        <w:t>class Student:</w:t>
        <w:br/>
        <w:t xml:space="preserve">    def __init__(self, name):</w:t>
        <w:br/>
        <w:t xml:space="preserve">        self.__name = name</w:t>
        <w:br/>
        <w:t xml:space="preserve">        self.__grades = []</w:t>
        <w:br/>
        <w:br/>
        <w:t xml:space="preserve">    def add_grade(self, grade):</w:t>
        <w:br/>
        <w:t xml:space="preserve">        if not (0 &lt;= grade &lt;= 100):</w:t>
        <w:br/>
        <w:t xml:space="preserve">            raise ValueError("Invalid grade.")</w:t>
        <w:br/>
        <w:t xml:space="preserve">        self.__grades.append(grade)</w:t>
        <w:br/>
        <w:br/>
        <w:t xml:space="preserve">    def get_average(self):</w:t>
        <w:br/>
        <w:t xml:space="preserve">        return sum(self.__grades) / len(self.__grades)</w:t>
        <w:br/>
        <w:br/>
        <w:t>student = Student("Emma")</w:t>
        <w:br/>
        <w:t>student.add_grade(90)</w:t>
        <w:br/>
        <w:t>student.add_grade(80)</w:t>
        <w:br/>
        <w:t>print(f"Average: {student.get_average()}")</w:t>
      </w:r>
    </w:p>
    <w:p>
      <w:pPr>
        <w:pStyle w:val="Heading2"/>
      </w:pPr>
      <w:r>
        <w:t>6. Property Access with Read/Write Control</w:t>
      </w:r>
    </w:p>
    <w:p>
      <w:r>
        <w:rPr>
          <w:rFonts w:ascii="Courier New" w:hAnsi="Courier New"/>
          <w:sz w:val="20"/>
        </w:rPr>
        <w:t>class Temperature:</w:t>
        <w:br/>
        <w:t xml:space="preserve">    def __init__(self):</w:t>
        <w:br/>
        <w:t xml:space="preserve">        self.__celsius = 0</w:t>
        <w:br/>
        <w:br/>
        <w:t xml:space="preserve">    @property</w:t>
        <w:br/>
        <w:t xml:space="preserve">    def celsius(self):</w:t>
        <w:br/>
        <w:t xml:space="preserve">        return self.__celsius</w:t>
        <w:br/>
        <w:br/>
        <w:t xml:space="preserve">    @celsius.setter</w:t>
        <w:br/>
        <w:t xml:space="preserve">    def celsius(self, value):</w:t>
        <w:br/>
        <w:t xml:space="preserve">        if value &lt; -273.15:</w:t>
        <w:br/>
        <w:t xml:space="preserve">            raise ValueError("Invalid temperature.")</w:t>
        <w:br/>
        <w:t xml:space="preserve">        self.__celsius = value</w:t>
        <w:br/>
        <w:br/>
        <w:t>temp = Temperature()</w:t>
        <w:br/>
        <w:t>temp.celsius = 25</w:t>
        <w:br/>
        <w:t>print(temp.celsius)</w:t>
      </w:r>
    </w:p>
    <w:p>
      <w:pPr>
        <w:pStyle w:val="Heading2"/>
      </w:pPr>
      <w:r>
        <w:t>7. Smart Lock Device</w:t>
      </w:r>
    </w:p>
    <w:p>
      <w:r>
        <w:rPr>
          <w:rFonts w:ascii="Courier New" w:hAnsi="Courier New"/>
          <w:sz w:val="20"/>
        </w:rPr>
        <w:t>class SmartLock:</w:t>
        <w:br/>
        <w:t xml:space="preserve">    def __init__(self, pin):</w:t>
        <w:br/>
        <w:t xml:space="preserve">        self.__pin = pin</w:t>
        <w:br/>
        <w:t xml:space="preserve">        self.__locked = True</w:t>
        <w:br/>
        <w:br/>
        <w:t xml:space="preserve">    def unlock(self, input_pin):</w:t>
        <w:br/>
        <w:t xml:space="preserve">        if input_pin == self.__pin:</w:t>
        <w:br/>
        <w:t xml:space="preserve">            self.__locked = False</w:t>
        <w:br/>
        <w:t xml:space="preserve">        else:</w:t>
        <w:br/>
        <w:t xml:space="preserve">            print("Incorrect PIN")</w:t>
        <w:br/>
        <w:br/>
        <w:t xml:space="preserve">    def lock(self):</w:t>
        <w:br/>
        <w:t xml:space="preserve">        self.__locked = True</w:t>
        <w:br/>
        <w:br/>
        <w:t xml:space="preserve">    def is_locked(self):</w:t>
        <w:br/>
        <w:t xml:space="preserve">        return self.__locked</w:t>
        <w:br/>
        <w:br/>
        <w:t>lock = SmartLock("1234")</w:t>
        <w:br/>
        <w:t>lock.unlock("1234")</w:t>
        <w:br/>
        <w:t>print("Locked?", lock.is_locked())</w:t>
      </w:r>
    </w:p>
    <w:p>
      <w:pPr>
        <w:pStyle w:val="Heading2"/>
      </w:pPr>
      <w:r>
        <w:t>8. Employee Details with Computed Property</w:t>
      </w:r>
    </w:p>
    <w:p>
      <w:r>
        <w:rPr>
          <w:rFonts w:ascii="Courier New" w:hAnsi="Courier New"/>
          <w:sz w:val="20"/>
        </w:rPr>
        <w:t>class Employee:</w:t>
        <w:br/>
        <w:t xml:space="preserve">    def __init__(self, name, salary):</w:t>
        <w:br/>
        <w:t xml:space="preserve">        self.__name = name</w:t>
        <w:br/>
        <w:t xml:space="preserve">        self.__salary = salary</w:t>
        <w:br/>
        <w:br/>
        <w:t xml:space="preserve">    @property</w:t>
        <w:br/>
        <w:t xml:space="preserve">    def annual_salary(self):</w:t>
        <w:br/>
        <w:t xml:space="preserve">        return self.__salary * 12</w:t>
        <w:br/>
        <w:br/>
        <w:t xml:space="preserve">    def get_name(self):</w:t>
        <w:br/>
        <w:t xml:space="preserve">        return self.__name</w:t>
        <w:br/>
        <w:br/>
        <w:t>emp = Employee("Sara", 5000)</w:t>
        <w:br/>
        <w:t>print(emp.get_name(), emp.annual_salary)</w:t>
      </w:r>
    </w:p>
    <w:p>
      <w:pPr>
        <w:pStyle w:val="Heading2"/>
      </w:pPr>
      <w:r>
        <w:t>9. Encapsulated Voting System</w:t>
      </w:r>
    </w:p>
    <w:p>
      <w:r>
        <w:rPr>
          <w:rFonts w:ascii="Courier New" w:hAnsi="Courier New"/>
          <w:sz w:val="20"/>
        </w:rPr>
        <w:t>class VotingMachine:</w:t>
        <w:br/>
        <w:t xml:space="preserve">    def __init__(self):</w:t>
        <w:br/>
        <w:t xml:space="preserve">        self.__votes = {}</w:t>
        <w:br/>
        <w:br/>
        <w:t xml:space="preserve">    def vote(self, candidate):</w:t>
        <w:br/>
        <w:t xml:space="preserve">        self.__votes[candidate] = self.__votes.get(candidate, 0) + 1</w:t>
        <w:br/>
        <w:br/>
        <w:t xml:space="preserve">    def result(self):</w:t>
        <w:br/>
        <w:t xml:space="preserve">        return sorted(self.__votes.items(), key=lambda x: x[1], reverse=True)</w:t>
        <w:br/>
        <w:br/>
        <w:t>vm = VotingMachine()</w:t>
        <w:br/>
        <w:t>vm.vote("Alice")</w:t>
        <w:br/>
        <w:t>vm.vote("Bob")</w:t>
        <w:br/>
        <w:t>vm.vote("Alice")</w:t>
        <w:br/>
        <w:t>print(vm.result())</w:t>
      </w:r>
    </w:p>
    <w:p>
      <w:pPr>
        <w:pStyle w:val="Heading2"/>
      </w:pPr>
      <w:r>
        <w:t>10. Hotel Room Booking with Access Control</w:t>
      </w:r>
    </w:p>
    <w:p>
      <w:r>
        <w:rPr>
          <w:rFonts w:ascii="Courier New" w:hAnsi="Courier New"/>
          <w:sz w:val="20"/>
        </w:rPr>
        <w:t>class HotelRoom:</w:t>
        <w:br/>
        <w:t xml:space="preserve">    def __init__(self, room_no):</w:t>
        <w:br/>
        <w:t xml:space="preserve">        self.__room_no = room_no</w:t>
        <w:br/>
        <w:t xml:space="preserve">        self.__is_booked = False</w:t>
        <w:br/>
        <w:br/>
        <w:t xml:space="preserve">    def book(self):</w:t>
        <w:br/>
        <w:t xml:space="preserve">        if self.__is_booked:</w:t>
        <w:br/>
        <w:t xml:space="preserve">            raise Exception("Room already booked.")</w:t>
        <w:br/>
        <w:t xml:space="preserve">        self.__is_booked = True</w:t>
        <w:br/>
        <w:br/>
        <w:t xml:space="preserve">    def status(self):</w:t>
        <w:br/>
        <w:t xml:space="preserve">        return "Booked" if self.__is_booked else "Available"</w:t>
        <w:br/>
        <w:br/>
        <w:t>room = HotelRoom(101)</w:t>
        <w:br/>
        <w:t>room.book()</w:t>
        <w:br/>
        <w:t>print(room.status())</w:t>
      </w:r>
    </w:p>
    <w:p>
      <w:pPr>
        <w:pStyle w:val="Heading2"/>
      </w:pPr>
      <w:r>
        <w:t>11. Payment Interface using Abstraction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Payment(ABC):</w:t>
        <w:br/>
        <w:t xml:space="preserve">    @abstractmethod</w:t>
        <w:br/>
        <w:t xml:space="preserve">    def pay(self, amount): pass</w:t>
        <w:br/>
        <w:br/>
        <w:t>class CreditCard(Payment):</w:t>
        <w:br/>
        <w:t xml:space="preserve">    def pay(self, amount):</w:t>
        <w:br/>
        <w:t xml:space="preserve">        print(f"Paid ₹{amount} using Credit Card")</w:t>
        <w:br/>
        <w:br/>
        <w:t>class UPI(Payment):</w:t>
        <w:br/>
        <w:t xml:space="preserve">    def pay(self, amount):</w:t>
        <w:br/>
        <w:t xml:space="preserve">        print(f"Paid ₹{amount} using UPI")</w:t>
        <w:br/>
        <w:br/>
        <w:t>def checkout(method: Payment, amt):</w:t>
        <w:br/>
        <w:t xml:space="preserve">    method.pay(amt)</w:t>
        <w:br/>
        <w:br/>
        <w:t>checkout(CreditCard(), 500)</w:t>
        <w:br/>
        <w:t>checkout(UPI(), 200)</w:t>
      </w:r>
    </w:p>
    <w:p>
      <w:pPr>
        <w:pStyle w:val="Heading2"/>
      </w:pPr>
      <w:r>
        <w:t>12. Abstract Shape Class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Shape(ABC):</w:t>
        <w:br/>
        <w:t xml:space="preserve">    @abstractmethod</w:t>
        <w:br/>
        <w:t xml:space="preserve">    def area(self): pass</w:t>
        <w:br/>
        <w:br/>
        <w:t>class Circle(Shape):</w:t>
        <w:br/>
        <w:t xml:space="preserve">    def __init__(self, radius):</w:t>
        <w:br/>
        <w:t xml:space="preserve">        self.radius = radius</w:t>
        <w:br/>
        <w:br/>
        <w:t xml:space="preserve">    def area(self):</w:t>
        <w:br/>
        <w:t xml:space="preserve">        return 3.14 * self.radius * self.radius</w:t>
        <w:br/>
        <w:br/>
        <w:t>sh = Circle(3)</w:t>
        <w:br/>
        <w:t>print("Area:", sh.area())</w:t>
      </w:r>
    </w:p>
    <w:p>
      <w:pPr>
        <w:pStyle w:val="Heading2"/>
      </w:pPr>
      <w:r>
        <w:t>13. Abstract Animal Sound Generator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Animal(ABC):</w:t>
        <w:br/>
        <w:t xml:space="preserve">    @abstractmethod</w:t>
        <w:br/>
        <w:t xml:space="preserve">    def sound(self): pass</w:t>
        <w:br/>
        <w:br/>
        <w:t>class Dog(Animal):</w:t>
        <w:br/>
        <w:t xml:space="preserve">    def sound(self):</w:t>
        <w:br/>
        <w:t xml:space="preserve">        print("Woof")</w:t>
        <w:br/>
        <w:br/>
        <w:t>class Cat(Animal):</w:t>
        <w:br/>
        <w:t xml:space="preserve">    def sound(self):</w:t>
        <w:br/>
        <w:t xml:space="preserve">        print("Meow")</w:t>
        <w:br/>
        <w:br/>
        <w:t>animals = [Dog(), Cat()]</w:t>
        <w:br/>
        <w:t>for animal in animals:</w:t>
        <w:br/>
        <w:t xml:space="preserve">    animal.sound()</w:t>
      </w:r>
    </w:p>
    <w:p>
      <w:pPr>
        <w:pStyle w:val="Heading2"/>
      </w:pPr>
      <w:r>
        <w:t>14. Report Generator Template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ReportGenerator(ABC):</w:t>
        <w:br/>
        <w:t xml:space="preserve">    def generate(self):</w:t>
        <w:br/>
        <w:t xml:space="preserve">        self.fetch_data()</w:t>
        <w:br/>
        <w:t xml:space="preserve">        self.format_data()</w:t>
        <w:br/>
        <w:t xml:space="preserve">        self.export()</w:t>
        <w:br/>
        <w:br/>
        <w:t xml:space="preserve">    @abstractmethod</w:t>
        <w:br/>
        <w:t xml:space="preserve">    def fetch_data(self): pass</w:t>
        <w:br/>
        <w:br/>
        <w:t xml:space="preserve">    @abstractmethod</w:t>
        <w:br/>
        <w:t xml:space="preserve">    def format_data(self): pass</w:t>
        <w:br/>
        <w:br/>
        <w:t xml:space="preserve">    def export(self):</w:t>
        <w:br/>
        <w:t xml:space="preserve">        print("Exporting as PDF")</w:t>
        <w:br/>
        <w:br/>
        <w:t>class SalesReport(ReportGenerator):</w:t>
        <w:br/>
        <w:t xml:space="preserve">    def fetch_data(self):</w:t>
        <w:br/>
        <w:t xml:space="preserve">        print("Fetching sales data")</w:t>
        <w:br/>
        <w:br/>
        <w:t xml:space="preserve">    def format_data(self):</w:t>
        <w:br/>
        <w:t xml:space="preserve">        print("Formatting data")</w:t>
      </w:r>
    </w:p>
    <w:p>
      <w:pPr>
        <w:pStyle w:val="Heading2"/>
      </w:pPr>
      <w:r>
        <w:t>15. Abstract Logger with Subclasses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Logger(ABC):</w:t>
        <w:br/>
        <w:t xml:space="preserve">    @abstractmethod</w:t>
        <w:br/>
        <w:t xml:space="preserve">    def log(self, message): pass</w:t>
        <w:br/>
        <w:br/>
        <w:t>class ConsoleLogger(Logger):</w:t>
        <w:br/>
        <w:t xml:space="preserve">    def log(self, message):</w:t>
        <w:br/>
        <w:t xml:space="preserve">        print("Console:", message)</w:t>
        <w:br/>
        <w:br/>
        <w:t>class FileLogger(Logger):</w:t>
        <w:br/>
        <w:t xml:space="preserve">    def log(self, message):</w:t>
        <w:br/>
        <w:t xml:space="preserve">        print("Writing to file:", message)</w:t>
        <w:br/>
        <w:br/>
        <w:t>logger = ConsoleLogger()</w:t>
        <w:br/>
        <w:t>logger.log("App started")</w:t>
      </w:r>
    </w:p>
    <w:p>
      <w:pPr>
        <w:pStyle w:val="Heading2"/>
      </w:pPr>
      <w:r>
        <w:t>16. Interface for Machine Operations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Machine(ABC):</w:t>
        <w:br/>
        <w:t xml:space="preserve">    @abstractmethod</w:t>
        <w:br/>
        <w:t xml:space="preserve">    def start(self): pass</w:t>
        <w:br/>
        <w:br/>
        <w:t xml:space="preserve">    @abstractmethod</w:t>
        <w:br/>
        <w:t xml:space="preserve">    def stop(self): pass</w:t>
        <w:br/>
        <w:br/>
        <w:t>class Fan(Machine):</w:t>
        <w:br/>
        <w:t xml:space="preserve">    def start(self):</w:t>
        <w:br/>
        <w:t xml:space="preserve">        print("Fan started")</w:t>
        <w:br/>
        <w:br/>
        <w:t xml:space="preserve">    def stop(self):</w:t>
        <w:br/>
        <w:t xml:space="preserve">        print("Fan stopped")</w:t>
        <w:br/>
        <w:br/>
        <w:t>fan = Fan()</w:t>
        <w:br/>
        <w:t>fan.start()</w:t>
        <w:br/>
        <w:t>fan.stop()</w:t>
      </w:r>
    </w:p>
    <w:p>
      <w:pPr>
        <w:pStyle w:val="Heading2"/>
      </w:pPr>
      <w:r>
        <w:t>17. Plugin Architecture with ABC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Plugin(ABC):</w:t>
        <w:br/>
        <w:t xml:space="preserve">    @abstractmethod</w:t>
        <w:br/>
        <w:t xml:space="preserve">    def execute(self): pass</w:t>
        <w:br/>
        <w:br/>
        <w:t>class SpellCheck(Plugin):</w:t>
        <w:br/>
        <w:t xml:space="preserve">    def execute(self):</w:t>
        <w:br/>
        <w:t xml:space="preserve">        print("Checking spelling")</w:t>
        <w:br/>
        <w:br/>
        <w:t>class GrammarCheck(Plugin):</w:t>
        <w:br/>
        <w:t xml:space="preserve">    def execute(self):</w:t>
        <w:br/>
        <w:t xml:space="preserve">        print("Checking grammar")</w:t>
        <w:br/>
        <w:br/>
        <w:t>for plugin in [SpellCheck(), GrammarCheck()]:</w:t>
        <w:br/>
        <w:t xml:space="preserve">    plugin.execute()</w:t>
      </w:r>
    </w:p>
    <w:p>
      <w:pPr>
        <w:pStyle w:val="Heading2"/>
      </w:pPr>
      <w:r>
        <w:t>18. Shape Drawing App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Drawable(ABC):</w:t>
        <w:br/>
        <w:t xml:space="preserve">    @abstractmethod</w:t>
        <w:br/>
        <w:t xml:space="preserve">    def draw(self): pass</w:t>
        <w:br/>
        <w:br/>
        <w:t>class Rectangle(Drawable):</w:t>
        <w:br/>
        <w:t xml:space="preserve">    def draw(self):</w:t>
        <w:br/>
        <w:t xml:space="preserve">        print("Drawing rectangle")</w:t>
        <w:br/>
        <w:br/>
        <w:t>class Triangle(Drawable):</w:t>
        <w:br/>
        <w:t xml:space="preserve">    def draw(self):</w:t>
        <w:br/>
        <w:t xml:space="preserve">        print("Drawing triangle")</w:t>
        <w:br/>
        <w:br/>
        <w:t>def render(d: Drawable):</w:t>
        <w:br/>
        <w:t xml:space="preserve">    d.draw()</w:t>
        <w:br/>
        <w:br/>
        <w:t>render(Rectangle())</w:t>
        <w:br/>
        <w:t>render(Triangle())</w:t>
      </w:r>
    </w:p>
    <w:p>
      <w:pPr>
        <w:pStyle w:val="Heading2"/>
      </w:pPr>
      <w:r>
        <w:t>19. Music Player with Interface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MediaPlayer(ABC):</w:t>
        <w:br/>
        <w:t xml:space="preserve">    @abstractmethod</w:t>
        <w:br/>
        <w:t xml:space="preserve">    def play(self): pass</w:t>
        <w:br/>
        <w:br/>
        <w:t>class Mp3Player(MediaPlayer):</w:t>
        <w:br/>
        <w:t xml:space="preserve">    def play(self):</w:t>
        <w:br/>
        <w:t xml:space="preserve">        print("Playing MP3")</w:t>
        <w:br/>
        <w:br/>
        <w:t>class WavPlayer(MediaPlayer):</w:t>
        <w:br/>
        <w:t xml:space="preserve">    def play(self):</w:t>
        <w:br/>
        <w:t xml:space="preserve">        print("Playing WAV")</w:t>
        <w:br/>
        <w:br/>
        <w:t>Mp3Player().play()</w:t>
        <w:br/>
        <w:t>WavPlayer().play()</w:t>
      </w:r>
    </w:p>
    <w:p>
      <w:pPr>
        <w:pStyle w:val="Heading2"/>
      </w:pPr>
      <w:r>
        <w:t>20. Data Storage Abstraction</w:t>
      </w:r>
    </w:p>
    <w:p>
      <w:r>
        <w:rPr>
          <w:rFonts w:ascii="Courier New" w:hAnsi="Courier New"/>
          <w:sz w:val="20"/>
        </w:rPr>
        <w:t>from abc import ABC, abstractmethod</w:t>
        <w:br/>
        <w:br/>
        <w:t>class Storage(ABC):</w:t>
        <w:br/>
        <w:t xml:space="preserve">    @abstractmethod</w:t>
        <w:br/>
        <w:t xml:space="preserve">    def save(self, data): pass</w:t>
        <w:br/>
        <w:br/>
        <w:t>class Database(Storage):</w:t>
        <w:br/>
        <w:t xml:space="preserve">    def save(self, data):</w:t>
        <w:br/>
        <w:t xml:space="preserve">        print(f"Saving to DB: {data}")</w:t>
        <w:br/>
        <w:br/>
        <w:t>class FileSystem(Storage):</w:t>
        <w:br/>
        <w:t xml:space="preserve">    def save(self, data):</w:t>
        <w:br/>
        <w:t xml:space="preserve">        print(f"Saving to file: {data}")</w:t>
        <w:br/>
        <w:br/>
        <w:t>def store(storage: Storage, data):</w:t>
        <w:br/>
        <w:t xml:space="preserve">    storage.save(data)</w:t>
        <w:br/>
        <w:br/>
        <w:t>store(Database(), "Customer Data")</w:t>
        <w:br/>
        <w:t>store(FileSystem(), "Log Data")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