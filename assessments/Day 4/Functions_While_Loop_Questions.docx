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40 Basic Questions on Functions and While Loop in Python</w:t>
      </w:r>
    </w:p>
    <w:p>
      <w:pPr>
        <w:pStyle w:val="Heading2"/>
      </w:pPr>
      <w:r>
        <w:t>Functions – 20 Questions</w:t>
      </w:r>
    </w:p>
    <w:p>
      <w:pPr>
        <w:pStyle w:val="ListNumber"/>
      </w:pPr>
      <w:r>
        <w:t>What is a function in Python?</w:t>
      </w:r>
    </w:p>
    <w:p>
      <w:pPr>
        <w:pStyle w:val="ListNumber"/>
      </w:pPr>
      <w:r>
        <w:t>How do you define a function in Python?</w:t>
      </w:r>
    </w:p>
    <w:p>
      <w:pPr>
        <w:pStyle w:val="ListNumber"/>
      </w:pPr>
      <w:r>
        <w:t>How do you call a function in Python?</w:t>
      </w:r>
    </w:p>
    <w:p>
      <w:pPr>
        <w:pStyle w:val="ListNumber"/>
      </w:pPr>
      <w:r>
        <w:t>What is the purpose of the `return` statement?</w:t>
      </w:r>
    </w:p>
    <w:p>
      <w:pPr>
        <w:pStyle w:val="ListNumber"/>
      </w:pPr>
      <w:r>
        <w:t>Write a function to add two numbers and return the result.</w:t>
      </w:r>
    </w:p>
    <w:p>
      <w:pPr>
        <w:pStyle w:val="ListNumber"/>
      </w:pPr>
      <w:r>
        <w:t>What is the difference between parameters and arguments?</w:t>
      </w:r>
    </w:p>
    <w:p>
      <w:pPr>
        <w:pStyle w:val="ListNumber"/>
      </w:pPr>
      <w:r>
        <w:t>What happens if you define a function but never call it?</w:t>
      </w:r>
    </w:p>
    <w:p>
      <w:pPr>
        <w:pStyle w:val="ListNumber"/>
      </w:pPr>
      <w:r>
        <w:t>Write a function to check if a number is even or odd.</w:t>
      </w:r>
    </w:p>
    <w:p>
      <w:pPr>
        <w:pStyle w:val="ListNumber"/>
      </w:pPr>
      <w:r>
        <w:t>What is a default argument in a function? Give an example.</w:t>
      </w:r>
    </w:p>
    <w:p>
      <w:pPr>
        <w:pStyle w:val="ListNumber"/>
      </w:pPr>
      <w:r>
        <w:t>What is a keyword argument?</w:t>
      </w:r>
    </w:p>
    <w:p>
      <w:pPr>
        <w:pStyle w:val="ListNumber"/>
      </w:pPr>
      <w:r>
        <w:t>Write a function with a default argument.</w:t>
      </w:r>
    </w:p>
    <w:p>
      <w:pPr>
        <w:pStyle w:val="ListNumber"/>
      </w:pPr>
      <w:r>
        <w:t>Write a function that returns the square of a number.</w:t>
      </w:r>
    </w:p>
    <w:p>
      <w:pPr>
        <w:pStyle w:val="ListNumber"/>
      </w:pPr>
      <w:r>
        <w:t>Can a function return multiple values? Give an example.</w:t>
      </w:r>
    </w:p>
    <w:p>
      <w:pPr>
        <w:pStyle w:val="ListNumber"/>
      </w:pPr>
      <w:r>
        <w:t>What is the difference between `print()` and `return` inside a function?</w:t>
      </w:r>
    </w:p>
    <w:p>
      <w:pPr>
        <w:pStyle w:val="ListNumber"/>
      </w:pPr>
      <w:r>
        <w:t>What is a global variable?</w:t>
      </w:r>
    </w:p>
    <w:p>
      <w:pPr>
        <w:pStyle w:val="ListNumber"/>
      </w:pPr>
      <w:r>
        <w:t>What is a local variable inside a function?</w:t>
      </w:r>
    </w:p>
    <w:p>
      <w:pPr>
        <w:pStyle w:val="ListNumber"/>
      </w:pPr>
      <w:r>
        <w:t>Write a function that accepts name and age and prints them.</w:t>
      </w:r>
    </w:p>
    <w:p>
      <w:pPr>
        <w:pStyle w:val="ListNumber"/>
      </w:pPr>
      <w:r>
        <w:t>What is the use of the `pass` statement in a function?</w:t>
      </w:r>
    </w:p>
    <w:p>
      <w:pPr>
        <w:pStyle w:val="ListNumber"/>
      </w:pPr>
      <w:r>
        <w:t>Write a lambda function to multiply two numbers.</w:t>
      </w:r>
    </w:p>
    <w:p>
      <w:pPr>
        <w:pStyle w:val="ListNumber"/>
      </w:pPr>
      <w:r>
        <w:t>Write a function that calculates the factorial of a number using recursion.</w:t>
      </w:r>
    </w:p>
    <w:p>
      <w:pPr>
        <w:pStyle w:val="Heading2"/>
      </w:pPr>
      <w:r>
        <w:t>While Loop – 20 Questions</w:t>
      </w:r>
    </w:p>
    <w:p>
      <w:pPr>
        <w:pStyle w:val="ListNumber"/>
      </w:pPr>
      <w:r>
        <w:t>What is a while loop?</w:t>
      </w:r>
    </w:p>
    <w:p>
      <w:pPr>
        <w:pStyle w:val="ListNumber"/>
      </w:pPr>
      <w:r>
        <w:t>Write a while loop that prints numbers from 1 to 5.</w:t>
      </w:r>
    </w:p>
    <w:p>
      <w:pPr>
        <w:pStyle w:val="ListNumber"/>
      </w:pPr>
      <w:r>
        <w:t>What is an infinite while loop?</w:t>
      </w:r>
    </w:p>
    <w:p>
      <w:pPr>
        <w:pStyle w:val="ListNumber"/>
      </w:pPr>
      <w:r>
        <w:t>How do you stop an infinite while loop?</w:t>
      </w:r>
    </w:p>
    <w:p>
      <w:pPr>
        <w:pStyle w:val="ListNumber"/>
      </w:pPr>
      <w:r>
        <w:t>Write a while loop to print even numbers between 1 and 10.</w:t>
      </w:r>
    </w:p>
    <w:p>
      <w:pPr>
        <w:pStyle w:val="ListNumber"/>
      </w:pPr>
      <w:r>
        <w:t>What is the difference between `for` and `while` loops?</w:t>
      </w:r>
    </w:p>
    <w:p>
      <w:pPr>
        <w:pStyle w:val="ListNumber"/>
      </w:pPr>
      <w:r>
        <w:t>How do you use a break statement in a while loop?</w:t>
      </w:r>
    </w:p>
    <w:p>
      <w:pPr>
        <w:pStyle w:val="ListNumber"/>
      </w:pPr>
      <w:r>
        <w:t>How do you use a continue statement in a while loop?</w:t>
      </w:r>
    </w:p>
    <w:p>
      <w:pPr>
        <w:pStyle w:val="ListNumber"/>
      </w:pPr>
      <w:r>
        <w:t>Write a program to sum numbers from 1 to 100 using a while loop.</w:t>
      </w:r>
    </w:p>
    <w:p>
      <w:pPr>
        <w:pStyle w:val="ListNumber"/>
      </w:pPr>
      <w:r>
        <w:t>Write a while loop that asks the user for input until they type “exit”.</w:t>
      </w:r>
    </w:p>
    <w:p>
      <w:pPr>
        <w:pStyle w:val="ListNumber"/>
      </w:pPr>
      <w:r>
        <w:t>What is the purpose of initializing a variable before a while loop?</w:t>
      </w:r>
    </w:p>
    <w:p>
      <w:pPr>
        <w:pStyle w:val="ListNumber"/>
      </w:pPr>
      <w:r>
        <w:t>Write a while loop to print the multiplication table of 5.</w:t>
      </w:r>
    </w:p>
    <w:p>
      <w:pPr>
        <w:pStyle w:val="ListNumber"/>
      </w:pPr>
      <w:r>
        <w:t>What happens if the condition of a while loop is always true?</w:t>
      </w:r>
    </w:p>
    <w:p>
      <w:pPr>
        <w:pStyle w:val="ListNumber"/>
      </w:pPr>
      <w:r>
        <w:t>How can you create a countdown from 10 to 1 using a while loop?</w:t>
      </w:r>
    </w:p>
    <w:p>
      <w:pPr>
        <w:pStyle w:val="ListNumber"/>
      </w:pPr>
      <w:r>
        <w:t>Write a while loop that prints only odd numbers from 1 to 20.</w:t>
      </w:r>
    </w:p>
    <w:p>
      <w:pPr>
        <w:pStyle w:val="ListNumber"/>
      </w:pPr>
      <w:r>
        <w:t>Can you use else with a while loop? Give an example.</w:t>
      </w:r>
    </w:p>
    <w:p>
      <w:pPr>
        <w:pStyle w:val="ListNumber"/>
      </w:pPr>
      <w:r>
        <w:t>Write a while loop to reverse a number (e.g., input 123, output 321).</w:t>
      </w:r>
    </w:p>
    <w:p>
      <w:pPr>
        <w:pStyle w:val="ListNumber"/>
      </w:pPr>
      <w:r>
        <w:t>What is the importance of updating the condition inside a while loop?</w:t>
      </w:r>
    </w:p>
    <w:p>
      <w:pPr>
        <w:pStyle w:val="ListNumber"/>
      </w:pPr>
      <w:r>
        <w:t>Write a while loop that calculates the factorial of a number.</w:t>
      </w:r>
    </w:p>
    <w:p>
      <w:pPr>
        <w:pStyle w:val="ListNumber"/>
      </w:pPr>
      <w:r>
        <w:t>Write a program using while loop to check if a number is a palindrome.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