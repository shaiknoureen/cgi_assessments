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1. Create a tuple with 5 numbers and print the first and last elements.</w:t>
      </w:r>
    </w:p>
    <w:p>
      <w:r>
        <w:t>2. Write a Python program to check if an element exists in a tuple.</w:t>
      </w:r>
    </w:p>
    <w:p>
      <w:r>
        <w:t>3. How can you find the length of a tuple?</w:t>
      </w:r>
    </w:p>
    <w:p>
      <w:r>
        <w:t>4. Write a program to convert a tuple into a list.</w:t>
      </w:r>
    </w:p>
    <w:p>
      <w:r>
        <w:t>5. Write a Python code to repeat a tuple 3 times.</w:t>
      </w:r>
    </w:p>
    <w:p>
      <w:r>
        <w:t>6. What happens if you try to change an element of a tuple? Explain with example.</w:t>
      </w:r>
    </w:p>
    <w:p>
      <w:r>
        <w:t>7. Write a Python program to concatenate two tuples.</w:t>
      </w:r>
    </w:p>
    <w:p>
      <w:r>
        <w:t>8. How can you slice a tuple to get its first three elements?</w:t>
      </w:r>
    </w:p>
    <w:p>
      <w:r>
        <w:t>9. Create a set with strings and print all elements.</w:t>
      </w:r>
    </w:p>
    <w:p>
      <w:r>
        <w:t>10. Write a program to add multiple elements to a set using `update()`.</w:t>
      </w:r>
    </w:p>
    <w:p>
      <w:r>
        <w:t>11. Write a program to check if an element is present in a set.</w:t>
      </w:r>
    </w:p>
    <w:p>
      <w:r>
        <w:t>12. Write a Python code to find the difference between two sets `{1, 2, 3, 4}` and `{3, 4, 5}`.</w:t>
      </w:r>
    </w:p>
    <w:p>
      <w:r>
        <w:t>13. What is the symmetric difference of two sets? Write a program for it.</w:t>
      </w:r>
    </w:p>
    <w:p>
      <w:r>
        <w:t>14. Can a set contain duplicate elements? Explain with example.</w:t>
      </w:r>
    </w:p>
    <w:p>
      <w:r>
        <w:t>15. How do you clear all elements from a set?</w:t>
      </w:r>
    </w:p>
    <w:p>
      <w:r>
        <w:t>16. Write a program to copy a set to another set.</w:t>
      </w:r>
    </w:p>
    <w:p>
      <w:r>
        <w:t>17. Write a program to compare two integers and print if they are equal or not.</w:t>
      </w:r>
    </w:p>
    <w:p>
      <w:r>
        <w:t>18. What is the output of `10 != 5`?</w:t>
      </w:r>
    </w:p>
    <w:p>
      <w:r>
        <w:t>19. How do you check if a number is less than or equal to another number?</w:t>
      </w:r>
    </w:p>
    <w:p>
      <w:r>
        <w:t>20. Write a program to compare two strings entered by the user using `==`.</w:t>
      </w:r>
    </w:p>
    <w:p>
      <w:r>
        <w:t>21. What is the difference between `&gt;` and `&gt;=` operators?</w:t>
      </w:r>
    </w:p>
    <w:p>
      <w:r>
        <w:t>22. Write a program to check if `a` is not equal to `b`.</w:t>
      </w:r>
    </w:p>
    <w:p>
      <w:r>
        <w:t>23. Write a program to compare the lengths of two input strings.</w:t>
      </w:r>
    </w:p>
    <w:p>
      <w:r>
        <w:t>24. Write a program to check if the first number is greater than the second and print an appropriate message.</w:t>
      </w:r>
    </w:p>
    <w:p>
      <w:r>
        <w:t>25. What will be the output of `True or False`?</w:t>
      </w:r>
    </w:p>
    <w:p>
      <w:r>
        <w:t>26. Write a Python condition using `and` that checks if a number is positive and less than 100.</w:t>
      </w:r>
    </w:p>
    <w:p>
      <w:r>
        <w:t>27. Write a program to check if a character entered by the user is a vowel or consonant using logical operators.</w:t>
      </w:r>
    </w:p>
    <w:p>
      <w:r>
        <w:t>28. How does the `not` operator work? Write an example.</w:t>
      </w:r>
    </w:p>
    <w:p>
      <w:r>
        <w:t>29. Write a Python code using `or` to check if a number is divisible by 3 or 5.</w:t>
      </w:r>
    </w:p>
    <w:p>
      <w:r>
        <w:t>30. Write a Python program to check if a number is between 50 and 100 (inclusive) using logical operators.</w:t>
      </w:r>
    </w:p>
    <w:p>
      <w:r>
        <w:t>31. Explain how `and`, `or`, `not` can be used in a single condition.</w:t>
      </w:r>
    </w:p>
    <w:p>
      <w:r>
        <w:t>32. Write a program using `not` to check if a string is not empty.</w:t>
      </w:r>
    </w:p>
    <w:p>
      <w:r>
        <w:t>33. Write a program to take a number from the user and print its square.</w:t>
      </w:r>
    </w:p>
    <w:p>
      <w:r>
        <w:t>34. How do you take a floating-point number as input and print it?</w:t>
      </w:r>
    </w:p>
    <w:p>
      <w:r>
        <w:t>35. Write a program to take a space-separated list of integers from the user and print the maximum number.</w:t>
      </w:r>
    </w:p>
    <w:p>
      <w:r>
        <w:t>36. Write a Python program to read a string from the user and print its length.</w:t>
      </w:r>
    </w:p>
    <w:p>
      <w:r>
        <w:t>37. Write a program to input two numbers and print their product.</w:t>
      </w:r>
    </w:p>
    <w:p>
      <w:r>
        <w:t>38. Write a program to input a number and check if it is positive, negative, or zero.</w:t>
      </w:r>
    </w:p>
    <w:p>
      <w:r>
        <w:t>39. Write a program to take the user's full name as input and display it in uppercase.</w:t>
      </w:r>
    </w:p>
    <w:p>
      <w:r>
        <w:t>40. Write a program to take a sentence from the user and count the number of words.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