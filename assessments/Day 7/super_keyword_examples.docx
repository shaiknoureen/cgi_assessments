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Examples: super() in Single Inheritance</w:t>
      </w:r>
    </w:p>
    <w:p>
      <w:pPr>
        <w:pStyle w:val="Heading2"/>
      </w:pPr>
      <w:r>
        <w:t>1. Order and OnlineOrder</w:t>
      </w:r>
    </w:p>
    <w:p>
      <w:r>
        <w:rPr>
          <w:rFonts w:ascii="Courier New" w:hAnsi="Courier New"/>
          <w:sz w:val="20"/>
        </w:rPr>
        <w:t>class Order:</w:t>
        <w:br/>
        <w:t xml:space="preserve">    def __init__(self, order_id):</w:t>
        <w:br/>
        <w:t xml:space="preserve">        self.order_id = order_id</w:t>
        <w:br/>
        <w:br/>
        <w:t xml:space="preserve">    def process_payment(self):</w:t>
        <w:br/>
        <w:t xml:space="preserve">        print(f"Processing payment for Order #{self.order_id}")</w:t>
        <w:br/>
        <w:br/>
        <w:t>class OnlineOrder(Order):</w:t>
        <w:br/>
        <w:t xml:space="preserve">    def __init__(self, order_id, email):</w:t>
        <w:br/>
        <w:t xml:space="preserve">        super().__init__(order_id)</w:t>
        <w:br/>
        <w:t xml:space="preserve">        self.email = email</w:t>
        <w:br/>
        <w:br/>
        <w:t xml:space="preserve">    def process_payment(self):</w:t>
        <w:br/>
        <w:t xml:space="preserve">        super().process_payment()</w:t>
        <w:br/>
        <w:t xml:space="preserve">        print(f"Sending confirmation email to {self.email}")</w:t>
        <w:br/>
        <w:br/>
        <w:t>order = OnlineOrder(101, "customer@example.com")</w:t>
        <w:br/>
        <w:t>order.process_payment()</w:t>
      </w:r>
    </w:p>
    <w:p>
      <w:pPr>
        <w:pStyle w:val="Heading2"/>
      </w:pPr>
      <w:r>
        <w:t>2. Employee and Manager</w:t>
      </w:r>
    </w:p>
    <w:p>
      <w:r>
        <w:rPr>
          <w:rFonts w:ascii="Courier New" w:hAnsi="Courier New"/>
          <w:sz w:val="20"/>
        </w:rPr>
        <w:t>class Employee:</w:t>
        <w:br/>
        <w:t xml:space="preserve">    def __init__(self, name, salary):</w:t>
        <w:br/>
        <w:t xml:space="preserve">        self.name = name</w:t>
        <w:br/>
        <w:t xml:space="preserve">        self.salary = salary</w:t>
        <w:br/>
        <w:br/>
        <w:t xml:space="preserve">    def display(self):</w:t>
        <w:br/>
        <w:t xml:space="preserve">        print(f"Name: {self.name}, Salary: ₹{self.salary}")</w:t>
        <w:br/>
        <w:br/>
        <w:t>class Manager(Employee):</w:t>
        <w:br/>
        <w:t xml:space="preserve">    def __init__(self, name, salary, department):</w:t>
        <w:br/>
        <w:t xml:space="preserve">        super().__init__(name, salary)</w:t>
        <w:br/>
        <w:t xml:space="preserve">        self.department = department</w:t>
        <w:br/>
        <w:br/>
        <w:t xml:space="preserve">    def display(self):</w:t>
        <w:br/>
        <w:t xml:space="preserve">        super().display()</w:t>
        <w:br/>
        <w:t xml:space="preserve">        print(f"Department: {self.department}")</w:t>
        <w:br/>
        <w:br/>
        <w:t>m = Manager("Shaik", 90000, "IT")</w:t>
        <w:br/>
        <w:t>m.display()</w:t>
      </w:r>
    </w:p>
    <w:p>
      <w:pPr>
        <w:pStyle w:val="Heading2"/>
      </w:pPr>
      <w:r>
        <w:t>3. Vehicle and Car</w:t>
      </w:r>
    </w:p>
    <w:p>
      <w:r>
        <w:rPr>
          <w:rFonts w:ascii="Courier New" w:hAnsi="Courier New"/>
          <w:sz w:val="20"/>
        </w:rPr>
        <w:t>class Vehicle:</w:t>
        <w:br/>
        <w:t xml:space="preserve">    def start(self):</w:t>
        <w:br/>
        <w:t xml:space="preserve">        print("Vehicle started")</w:t>
        <w:br/>
        <w:br/>
        <w:t>class Car(Vehicle):</w:t>
        <w:br/>
        <w:t xml:space="preserve">    def start(self):</w:t>
        <w:br/>
        <w:t xml:space="preserve">        super().start()</w:t>
        <w:br/>
        <w:t xml:space="preserve">        print("Car is ready to go")</w:t>
        <w:br/>
        <w:br/>
        <w:t>c = Car()</w:t>
        <w:br/>
        <w:t>c.start()</w:t>
      </w:r>
    </w:p>
    <w:p>
      <w:pPr>
        <w:pStyle w:val="Heading2"/>
      </w:pPr>
      <w:r>
        <w:t>4. User Login System</w:t>
      </w:r>
    </w:p>
    <w:p>
      <w:r>
        <w:rPr>
          <w:rFonts w:ascii="Courier New" w:hAnsi="Courier New"/>
          <w:sz w:val="20"/>
        </w:rPr>
        <w:t>class User:</w:t>
        <w:br/>
        <w:t xml:space="preserve">    def __init__(self, username):</w:t>
        <w:br/>
        <w:t xml:space="preserve">        self.username = username</w:t>
        <w:br/>
        <w:br/>
        <w:t xml:space="preserve">    def login(self):</w:t>
        <w:br/>
        <w:t xml:space="preserve">        print(f"{self.username} logged in")</w:t>
        <w:br/>
        <w:br/>
        <w:t>class Admin(User):</w:t>
        <w:br/>
        <w:t xml:space="preserve">    def login(self):</w:t>
        <w:br/>
        <w:t xml:space="preserve">        super().login()</w:t>
        <w:br/>
        <w:t xml:space="preserve">        print(f"{self.username} has admin privileges")</w:t>
        <w:br/>
        <w:br/>
        <w:t>a = Admin("admin_user")</w:t>
        <w:br/>
        <w:t>a.login()</w:t>
      </w:r>
    </w:p>
    <w:p>
      <w:pPr>
        <w:pStyle w:val="Heading2"/>
      </w:pPr>
      <w:r>
        <w:t>5. Shape and Circle</w:t>
      </w:r>
    </w:p>
    <w:p>
      <w:r>
        <w:rPr>
          <w:rFonts w:ascii="Courier New" w:hAnsi="Courier New"/>
          <w:sz w:val="20"/>
        </w:rPr>
        <w:t>class Shape:</w:t>
        <w:br/>
        <w:t xml:space="preserve">    def __init__(self):</w:t>
        <w:br/>
        <w:t xml:space="preserve">        print("This is a shape")</w:t>
        <w:br/>
        <w:br/>
        <w:t xml:space="preserve">    def area(self):</w:t>
        <w:br/>
        <w:t xml:space="preserve">        print("Area formula not defined")</w:t>
        <w:br/>
        <w:br/>
        <w:t>class Circle(Shape):</w:t>
        <w:br/>
        <w:t xml:space="preserve">    def __init__(self, radius):</w:t>
        <w:br/>
        <w:t xml:space="preserve">        super().__init__()</w:t>
        <w:br/>
        <w:t xml:space="preserve">        self.radius = radius</w:t>
        <w:br/>
        <w:br/>
        <w:t xml:space="preserve">    def area(self):</w:t>
        <w:br/>
        <w:t xml:space="preserve">        super().area()</w:t>
        <w:br/>
        <w:t xml:space="preserve">        print("Circle Area:", 3.14 * self.radius * self.radius)</w:t>
        <w:br/>
        <w:br/>
        <w:t>c = Circle(5)</w:t>
        <w:br/>
        <w:t>c.area()</w:t>
      </w:r>
    </w:p>
    <w:p>
      <w:pPr>
        <w:pStyle w:val="Heading2"/>
      </w:pPr>
      <w:r>
        <w:t>6. Person and Student</w:t>
      </w:r>
    </w:p>
    <w:p>
      <w:r>
        <w:rPr>
          <w:rFonts w:ascii="Courier New" w:hAnsi="Courier New"/>
          <w:sz w:val="20"/>
        </w:rPr>
        <w:t>class Person:</w:t>
        <w:br/>
        <w:t xml:space="preserve">    def __init__(self, name):</w:t>
        <w:br/>
        <w:t xml:space="preserve">        self.name = name</w:t>
        <w:br/>
        <w:br/>
        <w:t xml:space="preserve">    def show(self):</w:t>
        <w:br/>
        <w:t xml:space="preserve">        print(f"Name: {self.name}")</w:t>
        <w:br/>
        <w:br/>
        <w:t>class Student(Person):</w:t>
        <w:br/>
        <w:t xml:space="preserve">    def __init__(self, name, grade):</w:t>
        <w:br/>
        <w:t xml:space="preserve">        super().__init__(name)</w:t>
        <w:br/>
        <w:t xml:space="preserve">        self.grade = grade</w:t>
        <w:br/>
        <w:br/>
        <w:t xml:space="preserve">    def show(self):</w:t>
        <w:br/>
        <w:t xml:space="preserve">        super().show()</w:t>
        <w:br/>
        <w:t xml:space="preserve">        print(f"Grade: {self.grade}")</w:t>
        <w:br/>
        <w:br/>
        <w:t>s = Student("Ali", "A")</w:t>
        <w:br/>
        <w:t>s.show()</w:t>
      </w:r>
    </w:p>
    <w:p>
      <w:pPr>
        <w:pStyle w:val="Heading2"/>
      </w:pPr>
      <w:r>
        <w:t>7. BankAccount and SavingsAccount</w:t>
      </w:r>
    </w:p>
    <w:p>
      <w:r>
        <w:rPr>
          <w:rFonts w:ascii="Courier New" w:hAnsi="Courier New"/>
          <w:sz w:val="20"/>
        </w:rPr>
        <w:t>class BankAccount:</w:t>
        <w:br/>
        <w:t xml:space="preserve">    def __init__(self, balance):</w:t>
        <w:br/>
        <w:t xml:space="preserve">        self.balance = balance</w:t>
        <w:br/>
        <w:br/>
        <w:t xml:space="preserve">    def show_balance(self):</w:t>
        <w:br/>
        <w:t xml:space="preserve">        print(f"Balance: ₹{self.balance}")</w:t>
        <w:br/>
        <w:br/>
        <w:t>class SavingsAccount(BankAccount):</w:t>
        <w:br/>
        <w:t xml:space="preserve">    def __init__(self, balance, interest):</w:t>
        <w:br/>
        <w:t xml:space="preserve">        super().__init__(balance)</w:t>
        <w:br/>
        <w:t xml:space="preserve">        self.interest = interest</w:t>
        <w:br/>
        <w:br/>
        <w:t xml:space="preserve">    def show_balance(self):</w:t>
        <w:br/>
        <w:t xml:space="preserve">        super().show_balance()</w:t>
        <w:br/>
        <w:t xml:space="preserve">        print(f"Interest Rate: {self.interest}%")</w:t>
        <w:br/>
        <w:br/>
        <w:t>acc = SavingsAccount(10000, 5)</w:t>
        <w:br/>
        <w:t>acc.show_balance()</w:t>
      </w:r>
    </w:p>
    <w:p>
      <w:pPr>
        <w:pStyle w:val="Heading2"/>
      </w:pPr>
      <w:r>
        <w:t>8. Product and ElectronicProduct</w:t>
      </w:r>
    </w:p>
    <w:p>
      <w:r>
        <w:rPr>
          <w:rFonts w:ascii="Courier New" w:hAnsi="Courier New"/>
          <w:sz w:val="20"/>
        </w:rPr>
        <w:t>class Product:</w:t>
        <w:br/>
        <w:t xml:space="preserve">    def __init__(self, name):</w:t>
        <w:br/>
        <w:t xml:space="preserve">        self.name = name</w:t>
        <w:br/>
        <w:br/>
        <w:t xml:space="preserve">    def details(self):</w:t>
        <w:br/>
        <w:t xml:space="preserve">        print(f"Product: {self.name}")</w:t>
        <w:br/>
        <w:br/>
        <w:t>class ElectronicProduct(Product):</w:t>
        <w:br/>
        <w:t xml:space="preserve">    def __init__(self, name, warranty):</w:t>
        <w:br/>
        <w:t xml:space="preserve">        super().__init__(name)</w:t>
        <w:br/>
        <w:t xml:space="preserve">        self.warranty = warranty</w:t>
        <w:br/>
        <w:br/>
        <w:t xml:space="preserve">    def details(self):</w:t>
        <w:br/>
        <w:t xml:space="preserve">        super().details()</w:t>
        <w:br/>
        <w:t xml:space="preserve">        print(f"Warranty: {self.warranty} years")</w:t>
        <w:br/>
        <w:br/>
        <w:t>p = ElectronicProduct("Laptop", 2)</w:t>
        <w:br/>
        <w:t>p.details()</w:t>
      </w:r>
    </w:p>
    <w:p>
      <w:pPr>
        <w:pStyle w:val="Heading2"/>
      </w:pPr>
      <w:r>
        <w:t>9. Animal and Dog</w:t>
      </w:r>
    </w:p>
    <w:p>
      <w:r>
        <w:rPr>
          <w:rFonts w:ascii="Courier New" w:hAnsi="Courier New"/>
          <w:sz w:val="20"/>
        </w:rPr>
        <w:t>class Animal:</w:t>
        <w:br/>
        <w:t xml:space="preserve">    def sound(self):</w:t>
        <w:br/>
        <w:t xml:space="preserve">        print("Animal sound")</w:t>
        <w:br/>
        <w:br/>
        <w:t>class Dog(Animal):</w:t>
        <w:br/>
        <w:t xml:space="preserve">    def sound(self):</w:t>
        <w:br/>
        <w:t xml:space="preserve">        super().sound()</w:t>
        <w:br/>
        <w:t xml:space="preserve">        print("Dog barks")</w:t>
        <w:br/>
        <w:br/>
        <w:t>d = Dog()</w:t>
        <w:br/>
        <w:t>d.sound()</w:t>
      </w:r>
    </w:p>
    <w:p>
      <w:pPr>
        <w:pStyle w:val="Heading2"/>
      </w:pPr>
      <w:r>
        <w:t>10. Book and EBook</w:t>
      </w:r>
    </w:p>
    <w:p>
      <w:r>
        <w:rPr>
          <w:rFonts w:ascii="Courier New" w:hAnsi="Courier New"/>
          <w:sz w:val="20"/>
        </w:rPr>
        <w:t>class Book:</w:t>
        <w:br/>
        <w:t xml:space="preserve">    def __init__(self, title):</w:t>
        <w:br/>
        <w:t xml:space="preserve">        self.title = title</w:t>
        <w:br/>
        <w:br/>
        <w:t xml:space="preserve">    def show(self):</w:t>
        <w:br/>
        <w:t xml:space="preserve">        print(f"Title: {self.title}")</w:t>
        <w:br/>
        <w:br/>
        <w:t>class EBook(Book):</w:t>
        <w:br/>
        <w:t xml:space="preserve">    def __init__(self, title, file_size):</w:t>
        <w:br/>
        <w:t xml:space="preserve">        super().__init__(title)</w:t>
        <w:br/>
        <w:t xml:space="preserve">        self.file_size = file_size</w:t>
        <w:br/>
        <w:br/>
        <w:t xml:space="preserve">    def show(self):</w:t>
        <w:br/>
        <w:t xml:space="preserve">        super().show()</w:t>
        <w:br/>
        <w:t xml:space="preserve">        print(f"File Size: {self.file_size} MB")</w:t>
        <w:br/>
        <w:br/>
        <w:t>eb = EBook("Python Guide", 5)</w:t>
        <w:br/>
        <w:t>eb.show()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