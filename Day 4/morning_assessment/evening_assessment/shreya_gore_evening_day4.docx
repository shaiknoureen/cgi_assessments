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406A" w14:textId="33E54CDF" w:rsidR="002C00FC" w:rsidRDefault="000402CB" w:rsidP="000402CB">
      <w:pPr>
        <w:pStyle w:val="Title"/>
      </w:pPr>
      <w:r>
        <w:t>DAY 4: Evening Assessment</w:t>
      </w:r>
    </w:p>
    <w:p w14:paraId="734CF1B4" w14:textId="77777777" w:rsidR="002C00FC" w:rsidRDefault="00000000">
      <w:r>
        <w:t>1. Create a list of 5 integers and print them.</w:t>
      </w:r>
    </w:p>
    <w:p w14:paraId="366A3380" w14:textId="33D17079" w:rsidR="00F22FBE" w:rsidRDefault="00F22FBE">
      <w:r w:rsidRPr="00F22FBE">
        <w:drawing>
          <wp:inline distT="0" distB="0" distL="0" distR="0" wp14:anchorId="04D497F2" wp14:editId="6AD5C50D">
            <wp:extent cx="1362265" cy="600159"/>
            <wp:effectExtent l="0" t="0" r="0" b="9525"/>
            <wp:docPr id="200133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9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865E" w14:textId="77777777" w:rsidR="002C00FC" w:rsidRDefault="00000000">
      <w:r>
        <w:t>2. Create a list of strings and print each element using a for loop.</w:t>
      </w:r>
    </w:p>
    <w:p w14:paraId="53B0F0DA" w14:textId="4AB79EC2" w:rsidR="00F22FBE" w:rsidRDefault="00F22FBE">
      <w:r w:rsidRPr="00F22FBE">
        <w:drawing>
          <wp:inline distT="0" distB="0" distL="0" distR="0" wp14:anchorId="01525D69" wp14:editId="4FD62BF5">
            <wp:extent cx="3439005" cy="771633"/>
            <wp:effectExtent l="0" t="0" r="0" b="9525"/>
            <wp:docPr id="78137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75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A748" w14:textId="77777777" w:rsidR="002C00FC" w:rsidRDefault="00000000">
      <w:r>
        <w:t>3. Find the length of a given list using len().</w:t>
      </w:r>
    </w:p>
    <w:p w14:paraId="39F988A8" w14:textId="69471477" w:rsidR="00F22FBE" w:rsidRDefault="00F22FBE">
      <w:r w:rsidRPr="00F22FBE">
        <w:drawing>
          <wp:inline distT="0" distB="0" distL="0" distR="0" wp14:anchorId="66E90C9E" wp14:editId="1595FF1D">
            <wp:extent cx="3562847" cy="523948"/>
            <wp:effectExtent l="0" t="0" r="0" b="9525"/>
            <wp:docPr id="166652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26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48C" w14:textId="77777777" w:rsidR="002C00FC" w:rsidRDefault="00000000">
      <w:r>
        <w:t>4. Access the 2nd and 4th elements from a list.</w:t>
      </w:r>
    </w:p>
    <w:p w14:paraId="6B1CE018" w14:textId="1F9742B9" w:rsidR="00F22FBE" w:rsidRDefault="00F22FBE">
      <w:r w:rsidRPr="00F22FBE">
        <w:drawing>
          <wp:inline distT="0" distB="0" distL="0" distR="0" wp14:anchorId="08E76AE2" wp14:editId="30FC1201">
            <wp:extent cx="3505689" cy="781159"/>
            <wp:effectExtent l="0" t="0" r="0" b="0"/>
            <wp:docPr id="91114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4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ABF7" w14:textId="77777777" w:rsidR="002C00FC" w:rsidRDefault="00000000">
      <w:r>
        <w:t>5. Create a list of numbers and print a sublist from index 1 to 3.</w:t>
      </w:r>
    </w:p>
    <w:p w14:paraId="550E0DE7" w14:textId="7B675046" w:rsidR="00F27F63" w:rsidRDefault="00F27F63">
      <w:r w:rsidRPr="00F27F63">
        <w:drawing>
          <wp:inline distT="0" distB="0" distL="0" distR="0" wp14:anchorId="3889F4EE" wp14:editId="1F861D70">
            <wp:extent cx="1629002" cy="562053"/>
            <wp:effectExtent l="0" t="0" r="9525" b="9525"/>
            <wp:docPr id="98260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01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 w:rsidRPr="00F27F63">
        <w:t xml:space="preserve"> </w:t>
      </w:r>
      <w:r w:rsidRPr="00F27F63">
        <w:t>[2, 3, 4]</w:t>
      </w:r>
    </w:p>
    <w:p w14:paraId="19B7D2B0" w14:textId="77777777" w:rsidR="002C00FC" w:rsidRDefault="00000000">
      <w:r>
        <w:t>6. Add a new element at the end of a list using append().</w:t>
      </w:r>
    </w:p>
    <w:p w14:paraId="4780A795" w14:textId="70347449" w:rsidR="00F27F63" w:rsidRDefault="00F27F63">
      <w:r w:rsidRPr="00F27F63">
        <w:drawing>
          <wp:inline distT="0" distB="0" distL="0" distR="0" wp14:anchorId="6BF3C8BC" wp14:editId="0268C25F">
            <wp:extent cx="1629002" cy="762106"/>
            <wp:effectExtent l="0" t="0" r="9525" b="0"/>
            <wp:docPr id="176182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8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 w:rsidRPr="00F27F63">
        <w:t xml:space="preserve"> </w:t>
      </w:r>
      <w:r w:rsidRPr="00F27F63">
        <w:t>[1, 2, 3, 4, 5, 7, 8, 10]</w:t>
      </w:r>
    </w:p>
    <w:p w14:paraId="3C1A6701" w14:textId="77777777" w:rsidR="002C00FC" w:rsidRDefault="00000000">
      <w:r>
        <w:t>7. Insert an element at the 2nd position using insert().</w:t>
      </w:r>
    </w:p>
    <w:p w14:paraId="5BAA78DB" w14:textId="149446B8" w:rsidR="00F27F63" w:rsidRDefault="00F27F63">
      <w:r w:rsidRPr="00F27F63">
        <w:lastRenderedPageBreak/>
        <w:drawing>
          <wp:inline distT="0" distB="0" distL="0" distR="0" wp14:anchorId="639C8C33" wp14:editId="07BB6B4E">
            <wp:extent cx="2734057" cy="809738"/>
            <wp:effectExtent l="0" t="0" r="9525" b="9525"/>
            <wp:docPr id="93895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F27F63">
        <w:t>[1, 0, 2, 3, 4, 5, 7, 8]</w:t>
      </w:r>
    </w:p>
    <w:p w14:paraId="5BEE6CA0" w14:textId="77777777" w:rsidR="002C00FC" w:rsidRDefault="00000000">
      <w:r>
        <w:t>8. Add multiple elements to a list using extend().</w:t>
      </w:r>
    </w:p>
    <w:p w14:paraId="6663928E" w14:textId="4788ED1E" w:rsidR="00DB1780" w:rsidRDefault="00DB1780">
      <w:r w:rsidRPr="00DB1780">
        <w:drawing>
          <wp:inline distT="0" distB="0" distL="0" distR="0" wp14:anchorId="6AFD666C" wp14:editId="164F24DD">
            <wp:extent cx="1581371" cy="1019317"/>
            <wp:effectExtent l="0" t="0" r="0" b="9525"/>
            <wp:docPr id="172005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58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191A" w14:textId="77777777" w:rsidR="002C00FC" w:rsidRDefault="00000000">
      <w:r>
        <w:t>9. Remove a specific element from a list using remove().</w:t>
      </w:r>
    </w:p>
    <w:p w14:paraId="16C2AD8C" w14:textId="64025589" w:rsidR="00DB1780" w:rsidRDefault="00DB1780">
      <w:r w:rsidRPr="00DB1780">
        <w:drawing>
          <wp:inline distT="0" distB="0" distL="0" distR="0" wp14:anchorId="48986261" wp14:editId="1902F583">
            <wp:extent cx="1590897" cy="743054"/>
            <wp:effectExtent l="0" t="0" r="0" b="0"/>
            <wp:docPr id="201618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87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F8A0" w14:textId="77777777" w:rsidR="002C00FC" w:rsidRDefault="00000000">
      <w:r>
        <w:t>10. Remove the last element of a list using pop().</w:t>
      </w:r>
    </w:p>
    <w:p w14:paraId="62293E9E" w14:textId="0A9C364A" w:rsidR="00DB1780" w:rsidRDefault="00DB1780">
      <w:r w:rsidRPr="00DB1780">
        <w:drawing>
          <wp:inline distT="0" distB="0" distL="0" distR="0" wp14:anchorId="0DBAB63D" wp14:editId="4EEE01D9">
            <wp:extent cx="1600423" cy="781159"/>
            <wp:effectExtent l="0" t="0" r="0" b="0"/>
            <wp:docPr id="71936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3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1,2,3,4,5,7</w:t>
      </w:r>
    </w:p>
    <w:p w14:paraId="701BE777" w14:textId="77777777" w:rsidR="002C00FC" w:rsidRDefault="00000000">
      <w:r>
        <w:t>11. Sort a list of numbers in ascending order using sort().</w:t>
      </w:r>
    </w:p>
    <w:p w14:paraId="27762D09" w14:textId="5F3B1A42" w:rsidR="00DB1780" w:rsidRDefault="00DB1780">
      <w:r w:rsidRPr="00DB1780">
        <w:drawing>
          <wp:inline distT="0" distB="0" distL="0" distR="0" wp14:anchorId="06534416" wp14:editId="4367BAE3">
            <wp:extent cx="1600423" cy="714475"/>
            <wp:effectExtent l="0" t="0" r="0" b="9525"/>
            <wp:docPr id="141434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5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output:1,2,4,5,6,7,8</w:t>
      </w:r>
    </w:p>
    <w:p w14:paraId="798BBC29" w14:textId="77777777" w:rsidR="002C00FC" w:rsidRDefault="00000000">
      <w:r>
        <w:t>12. Reverse a list using reverse().</w:t>
      </w:r>
    </w:p>
    <w:p w14:paraId="373C0F73" w14:textId="0388F58D" w:rsidR="00DB1780" w:rsidRDefault="00DB1780">
      <w:r w:rsidRPr="00DB1780">
        <w:drawing>
          <wp:inline distT="0" distB="0" distL="0" distR="0" wp14:anchorId="7A76827A" wp14:editId="2F787975">
            <wp:extent cx="1609950" cy="752580"/>
            <wp:effectExtent l="0" t="0" r="9525" b="9525"/>
            <wp:docPr id="2988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1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8,7,5,4,6,2,1</w:t>
      </w:r>
    </w:p>
    <w:p w14:paraId="00BE5B86" w14:textId="77777777" w:rsidR="002C00FC" w:rsidRDefault="00000000">
      <w:r>
        <w:t>13. Count how many times a specific element appears in a list using count().</w:t>
      </w:r>
    </w:p>
    <w:p w14:paraId="7487A90E" w14:textId="7893C16F" w:rsidR="00DB1780" w:rsidRDefault="00DB1780">
      <w:r w:rsidRPr="00DB1780">
        <w:lastRenderedPageBreak/>
        <w:drawing>
          <wp:inline distT="0" distB="0" distL="0" distR="0" wp14:anchorId="1F55F244" wp14:editId="3F3BE269">
            <wp:extent cx="2191056" cy="581106"/>
            <wp:effectExtent l="0" t="0" r="0" b="9525"/>
            <wp:docPr id="16849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4</w:t>
      </w:r>
    </w:p>
    <w:p w14:paraId="21C9C314" w14:textId="77777777" w:rsidR="002C00FC" w:rsidRDefault="00000000">
      <w:r>
        <w:t>14. Find the index of an element using index().</w:t>
      </w:r>
    </w:p>
    <w:p w14:paraId="2B971379" w14:textId="02F5231C" w:rsidR="00DB1780" w:rsidRDefault="00DB1780">
      <w:r w:rsidRPr="00DB1780">
        <w:drawing>
          <wp:inline distT="0" distB="0" distL="0" distR="0" wp14:anchorId="0B5539DC" wp14:editId="5F996DBC">
            <wp:extent cx="2248214" cy="514422"/>
            <wp:effectExtent l="0" t="0" r="0" b="0"/>
            <wp:docPr id="201226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0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9</w:t>
      </w:r>
    </w:p>
    <w:p w14:paraId="544D8DDD" w14:textId="77777777" w:rsidR="002C00FC" w:rsidRDefault="00000000">
      <w:r>
        <w:t>15. Copy a list into another list using copy().</w:t>
      </w:r>
    </w:p>
    <w:p w14:paraId="6C64ECEC" w14:textId="18397B49" w:rsidR="00DB1780" w:rsidRDefault="00DB1780">
      <w:r w:rsidRPr="00DB1780">
        <w:drawing>
          <wp:inline distT="0" distB="0" distL="0" distR="0" wp14:anchorId="4B653887" wp14:editId="05366D30">
            <wp:extent cx="2286319" cy="762106"/>
            <wp:effectExtent l="0" t="0" r="0" b="0"/>
            <wp:docPr id="130384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9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DB1780">
        <w:t>[1, 2, 6, 4, 2, 2, 2, 5, 7, 8]</w:t>
      </w:r>
    </w:p>
    <w:p w14:paraId="3E483416" w14:textId="77777777" w:rsidR="002C00FC" w:rsidRDefault="00000000">
      <w:r>
        <w:t>16. Clear all elements from a list using clear().</w:t>
      </w:r>
    </w:p>
    <w:p w14:paraId="32B1A6DB" w14:textId="05D3DE70" w:rsidR="00DB1780" w:rsidRDefault="00DB1780">
      <w:r w:rsidRPr="00DB1780">
        <w:drawing>
          <wp:inline distT="0" distB="0" distL="0" distR="0" wp14:anchorId="69470015" wp14:editId="63DB22D5">
            <wp:extent cx="2057687" cy="1038370"/>
            <wp:effectExtent l="0" t="0" r="0" b="9525"/>
            <wp:docPr id="64923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91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DB1780">
        <w:t>[]</w:t>
      </w:r>
    </w:p>
    <w:p w14:paraId="7302F539" w14:textId="77777777" w:rsidR="002C00FC" w:rsidRDefault="00000000">
      <w:r>
        <w:t>17. Use list comprehension to create a list of squares from 1 to 10.</w:t>
      </w:r>
    </w:p>
    <w:p w14:paraId="743CE4C4" w14:textId="1C46C642" w:rsidR="00DB1780" w:rsidRDefault="00DB1780">
      <w:r w:rsidRPr="00DB1780">
        <w:drawing>
          <wp:inline distT="0" distB="0" distL="0" distR="0" wp14:anchorId="1A695241" wp14:editId="55855011">
            <wp:extent cx="2534004" cy="543001"/>
            <wp:effectExtent l="0" t="0" r="0" b="9525"/>
            <wp:docPr id="17853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9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DB1780">
        <w:t>[1, 4, 9, 16, 25, 36, 49, 64, 81, 100]</w:t>
      </w:r>
    </w:p>
    <w:p w14:paraId="5386859D" w14:textId="77777777" w:rsidR="002C00FC" w:rsidRDefault="00000000">
      <w:r>
        <w:t>18. Create a nested list (list inside a list) and access an element from the inner list.</w:t>
      </w:r>
    </w:p>
    <w:p w14:paraId="7DB85F90" w14:textId="4759276C" w:rsidR="00DB1780" w:rsidRDefault="00DB1780">
      <w:r w:rsidRPr="00DB1780">
        <w:drawing>
          <wp:inline distT="0" distB="0" distL="0" distR="0" wp14:anchorId="33C9FC67" wp14:editId="66E4D93A">
            <wp:extent cx="1686160" cy="552527"/>
            <wp:effectExtent l="0" t="0" r="9525" b="0"/>
            <wp:docPr id="173598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864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 w:rsidR="00B90297" w:rsidRPr="00B90297">
        <w:t xml:space="preserve"> </w:t>
      </w:r>
      <w:r w:rsidR="00B90297" w:rsidRPr="00B90297">
        <w:t>2</w:t>
      </w:r>
    </w:p>
    <w:p w14:paraId="6AC0C641" w14:textId="77777777" w:rsidR="002C00FC" w:rsidRDefault="00000000">
      <w:r>
        <w:t>19. Check if a particular element exists in a list using the 'in' operator.</w:t>
      </w:r>
    </w:p>
    <w:p w14:paraId="32639E18" w14:textId="1C36AFD4" w:rsidR="00B90297" w:rsidRDefault="00B90297">
      <w:r w:rsidRPr="00B90297">
        <w:drawing>
          <wp:inline distT="0" distB="0" distL="0" distR="0" wp14:anchorId="496E5D37" wp14:editId="29FAF37A">
            <wp:extent cx="2467319" cy="790685"/>
            <wp:effectExtent l="0" t="0" r="9525" b="9525"/>
            <wp:docPr id="65415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54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element present</w:t>
      </w:r>
    </w:p>
    <w:p w14:paraId="00828CE0" w14:textId="77777777" w:rsidR="002C00FC" w:rsidRDefault="00000000">
      <w:r>
        <w:lastRenderedPageBreak/>
        <w:t>20. Write a program to take 5 numbers from the user, store them in a list, and print the sum of all numbers.</w:t>
      </w:r>
    </w:p>
    <w:p w14:paraId="30051B39" w14:textId="600C02B8" w:rsidR="00B90297" w:rsidRDefault="00B90297">
      <w:r w:rsidRPr="00B90297">
        <w:drawing>
          <wp:inline distT="0" distB="0" distL="0" distR="0" wp14:anchorId="279C90E7" wp14:editId="3C6FB6F9">
            <wp:extent cx="3343742" cy="1771897"/>
            <wp:effectExtent l="0" t="0" r="9525" b="0"/>
            <wp:docPr id="106643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395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297">
        <w:drawing>
          <wp:inline distT="0" distB="0" distL="0" distR="0" wp14:anchorId="47D123E9" wp14:editId="3D5B7E08">
            <wp:extent cx="1667108" cy="1486107"/>
            <wp:effectExtent l="0" t="0" r="9525" b="0"/>
            <wp:docPr id="95414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484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425472">
    <w:abstractNumId w:val="8"/>
  </w:num>
  <w:num w:numId="2" w16cid:durableId="178278369">
    <w:abstractNumId w:val="6"/>
  </w:num>
  <w:num w:numId="3" w16cid:durableId="1466894491">
    <w:abstractNumId w:val="5"/>
  </w:num>
  <w:num w:numId="4" w16cid:durableId="1311863188">
    <w:abstractNumId w:val="4"/>
  </w:num>
  <w:num w:numId="5" w16cid:durableId="118887760">
    <w:abstractNumId w:val="7"/>
  </w:num>
  <w:num w:numId="6" w16cid:durableId="945961153">
    <w:abstractNumId w:val="3"/>
  </w:num>
  <w:num w:numId="7" w16cid:durableId="1113212712">
    <w:abstractNumId w:val="2"/>
  </w:num>
  <w:num w:numId="8" w16cid:durableId="2081559162">
    <w:abstractNumId w:val="1"/>
  </w:num>
  <w:num w:numId="9" w16cid:durableId="194553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343"/>
    <w:rsid w:val="00034616"/>
    <w:rsid w:val="000402CB"/>
    <w:rsid w:val="0006063C"/>
    <w:rsid w:val="000C61B8"/>
    <w:rsid w:val="0015074B"/>
    <w:rsid w:val="0029639D"/>
    <w:rsid w:val="002C00FC"/>
    <w:rsid w:val="00326F90"/>
    <w:rsid w:val="00AA1D8D"/>
    <w:rsid w:val="00B47730"/>
    <w:rsid w:val="00B90297"/>
    <w:rsid w:val="00CB0664"/>
    <w:rsid w:val="00DB1780"/>
    <w:rsid w:val="00F22FBE"/>
    <w:rsid w:val="00F27F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17414"/>
  <w14:defaultImageDpi w14:val="300"/>
  <w15:docId w15:val="{10099D21-0BB3-4C69-AFDB-D7E4CE00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3</cp:revision>
  <dcterms:created xsi:type="dcterms:W3CDTF">2013-12-23T23:15:00Z</dcterms:created>
  <dcterms:modified xsi:type="dcterms:W3CDTF">2025-07-18T14:26:00Z</dcterms:modified>
  <cp:category/>
</cp:coreProperties>
</file>