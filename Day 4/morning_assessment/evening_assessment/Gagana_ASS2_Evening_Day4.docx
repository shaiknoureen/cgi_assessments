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045B" w14:textId="77777777" w:rsidR="00414671" w:rsidRPr="00DF57BB" w:rsidRDefault="00C74FBE">
      <w:pPr>
        <w:pStyle w:val="Title"/>
        <w:rPr>
          <w:rFonts w:ascii="Arial" w:hAnsi="Arial" w:cs="Arial"/>
          <w:sz w:val="24"/>
          <w:szCs w:val="24"/>
        </w:rPr>
      </w:pPr>
      <w:r w:rsidRPr="00DF57BB">
        <w:rPr>
          <w:rFonts w:ascii="Arial" w:hAnsi="Arial" w:cs="Arial"/>
          <w:sz w:val="24"/>
          <w:szCs w:val="24"/>
        </w:rPr>
        <w:t>Python List Practice Questions</w:t>
      </w:r>
    </w:p>
    <w:p w14:paraId="0BFE0D99" w14:textId="77777777" w:rsidR="00414671" w:rsidRPr="00DF57BB" w:rsidRDefault="00C74FBE">
      <w:p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Below are 20 Python list practice questions for students. These questions cover list creation, access, methods, and operations.</w:t>
      </w:r>
    </w:p>
    <w:p w14:paraId="2C5C67B2" w14:textId="77777777" w:rsidR="00414671" w:rsidRPr="00DF57BB" w:rsidRDefault="00C74FBE" w:rsidP="007B70C6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Create a list of 5 integers and print them.</w:t>
      </w:r>
    </w:p>
    <w:p w14:paraId="7002EB95" w14:textId="77777777" w:rsidR="007B70C6" w:rsidRPr="00DF57BB" w:rsidRDefault="007B70C6" w:rsidP="007B70C6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[1,2,3,4,5]</w:t>
      </w:r>
    </w:p>
    <w:p w14:paraId="3B149DC1" w14:textId="77777777" w:rsidR="007B70C6" w:rsidRPr="00DF57BB" w:rsidRDefault="007B70C6" w:rsidP="007B70C6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20F4BAE0" w14:textId="77777777" w:rsidR="007B70C6" w:rsidRPr="00DF57BB" w:rsidRDefault="007B70C6" w:rsidP="007B70C6">
      <w:pPr>
        <w:pStyle w:val="ListParagraph"/>
        <w:rPr>
          <w:rFonts w:ascii="Arial" w:hAnsi="Arial" w:cs="Arial"/>
          <w:szCs w:val="24"/>
        </w:rPr>
      </w:pPr>
    </w:p>
    <w:p w14:paraId="67B1DAF8" w14:textId="77777777" w:rsidR="00414671" w:rsidRPr="00DF57BB" w:rsidRDefault="00C74FBE" w:rsidP="007B70C6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Create a list of strings and print each </w:t>
      </w:r>
      <w:r w:rsidRPr="00DF57BB">
        <w:rPr>
          <w:rFonts w:ascii="Arial" w:hAnsi="Arial" w:cs="Arial"/>
          <w:szCs w:val="24"/>
        </w:rPr>
        <w:t>element using a for loop.</w:t>
      </w:r>
    </w:p>
    <w:p w14:paraId="2D2A53C1" w14:textId="77777777" w:rsidR="007B70C6" w:rsidRPr="00DF57BB" w:rsidRDefault="00D808F4" w:rsidP="007B70C6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Str = (“gai</w:t>
      </w:r>
      <w:proofErr w:type="gramStart"/>
      <w:r w:rsidRPr="00DF57BB">
        <w:rPr>
          <w:rFonts w:ascii="Arial" w:hAnsi="Arial" w:cs="Arial"/>
          <w:szCs w:val="24"/>
        </w:rPr>
        <w:t>” ,</w:t>
      </w:r>
      <w:proofErr w:type="gramEnd"/>
      <w:r w:rsidRPr="00DF57BB">
        <w:rPr>
          <w:rFonts w:ascii="Arial" w:hAnsi="Arial" w:cs="Arial"/>
          <w:szCs w:val="24"/>
        </w:rPr>
        <w:t xml:space="preserve"> “ria” ,”</w:t>
      </w:r>
      <w:proofErr w:type="spellStart"/>
      <w:r w:rsidRPr="00DF57BB">
        <w:rPr>
          <w:rFonts w:ascii="Arial" w:hAnsi="Arial" w:cs="Arial"/>
          <w:szCs w:val="24"/>
        </w:rPr>
        <w:t>sia</w:t>
      </w:r>
      <w:proofErr w:type="spellEnd"/>
      <w:r w:rsidRPr="00DF57BB">
        <w:rPr>
          <w:rFonts w:ascii="Arial" w:hAnsi="Arial" w:cs="Arial"/>
          <w:szCs w:val="24"/>
        </w:rPr>
        <w:t>”)</w:t>
      </w:r>
    </w:p>
    <w:p w14:paraId="4BDBF006" w14:textId="77777777" w:rsidR="00D808F4" w:rsidRPr="00DF57BB" w:rsidRDefault="00D808F4" w:rsidP="007B70C6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For I in </w:t>
      </w:r>
      <w:r w:rsidR="00AC2A18" w:rsidRPr="00DF57BB">
        <w:rPr>
          <w:rFonts w:ascii="Arial" w:hAnsi="Arial" w:cs="Arial"/>
          <w:szCs w:val="24"/>
        </w:rPr>
        <w:t>str</w:t>
      </w:r>
    </w:p>
    <w:p w14:paraId="4F93F902" w14:textId="77777777" w:rsidR="00D808F4" w:rsidRPr="00DF57BB" w:rsidRDefault="00D808F4" w:rsidP="007B70C6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spellStart"/>
      <w:r w:rsidRPr="00DF57BB">
        <w:rPr>
          <w:rFonts w:ascii="Arial" w:hAnsi="Arial" w:cs="Arial"/>
          <w:szCs w:val="24"/>
        </w:rPr>
        <w:t>i</w:t>
      </w:r>
      <w:proofErr w:type="spellEnd"/>
      <w:r w:rsidRPr="00DF57BB">
        <w:rPr>
          <w:rFonts w:ascii="Arial" w:hAnsi="Arial" w:cs="Arial"/>
          <w:szCs w:val="24"/>
        </w:rPr>
        <w:t>)</w:t>
      </w:r>
    </w:p>
    <w:p w14:paraId="7AC4B1F7" w14:textId="77777777" w:rsidR="00D808F4" w:rsidRPr="00DF57BB" w:rsidRDefault="00D808F4" w:rsidP="007B70C6">
      <w:pPr>
        <w:pStyle w:val="ListParagraph"/>
        <w:rPr>
          <w:rFonts w:ascii="Arial" w:hAnsi="Arial" w:cs="Arial"/>
          <w:szCs w:val="24"/>
        </w:rPr>
      </w:pPr>
    </w:p>
    <w:p w14:paraId="66EC54AD" w14:textId="77777777" w:rsidR="00414671" w:rsidRPr="00DF57BB" w:rsidRDefault="00C74FBE" w:rsidP="00D808F4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Find the length of a given list using </w:t>
      </w:r>
      <w:proofErr w:type="spellStart"/>
      <w:proofErr w:type="gramStart"/>
      <w:r w:rsidRPr="00DF57BB">
        <w:rPr>
          <w:rFonts w:ascii="Arial" w:hAnsi="Arial" w:cs="Arial"/>
          <w:szCs w:val="24"/>
        </w:rPr>
        <w:t>len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13796C1C" w14:textId="77777777" w:rsidR="00D808F4" w:rsidRPr="00DF57BB" w:rsidRDefault="00D808F4" w:rsidP="00D808F4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Str = (“gai</w:t>
      </w:r>
      <w:proofErr w:type="gramStart"/>
      <w:r w:rsidRPr="00DF57BB">
        <w:rPr>
          <w:rFonts w:ascii="Arial" w:hAnsi="Arial" w:cs="Arial"/>
          <w:szCs w:val="24"/>
        </w:rPr>
        <w:t>” ,</w:t>
      </w:r>
      <w:proofErr w:type="gramEnd"/>
      <w:r w:rsidRPr="00DF57BB">
        <w:rPr>
          <w:rFonts w:ascii="Arial" w:hAnsi="Arial" w:cs="Arial"/>
          <w:szCs w:val="24"/>
        </w:rPr>
        <w:t xml:space="preserve"> “ria” ,”</w:t>
      </w:r>
      <w:proofErr w:type="spellStart"/>
      <w:r w:rsidRPr="00DF57BB">
        <w:rPr>
          <w:rFonts w:ascii="Arial" w:hAnsi="Arial" w:cs="Arial"/>
          <w:szCs w:val="24"/>
        </w:rPr>
        <w:t>sia</w:t>
      </w:r>
      <w:proofErr w:type="spellEnd"/>
      <w:r w:rsidRPr="00DF57BB">
        <w:rPr>
          <w:rFonts w:ascii="Arial" w:hAnsi="Arial" w:cs="Arial"/>
          <w:szCs w:val="24"/>
        </w:rPr>
        <w:t>”)</w:t>
      </w:r>
    </w:p>
    <w:p w14:paraId="343519EE" w14:textId="77777777" w:rsidR="00D808F4" w:rsidRPr="00DF57BB" w:rsidRDefault="00D808F4" w:rsidP="00D808F4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spellStart"/>
      <w:r w:rsidRPr="00DF57BB">
        <w:rPr>
          <w:rFonts w:ascii="Arial" w:hAnsi="Arial" w:cs="Arial"/>
          <w:szCs w:val="24"/>
        </w:rPr>
        <w:t>len</w:t>
      </w:r>
      <w:proofErr w:type="spellEnd"/>
      <w:proofErr w:type="gramStart"/>
      <w:r w:rsidRPr="00DF57BB">
        <w:rPr>
          <w:rFonts w:ascii="Arial" w:hAnsi="Arial" w:cs="Arial"/>
          <w:szCs w:val="24"/>
        </w:rPr>
        <w:t>()str</w:t>
      </w:r>
      <w:proofErr w:type="gramEnd"/>
      <w:r w:rsidRPr="00DF57BB">
        <w:rPr>
          <w:rFonts w:ascii="Arial" w:hAnsi="Arial" w:cs="Arial"/>
          <w:szCs w:val="24"/>
        </w:rPr>
        <w:t>)</w:t>
      </w:r>
    </w:p>
    <w:p w14:paraId="74309C4B" w14:textId="77777777" w:rsidR="00D808F4" w:rsidRPr="00DF57BB" w:rsidRDefault="00D808F4" w:rsidP="00D808F4">
      <w:pPr>
        <w:pStyle w:val="ListParagraph"/>
        <w:rPr>
          <w:rFonts w:ascii="Arial" w:hAnsi="Arial" w:cs="Arial"/>
          <w:szCs w:val="24"/>
        </w:rPr>
      </w:pPr>
    </w:p>
    <w:p w14:paraId="07E8EB7A" w14:textId="77777777" w:rsidR="00414671" w:rsidRPr="00DF57BB" w:rsidRDefault="00C74FBE" w:rsidP="00D808F4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Access the 2nd and 4th elements from a list.</w:t>
      </w:r>
    </w:p>
    <w:p w14:paraId="0D9E4F1C" w14:textId="77777777" w:rsidR="00D808F4" w:rsidRPr="00DF57BB" w:rsidRDefault="00D808F4" w:rsidP="00D808F4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A = [1,2,3,5,8,9]</w:t>
      </w:r>
    </w:p>
    <w:p w14:paraId="0D4DA9F6" w14:textId="77777777" w:rsidR="00D808F4" w:rsidRPr="00DF57BB" w:rsidRDefault="00D808F4" w:rsidP="00D808F4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gramStart"/>
      <w:r w:rsidRPr="00DF57BB">
        <w:rPr>
          <w:rFonts w:ascii="Arial" w:hAnsi="Arial" w:cs="Arial"/>
          <w:szCs w:val="24"/>
        </w:rPr>
        <w:t>a[</w:t>
      </w:r>
      <w:proofErr w:type="gramEnd"/>
      <w:r w:rsidRPr="00DF57BB">
        <w:rPr>
          <w:rFonts w:ascii="Arial" w:hAnsi="Arial" w:cs="Arial"/>
          <w:szCs w:val="24"/>
        </w:rPr>
        <w:t>2] , a[5])</w:t>
      </w:r>
    </w:p>
    <w:p w14:paraId="777DEC19" w14:textId="77777777" w:rsidR="00AC2A18" w:rsidRPr="00DF57BB" w:rsidRDefault="00AC2A18" w:rsidP="00D808F4">
      <w:pPr>
        <w:pStyle w:val="ListParagraph"/>
        <w:rPr>
          <w:rFonts w:ascii="Arial" w:hAnsi="Arial" w:cs="Arial"/>
          <w:szCs w:val="24"/>
        </w:rPr>
      </w:pPr>
    </w:p>
    <w:p w14:paraId="34D781F4" w14:textId="77777777" w:rsidR="00414671" w:rsidRPr="00DF57BB" w:rsidRDefault="00C74FBE" w:rsidP="00AC2A18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Create a list of numbers and print a sublist from index 1 to 3.</w:t>
      </w:r>
    </w:p>
    <w:p w14:paraId="4AA145AE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27FB0E76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gramStart"/>
      <w:r w:rsidRPr="00DF57BB">
        <w:rPr>
          <w:rFonts w:ascii="Arial" w:hAnsi="Arial" w:cs="Arial"/>
          <w:szCs w:val="24"/>
        </w:rPr>
        <w:t>li[</w:t>
      </w:r>
      <w:proofErr w:type="gramEnd"/>
      <w:r w:rsidRPr="00DF57BB">
        <w:rPr>
          <w:rFonts w:ascii="Arial" w:hAnsi="Arial" w:cs="Arial"/>
          <w:szCs w:val="24"/>
        </w:rPr>
        <w:t>1:4])</w:t>
      </w:r>
    </w:p>
    <w:p w14:paraId="65668E12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</w:p>
    <w:p w14:paraId="2A653423" w14:textId="77777777" w:rsidR="00414671" w:rsidRPr="00DF57BB" w:rsidRDefault="00C74FBE" w:rsidP="00AC2A18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Add a new element at the end of a list using </w:t>
      </w:r>
      <w:proofErr w:type="gramStart"/>
      <w:r w:rsidRPr="00DF57BB">
        <w:rPr>
          <w:rFonts w:ascii="Arial" w:hAnsi="Arial" w:cs="Arial"/>
          <w:szCs w:val="24"/>
        </w:rPr>
        <w:t>append(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078DF643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6C2D301E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append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10)</w:t>
      </w:r>
    </w:p>
    <w:p w14:paraId="1C9BEF8E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2541C96B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</w:p>
    <w:p w14:paraId="67D8D580" w14:textId="77777777" w:rsidR="00414671" w:rsidRPr="00DF57BB" w:rsidRDefault="00C74FBE" w:rsidP="00AC2A18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Insert an element at the 2nd position using </w:t>
      </w:r>
      <w:proofErr w:type="gramStart"/>
      <w:r w:rsidRPr="00DF57BB">
        <w:rPr>
          <w:rFonts w:ascii="Arial" w:hAnsi="Arial" w:cs="Arial"/>
          <w:szCs w:val="24"/>
        </w:rPr>
        <w:t>insert(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04838238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44275557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insert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10)</w:t>
      </w:r>
    </w:p>
    <w:p w14:paraId="3401D0E2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44B7459E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</w:p>
    <w:p w14:paraId="45F69E3B" w14:textId="77777777" w:rsidR="00414671" w:rsidRPr="00DF57BB" w:rsidRDefault="00C74FBE" w:rsidP="00AC2A18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Add multiple elements to a list using </w:t>
      </w:r>
      <w:proofErr w:type="gramStart"/>
      <w:r w:rsidRPr="00DF57BB">
        <w:rPr>
          <w:rFonts w:ascii="Arial" w:hAnsi="Arial" w:cs="Arial"/>
          <w:szCs w:val="24"/>
        </w:rPr>
        <w:t>extend(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2121237D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0F5B3506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extend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[</w:t>
      </w:r>
      <w:r w:rsidRPr="00DF57BB">
        <w:rPr>
          <w:rFonts w:ascii="Arial" w:hAnsi="Arial" w:cs="Arial"/>
          <w:szCs w:val="24"/>
        </w:rPr>
        <w:t>10</w:t>
      </w:r>
      <w:r w:rsidRPr="00DF57BB">
        <w:rPr>
          <w:rFonts w:ascii="Arial" w:hAnsi="Arial" w:cs="Arial"/>
          <w:szCs w:val="24"/>
        </w:rPr>
        <w:t>,20,34,35,77]</w:t>
      </w:r>
      <w:r w:rsidRPr="00DF57BB">
        <w:rPr>
          <w:rFonts w:ascii="Arial" w:hAnsi="Arial" w:cs="Arial"/>
          <w:szCs w:val="24"/>
        </w:rPr>
        <w:t>)</w:t>
      </w:r>
    </w:p>
    <w:p w14:paraId="390DED03" w14:textId="77777777" w:rsidR="00FA6951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664A7104" w14:textId="77777777" w:rsidR="00DF57BB" w:rsidRPr="00DF57BB" w:rsidRDefault="00DF57BB" w:rsidP="00FA6951">
      <w:pPr>
        <w:pStyle w:val="ListParagraph"/>
        <w:rPr>
          <w:rFonts w:ascii="Arial" w:hAnsi="Arial" w:cs="Arial"/>
          <w:szCs w:val="24"/>
        </w:rPr>
      </w:pPr>
    </w:p>
    <w:p w14:paraId="50DE99FE" w14:textId="77777777" w:rsidR="00AC2A18" w:rsidRPr="00DF57BB" w:rsidRDefault="00AC2A18" w:rsidP="00AC2A18">
      <w:pPr>
        <w:pStyle w:val="ListParagraph"/>
        <w:rPr>
          <w:rFonts w:ascii="Arial" w:hAnsi="Arial" w:cs="Arial"/>
          <w:szCs w:val="24"/>
        </w:rPr>
      </w:pPr>
    </w:p>
    <w:p w14:paraId="06C68290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Remove a specific element from a list using </w:t>
      </w:r>
      <w:proofErr w:type="gramStart"/>
      <w:r w:rsidRPr="00DF57BB">
        <w:rPr>
          <w:rFonts w:ascii="Arial" w:hAnsi="Arial" w:cs="Arial"/>
          <w:szCs w:val="24"/>
        </w:rPr>
        <w:t>remove(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088B8743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6BD0CA9D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remove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1)</w:t>
      </w:r>
    </w:p>
    <w:p w14:paraId="43F9C87E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608D737F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2D94B44B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Remove the last element of a list using </w:t>
      </w:r>
      <w:proofErr w:type="gramStart"/>
      <w:r w:rsidRPr="00DF57BB">
        <w:rPr>
          <w:rFonts w:ascii="Arial" w:hAnsi="Arial" w:cs="Arial"/>
          <w:szCs w:val="24"/>
        </w:rPr>
        <w:t>pop(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3CD55CF7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[1,2,3,4,5,6,7,8]</w:t>
      </w:r>
    </w:p>
    <w:p w14:paraId="605C40A7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spellStart"/>
      <w:proofErr w:type="gramStart"/>
      <w:r w:rsidRPr="00DF57BB">
        <w:rPr>
          <w:rFonts w:ascii="Arial" w:hAnsi="Arial" w:cs="Arial"/>
          <w:szCs w:val="24"/>
        </w:rPr>
        <w:t>li</w:t>
      </w:r>
      <w:r w:rsidRPr="00DF57BB">
        <w:rPr>
          <w:rFonts w:ascii="Arial" w:hAnsi="Arial" w:cs="Arial"/>
          <w:szCs w:val="24"/>
        </w:rPr>
        <w:t>.pop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)</w:t>
      </w:r>
      <w:r w:rsidRPr="00DF57BB">
        <w:rPr>
          <w:rFonts w:ascii="Arial" w:hAnsi="Arial" w:cs="Arial"/>
          <w:szCs w:val="24"/>
        </w:rPr>
        <w:t>)</w:t>
      </w:r>
    </w:p>
    <w:p w14:paraId="4E29271A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1BCDE185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Sort a list of numbers in ascending order using </w:t>
      </w:r>
      <w:proofErr w:type="gramStart"/>
      <w:r w:rsidRPr="00DF57BB">
        <w:rPr>
          <w:rFonts w:ascii="Arial" w:hAnsi="Arial" w:cs="Arial"/>
          <w:szCs w:val="24"/>
        </w:rPr>
        <w:t>sort(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44517353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[1,25</w:t>
      </w:r>
      <w:r w:rsidRPr="00DF57BB">
        <w:rPr>
          <w:rFonts w:ascii="Arial" w:hAnsi="Arial" w:cs="Arial"/>
          <w:szCs w:val="24"/>
        </w:rPr>
        <w:t>,4,0</w:t>
      </w:r>
      <w:r w:rsidRPr="00DF57BB">
        <w:rPr>
          <w:rFonts w:ascii="Arial" w:hAnsi="Arial" w:cs="Arial"/>
          <w:szCs w:val="24"/>
        </w:rPr>
        <w:t>,6,7,8]</w:t>
      </w:r>
    </w:p>
    <w:p w14:paraId="03C1FFFD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sort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)</w:t>
      </w:r>
    </w:p>
    <w:p w14:paraId="44862F4D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6AD1851F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02ECE28A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Reverse a list using </w:t>
      </w:r>
      <w:proofErr w:type="gramStart"/>
      <w:r w:rsidRPr="00DF57BB">
        <w:rPr>
          <w:rFonts w:ascii="Arial" w:hAnsi="Arial" w:cs="Arial"/>
          <w:szCs w:val="24"/>
        </w:rPr>
        <w:t>reverse(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54BB6761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Li = [1,25,4,0,6,7,8]</w:t>
      </w:r>
    </w:p>
    <w:p w14:paraId="3479C444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proofErr w:type="spellStart"/>
      <w:r w:rsidRPr="00DF57BB">
        <w:rPr>
          <w:rFonts w:ascii="Arial" w:hAnsi="Arial" w:cs="Arial"/>
          <w:szCs w:val="24"/>
        </w:rPr>
        <w:t>li.</w:t>
      </w:r>
      <w:proofErr w:type="gramStart"/>
      <w:r w:rsidRPr="00DF57BB">
        <w:rPr>
          <w:rFonts w:ascii="Arial" w:hAnsi="Arial" w:cs="Arial"/>
          <w:szCs w:val="24"/>
        </w:rPr>
        <w:t>reverse</w:t>
      </w:r>
      <w:proofErr w:type="spellEnd"/>
      <w:r w:rsidRPr="00DF57BB">
        <w:rPr>
          <w:rFonts w:ascii="Arial" w:hAnsi="Arial" w:cs="Arial"/>
          <w:szCs w:val="24"/>
        </w:rPr>
        <w:t>(</w:t>
      </w:r>
      <w:proofErr w:type="gramEnd"/>
      <w:r w:rsidRPr="00DF57BB">
        <w:rPr>
          <w:rFonts w:ascii="Arial" w:hAnsi="Arial" w:cs="Arial"/>
          <w:szCs w:val="24"/>
        </w:rPr>
        <w:t>)</w:t>
      </w:r>
    </w:p>
    <w:p w14:paraId="3E6B2EE2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print(li)</w:t>
      </w:r>
    </w:p>
    <w:p w14:paraId="30F26733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5E6DD3DC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Count how many times a specific element appears in a list using </w:t>
      </w:r>
      <w:proofErr w:type="gramStart"/>
      <w:r w:rsidRPr="00DF57BB">
        <w:rPr>
          <w:rFonts w:ascii="Arial" w:hAnsi="Arial" w:cs="Arial"/>
          <w:szCs w:val="24"/>
        </w:rPr>
        <w:t>count(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366591F0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A = [1,2,3,</w:t>
      </w:r>
      <w:r w:rsidRPr="00DF57BB">
        <w:rPr>
          <w:rFonts w:ascii="Arial" w:hAnsi="Arial" w:cs="Arial"/>
          <w:szCs w:val="24"/>
        </w:rPr>
        <w:t>3,3,3,</w:t>
      </w:r>
      <w:r w:rsidRPr="00DF57BB">
        <w:rPr>
          <w:rFonts w:ascii="Arial" w:hAnsi="Arial" w:cs="Arial"/>
          <w:szCs w:val="24"/>
        </w:rPr>
        <w:t>5,8,9]</w:t>
      </w:r>
    </w:p>
    <w:p w14:paraId="719C770E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spellStart"/>
      <w:proofErr w:type="gramStart"/>
      <w:r w:rsidRPr="00DF57BB">
        <w:rPr>
          <w:rFonts w:ascii="Arial" w:hAnsi="Arial" w:cs="Arial"/>
          <w:szCs w:val="24"/>
        </w:rPr>
        <w:t>a</w:t>
      </w:r>
      <w:r w:rsidRPr="00DF57BB">
        <w:rPr>
          <w:rFonts w:ascii="Arial" w:hAnsi="Arial" w:cs="Arial"/>
          <w:szCs w:val="24"/>
        </w:rPr>
        <w:t>.count</w:t>
      </w:r>
      <w:proofErr w:type="spellEnd"/>
      <w:proofErr w:type="gramEnd"/>
      <w:r w:rsidRPr="00DF57BB">
        <w:rPr>
          <w:rFonts w:ascii="Arial" w:hAnsi="Arial" w:cs="Arial"/>
          <w:szCs w:val="24"/>
        </w:rPr>
        <w:t>(2)</w:t>
      </w:r>
      <w:r w:rsidRPr="00DF57BB">
        <w:rPr>
          <w:rFonts w:ascii="Arial" w:hAnsi="Arial" w:cs="Arial"/>
          <w:szCs w:val="24"/>
        </w:rPr>
        <w:t>)</w:t>
      </w:r>
    </w:p>
    <w:p w14:paraId="1A90503F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2D63339D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Find the index of an element using </w:t>
      </w:r>
      <w:proofErr w:type="gramStart"/>
      <w:r w:rsidRPr="00DF57BB">
        <w:rPr>
          <w:rFonts w:ascii="Arial" w:hAnsi="Arial" w:cs="Arial"/>
          <w:szCs w:val="24"/>
        </w:rPr>
        <w:t>index(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51BFE6C0" w14:textId="77777777" w:rsidR="00FA6951" w:rsidRPr="00DF57BB" w:rsidRDefault="00FA6951" w:rsidP="00FA69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letters = ['x', 'y', 'z']  </w:t>
      </w:r>
    </w:p>
    <w:p w14:paraId="4A042FFD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>print(</w:t>
      </w:r>
      <w:proofErr w:type="spellStart"/>
      <w:proofErr w:type="gramStart"/>
      <w:r w:rsidRPr="00DF57BB">
        <w:rPr>
          <w:rFonts w:ascii="Arial" w:hAnsi="Arial" w:cs="Arial"/>
          <w:szCs w:val="24"/>
          <w:lang w:val="en-GB"/>
        </w:rPr>
        <w:t>letters.index</w:t>
      </w:r>
      <w:proofErr w:type="spellEnd"/>
      <w:proofErr w:type="gramEnd"/>
      <w:r w:rsidRPr="00DF57BB">
        <w:rPr>
          <w:rFonts w:ascii="Arial" w:hAnsi="Arial" w:cs="Arial"/>
          <w:szCs w:val="24"/>
          <w:lang w:val="en-GB"/>
        </w:rPr>
        <w:t>('y'))</w:t>
      </w:r>
    </w:p>
    <w:p w14:paraId="1DB1C764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483B0FEF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Copy a list into another list using </w:t>
      </w:r>
      <w:proofErr w:type="gramStart"/>
      <w:r w:rsidRPr="00DF57BB">
        <w:rPr>
          <w:rFonts w:ascii="Arial" w:hAnsi="Arial" w:cs="Arial"/>
          <w:szCs w:val="24"/>
        </w:rPr>
        <w:t>copy(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1CDF1E0A" w14:textId="77777777" w:rsidR="00FA6951" w:rsidRPr="00DF57BB" w:rsidRDefault="00FA6951" w:rsidP="00FA69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original = [10, 20, 30]  </w:t>
      </w:r>
    </w:p>
    <w:p w14:paraId="369033C9" w14:textId="77777777" w:rsidR="00FA6951" w:rsidRPr="00DF57BB" w:rsidRDefault="00FA6951" w:rsidP="00FA69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copied = </w:t>
      </w:r>
      <w:proofErr w:type="spellStart"/>
      <w:proofErr w:type="gramStart"/>
      <w:r w:rsidRPr="00DF57BB">
        <w:rPr>
          <w:rFonts w:ascii="Arial" w:hAnsi="Arial" w:cs="Arial"/>
          <w:szCs w:val="24"/>
          <w:lang w:val="en-GB"/>
        </w:rPr>
        <w:t>original.copy</w:t>
      </w:r>
      <w:proofErr w:type="spellEnd"/>
      <w:proofErr w:type="gramEnd"/>
      <w:r w:rsidRPr="00DF57BB">
        <w:rPr>
          <w:rFonts w:ascii="Arial" w:hAnsi="Arial" w:cs="Arial"/>
          <w:szCs w:val="24"/>
          <w:lang w:val="en-GB"/>
        </w:rPr>
        <w:t xml:space="preserve">()  </w:t>
      </w:r>
    </w:p>
    <w:p w14:paraId="551F6ACE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  <w:lang w:val="en-GB"/>
        </w:rPr>
        <w:t>print(copied)</w:t>
      </w:r>
    </w:p>
    <w:p w14:paraId="315130EF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 xml:space="preserve">Clear all elements from a list using </w:t>
      </w:r>
      <w:proofErr w:type="gramStart"/>
      <w:r w:rsidRPr="00DF57BB">
        <w:rPr>
          <w:rFonts w:ascii="Arial" w:hAnsi="Arial" w:cs="Arial"/>
          <w:szCs w:val="24"/>
        </w:rPr>
        <w:t>clear(</w:t>
      </w:r>
      <w:proofErr w:type="gramEnd"/>
      <w:r w:rsidRPr="00DF57BB">
        <w:rPr>
          <w:rFonts w:ascii="Arial" w:hAnsi="Arial" w:cs="Arial"/>
          <w:szCs w:val="24"/>
        </w:rPr>
        <w:t>).</w:t>
      </w:r>
    </w:p>
    <w:p w14:paraId="12CF2156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A = [1,2,3,4,6,7]</w:t>
      </w:r>
    </w:p>
    <w:p w14:paraId="2F3E91EC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</w:t>
      </w:r>
      <w:proofErr w:type="spellStart"/>
      <w:proofErr w:type="gramStart"/>
      <w:r w:rsidRPr="00DF57BB">
        <w:rPr>
          <w:rFonts w:ascii="Arial" w:hAnsi="Arial" w:cs="Arial"/>
          <w:szCs w:val="24"/>
        </w:rPr>
        <w:t>a.clear</w:t>
      </w:r>
      <w:proofErr w:type="spellEnd"/>
      <w:proofErr w:type="gramEnd"/>
      <w:r w:rsidRPr="00DF57BB">
        <w:rPr>
          <w:rFonts w:ascii="Arial" w:hAnsi="Arial" w:cs="Arial"/>
          <w:szCs w:val="24"/>
        </w:rPr>
        <w:t>())</w:t>
      </w:r>
    </w:p>
    <w:p w14:paraId="0E70CE9F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</w:p>
    <w:p w14:paraId="18B372F8" w14:textId="77777777" w:rsidR="00414671" w:rsidRPr="00DF57BB" w:rsidRDefault="00C74FBE" w:rsidP="00FA6951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Use list comprehension to create a list of squares from 1 to 10.</w:t>
      </w:r>
    </w:p>
    <w:p w14:paraId="374E5954" w14:textId="77777777" w:rsidR="00FA6951" w:rsidRPr="00DF57BB" w:rsidRDefault="00FA6951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A = [</w:t>
      </w:r>
      <w:r w:rsidR="00DF57BB" w:rsidRPr="00DF57BB">
        <w:rPr>
          <w:rFonts w:ascii="Arial" w:hAnsi="Arial" w:cs="Arial"/>
          <w:szCs w:val="24"/>
        </w:rPr>
        <w:t>z</w:t>
      </w:r>
      <w:r w:rsidRPr="00DF57BB">
        <w:rPr>
          <w:rFonts w:ascii="Arial" w:hAnsi="Arial" w:cs="Arial"/>
          <w:szCs w:val="24"/>
        </w:rPr>
        <w:t>**</w:t>
      </w:r>
      <w:r w:rsidR="00DF57BB" w:rsidRPr="00DF57BB">
        <w:rPr>
          <w:rFonts w:ascii="Arial" w:hAnsi="Arial" w:cs="Arial"/>
          <w:szCs w:val="24"/>
        </w:rPr>
        <w:t xml:space="preserve">2 </w:t>
      </w:r>
      <w:r w:rsidRPr="00DF57BB">
        <w:rPr>
          <w:rFonts w:ascii="Arial" w:hAnsi="Arial" w:cs="Arial"/>
          <w:szCs w:val="24"/>
        </w:rPr>
        <w:t xml:space="preserve">for I in </w:t>
      </w:r>
      <w:proofErr w:type="gramStart"/>
      <w:r w:rsidRPr="00DF57BB">
        <w:rPr>
          <w:rFonts w:ascii="Arial" w:hAnsi="Arial" w:cs="Arial"/>
          <w:szCs w:val="24"/>
        </w:rPr>
        <w:t>range(</w:t>
      </w:r>
      <w:proofErr w:type="gramEnd"/>
      <w:r w:rsidR="00DF57BB" w:rsidRPr="00DF57BB">
        <w:rPr>
          <w:rFonts w:ascii="Arial" w:hAnsi="Arial" w:cs="Arial"/>
          <w:szCs w:val="24"/>
        </w:rPr>
        <w:t>1,11</w:t>
      </w:r>
      <w:r w:rsidRPr="00DF57BB">
        <w:rPr>
          <w:rFonts w:ascii="Arial" w:hAnsi="Arial" w:cs="Arial"/>
          <w:szCs w:val="24"/>
        </w:rPr>
        <w:t>)</w:t>
      </w:r>
      <w:r w:rsidR="00DF57BB" w:rsidRPr="00DF57BB">
        <w:rPr>
          <w:rFonts w:ascii="Arial" w:hAnsi="Arial" w:cs="Arial"/>
          <w:szCs w:val="24"/>
        </w:rPr>
        <w:t>]</w:t>
      </w:r>
    </w:p>
    <w:p w14:paraId="53C5BF0F" w14:textId="77777777" w:rsidR="00DF57BB" w:rsidRPr="00DF57BB" w:rsidRDefault="00DF57BB" w:rsidP="00FA6951">
      <w:pPr>
        <w:pStyle w:val="ListParagraph"/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Print(a)</w:t>
      </w:r>
    </w:p>
    <w:p w14:paraId="643F9098" w14:textId="77777777" w:rsidR="00DF57BB" w:rsidRPr="00DF57BB" w:rsidRDefault="00DF57BB" w:rsidP="00FA6951">
      <w:pPr>
        <w:pStyle w:val="ListParagraph"/>
        <w:rPr>
          <w:rFonts w:ascii="Arial" w:hAnsi="Arial" w:cs="Arial"/>
          <w:szCs w:val="24"/>
        </w:rPr>
      </w:pPr>
    </w:p>
    <w:p w14:paraId="759AF181" w14:textId="77777777" w:rsidR="00414671" w:rsidRPr="00DF57BB" w:rsidRDefault="00C74FBE" w:rsidP="00DF57BB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Create a nested list (list inside a list) and access an element from the inner list.</w:t>
      </w:r>
    </w:p>
    <w:p w14:paraId="542FDD58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nested = [[1, 2], [3, 4], [5, 6]]  </w:t>
      </w:r>
    </w:p>
    <w:p w14:paraId="4B4B5FFF" w14:textId="77777777" w:rsidR="00DF57BB" w:rsidRPr="00DF57BB" w:rsidRDefault="00DF57BB" w:rsidP="00DF57BB">
      <w:pPr>
        <w:pStyle w:val="ListParagraph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>print(</w:t>
      </w:r>
      <w:proofErr w:type="gramStart"/>
      <w:r w:rsidRPr="00DF57BB">
        <w:rPr>
          <w:rFonts w:ascii="Arial" w:hAnsi="Arial" w:cs="Arial"/>
          <w:szCs w:val="24"/>
          <w:lang w:val="en-GB"/>
        </w:rPr>
        <w:t>nested[</w:t>
      </w:r>
      <w:proofErr w:type="gramEnd"/>
      <w:r w:rsidRPr="00DF57BB">
        <w:rPr>
          <w:rFonts w:ascii="Arial" w:hAnsi="Arial" w:cs="Arial"/>
          <w:szCs w:val="24"/>
          <w:lang w:val="en-GB"/>
        </w:rPr>
        <w:t>1][0])</w:t>
      </w:r>
    </w:p>
    <w:p w14:paraId="25AE8A1D" w14:textId="77777777" w:rsidR="00DF57BB" w:rsidRPr="00DF57BB" w:rsidRDefault="00DF57BB" w:rsidP="00DF57BB">
      <w:pPr>
        <w:pStyle w:val="ListParagraph"/>
        <w:rPr>
          <w:rFonts w:ascii="Arial" w:hAnsi="Arial" w:cs="Arial"/>
          <w:szCs w:val="24"/>
        </w:rPr>
      </w:pPr>
    </w:p>
    <w:p w14:paraId="33F53129" w14:textId="77777777" w:rsidR="00414671" w:rsidRPr="00DF57BB" w:rsidRDefault="00C74FBE" w:rsidP="00DF57BB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Check if a particular element exists in a list using the 'in' operator.</w:t>
      </w:r>
    </w:p>
    <w:p w14:paraId="606BB554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animals = ['cat', 'dog', 'rabbit']  </w:t>
      </w:r>
    </w:p>
    <w:p w14:paraId="1F1843A4" w14:textId="77777777" w:rsidR="00DF57BB" w:rsidRPr="00DF57BB" w:rsidRDefault="00DF57BB" w:rsidP="00DF57BB">
      <w:pPr>
        <w:pStyle w:val="ListParagraph"/>
        <w:rPr>
          <w:rFonts w:ascii="Arial" w:hAnsi="Arial" w:cs="Arial"/>
          <w:szCs w:val="24"/>
          <w:lang w:val="en-GB"/>
        </w:rPr>
      </w:pPr>
      <w:proofErr w:type="gramStart"/>
      <w:r w:rsidRPr="00DF57BB">
        <w:rPr>
          <w:rFonts w:ascii="Arial" w:hAnsi="Arial" w:cs="Arial"/>
          <w:szCs w:val="24"/>
          <w:lang w:val="en-GB"/>
        </w:rPr>
        <w:t>print(</w:t>
      </w:r>
      <w:proofErr w:type="gramEnd"/>
      <w:r w:rsidRPr="00DF57BB">
        <w:rPr>
          <w:rFonts w:ascii="Arial" w:hAnsi="Arial" w:cs="Arial"/>
          <w:szCs w:val="24"/>
          <w:lang w:val="en-GB"/>
        </w:rPr>
        <w:t>'dog' in animals)</w:t>
      </w:r>
    </w:p>
    <w:p w14:paraId="00E7A22E" w14:textId="77777777" w:rsidR="00DF57BB" w:rsidRPr="00DF57BB" w:rsidRDefault="00DF57BB" w:rsidP="00DF57BB">
      <w:pPr>
        <w:pStyle w:val="ListParagraph"/>
        <w:rPr>
          <w:rFonts w:ascii="Arial" w:hAnsi="Arial" w:cs="Arial"/>
          <w:szCs w:val="24"/>
        </w:rPr>
      </w:pPr>
    </w:p>
    <w:p w14:paraId="514569A5" w14:textId="77777777" w:rsidR="00414671" w:rsidRPr="00DF57BB" w:rsidRDefault="00C74FBE" w:rsidP="00DF57BB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 w:rsidRPr="00DF57BB">
        <w:rPr>
          <w:rFonts w:ascii="Arial" w:hAnsi="Arial" w:cs="Arial"/>
          <w:szCs w:val="24"/>
        </w:rPr>
        <w:t>Write a program to take 5 numbers from the user, store them in a list, and print the sum of all numbers.</w:t>
      </w:r>
    </w:p>
    <w:p w14:paraId="6EF2BBDA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numbers = []  </w:t>
      </w:r>
    </w:p>
    <w:p w14:paraId="711D887D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for </w:t>
      </w:r>
      <w:proofErr w:type="spellStart"/>
      <w:r w:rsidRPr="00DF57BB">
        <w:rPr>
          <w:rFonts w:ascii="Arial" w:hAnsi="Arial" w:cs="Arial"/>
          <w:szCs w:val="24"/>
          <w:lang w:val="en-GB"/>
        </w:rPr>
        <w:t>i</w:t>
      </w:r>
      <w:proofErr w:type="spellEnd"/>
      <w:r w:rsidRPr="00DF57BB">
        <w:rPr>
          <w:rFonts w:ascii="Arial" w:hAnsi="Arial" w:cs="Arial"/>
          <w:szCs w:val="24"/>
          <w:lang w:val="en-GB"/>
        </w:rPr>
        <w:t xml:space="preserve"> in </w:t>
      </w:r>
      <w:proofErr w:type="gramStart"/>
      <w:r w:rsidRPr="00DF57BB">
        <w:rPr>
          <w:rFonts w:ascii="Arial" w:hAnsi="Arial" w:cs="Arial"/>
          <w:szCs w:val="24"/>
          <w:lang w:val="en-GB"/>
        </w:rPr>
        <w:t>range(</w:t>
      </w:r>
      <w:proofErr w:type="gramEnd"/>
      <w:r w:rsidRPr="00DF57BB">
        <w:rPr>
          <w:rFonts w:ascii="Arial" w:hAnsi="Arial" w:cs="Arial"/>
          <w:szCs w:val="24"/>
          <w:lang w:val="en-GB"/>
        </w:rPr>
        <w:t xml:space="preserve">5):  </w:t>
      </w:r>
    </w:p>
    <w:p w14:paraId="150A0BA3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    </w:t>
      </w:r>
      <w:proofErr w:type="spellStart"/>
      <w:r w:rsidRPr="00DF57BB">
        <w:rPr>
          <w:rFonts w:ascii="Arial" w:hAnsi="Arial" w:cs="Arial"/>
          <w:szCs w:val="24"/>
          <w:lang w:val="en-GB"/>
        </w:rPr>
        <w:t>num</w:t>
      </w:r>
      <w:proofErr w:type="spellEnd"/>
      <w:r w:rsidRPr="00DF57BB">
        <w:rPr>
          <w:rFonts w:ascii="Arial" w:hAnsi="Arial" w:cs="Arial"/>
          <w:szCs w:val="24"/>
          <w:lang w:val="en-GB"/>
        </w:rPr>
        <w:t xml:space="preserve"> = </w:t>
      </w:r>
      <w:proofErr w:type="gramStart"/>
      <w:r w:rsidRPr="00DF57BB">
        <w:rPr>
          <w:rFonts w:ascii="Arial" w:hAnsi="Arial" w:cs="Arial"/>
          <w:szCs w:val="24"/>
          <w:lang w:val="en-GB"/>
        </w:rPr>
        <w:t>int(</w:t>
      </w:r>
      <w:proofErr w:type="gramEnd"/>
      <w:r w:rsidRPr="00DF57BB">
        <w:rPr>
          <w:rFonts w:ascii="Arial" w:hAnsi="Arial" w:cs="Arial"/>
          <w:szCs w:val="24"/>
          <w:lang w:val="en-GB"/>
        </w:rPr>
        <w:t xml:space="preserve">input("Enter a number: "))  </w:t>
      </w:r>
    </w:p>
    <w:p w14:paraId="3D6D392B" w14:textId="77777777" w:rsidR="00DF57BB" w:rsidRPr="00DF57BB" w:rsidRDefault="00DF57BB" w:rsidP="00DF57B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GB"/>
        </w:rPr>
      </w:pPr>
      <w:r w:rsidRPr="00DF57BB">
        <w:rPr>
          <w:rFonts w:ascii="Arial" w:hAnsi="Arial" w:cs="Arial"/>
          <w:szCs w:val="24"/>
          <w:lang w:val="en-GB"/>
        </w:rPr>
        <w:t xml:space="preserve">    </w:t>
      </w:r>
      <w:proofErr w:type="spellStart"/>
      <w:proofErr w:type="gramStart"/>
      <w:r w:rsidRPr="00DF57BB">
        <w:rPr>
          <w:rFonts w:ascii="Arial" w:hAnsi="Arial" w:cs="Arial"/>
          <w:szCs w:val="24"/>
          <w:lang w:val="en-GB"/>
        </w:rPr>
        <w:t>numbers.append</w:t>
      </w:r>
      <w:proofErr w:type="spellEnd"/>
      <w:proofErr w:type="gramEnd"/>
      <w:r w:rsidRPr="00DF57BB">
        <w:rPr>
          <w:rFonts w:ascii="Arial" w:hAnsi="Arial" w:cs="Arial"/>
          <w:szCs w:val="24"/>
          <w:lang w:val="en-GB"/>
        </w:rPr>
        <w:t>(</w:t>
      </w:r>
      <w:proofErr w:type="spellStart"/>
      <w:r w:rsidRPr="00DF57BB">
        <w:rPr>
          <w:rFonts w:ascii="Arial" w:hAnsi="Arial" w:cs="Arial"/>
          <w:szCs w:val="24"/>
          <w:lang w:val="en-GB"/>
        </w:rPr>
        <w:t>num</w:t>
      </w:r>
      <w:proofErr w:type="spellEnd"/>
      <w:r w:rsidRPr="00DF57BB">
        <w:rPr>
          <w:rFonts w:ascii="Arial" w:hAnsi="Arial" w:cs="Arial"/>
          <w:szCs w:val="24"/>
          <w:lang w:val="en-GB"/>
        </w:rPr>
        <w:t xml:space="preserve">)  </w:t>
      </w:r>
    </w:p>
    <w:p w14:paraId="2236EF01" w14:textId="77777777" w:rsidR="00DF57BB" w:rsidRPr="00DF57BB" w:rsidRDefault="00DF57BB" w:rsidP="00DF57BB">
      <w:pPr>
        <w:pStyle w:val="ListParagraph"/>
        <w:rPr>
          <w:rFonts w:ascii="Arial" w:hAnsi="Arial" w:cs="Arial"/>
          <w:szCs w:val="24"/>
        </w:rPr>
      </w:pPr>
      <w:proofErr w:type="gramStart"/>
      <w:r w:rsidRPr="00DF57BB">
        <w:rPr>
          <w:rFonts w:ascii="Arial" w:hAnsi="Arial" w:cs="Arial"/>
          <w:szCs w:val="24"/>
          <w:lang w:val="en-GB"/>
        </w:rPr>
        <w:t>print(</w:t>
      </w:r>
      <w:proofErr w:type="gramEnd"/>
      <w:r w:rsidRPr="00DF57BB">
        <w:rPr>
          <w:rFonts w:ascii="Arial" w:hAnsi="Arial" w:cs="Arial"/>
          <w:szCs w:val="24"/>
          <w:lang w:val="en-GB"/>
        </w:rPr>
        <w:t>"Sum:", sum(numbers))</w:t>
      </w:r>
    </w:p>
    <w:sectPr w:rsidR="00DF57BB" w:rsidRPr="00DF57BB" w:rsidSect="00DF57BB">
      <w:pgSz w:w="12240" w:h="15840"/>
      <w:pgMar w:top="89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A165D2"/>
    <w:multiLevelType w:val="hybridMultilevel"/>
    <w:tmpl w:val="6A465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92247">
    <w:abstractNumId w:val="8"/>
  </w:num>
  <w:num w:numId="2" w16cid:durableId="1251894245">
    <w:abstractNumId w:val="6"/>
  </w:num>
  <w:num w:numId="3" w16cid:durableId="1245291">
    <w:abstractNumId w:val="5"/>
  </w:num>
  <w:num w:numId="4" w16cid:durableId="1916087434">
    <w:abstractNumId w:val="4"/>
  </w:num>
  <w:num w:numId="5" w16cid:durableId="58553497">
    <w:abstractNumId w:val="7"/>
  </w:num>
  <w:num w:numId="6" w16cid:durableId="411001885">
    <w:abstractNumId w:val="3"/>
  </w:num>
  <w:num w:numId="7" w16cid:durableId="984506129">
    <w:abstractNumId w:val="2"/>
  </w:num>
  <w:num w:numId="8" w16cid:durableId="1684432517">
    <w:abstractNumId w:val="1"/>
  </w:num>
  <w:num w:numId="9" w16cid:durableId="102383091">
    <w:abstractNumId w:val="0"/>
  </w:num>
  <w:num w:numId="10" w16cid:durableId="491721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4671"/>
    <w:rsid w:val="004F1D57"/>
    <w:rsid w:val="007B70C6"/>
    <w:rsid w:val="00AA1D8D"/>
    <w:rsid w:val="00AC2A18"/>
    <w:rsid w:val="00B47730"/>
    <w:rsid w:val="00C74FBE"/>
    <w:rsid w:val="00CB0664"/>
    <w:rsid w:val="00D808F4"/>
    <w:rsid w:val="00DF57BB"/>
    <w:rsid w:val="00FA69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2A94A"/>
  <w14:defaultImageDpi w14:val="300"/>
  <w15:docId w15:val="{4EC186F5-B329-4F4D-955B-640FAAC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B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gaganaa.273@gmail.com</cp:lastModifiedBy>
  <cp:revision>2</cp:revision>
  <dcterms:created xsi:type="dcterms:W3CDTF">2025-07-18T11:56:00Z</dcterms:created>
  <dcterms:modified xsi:type="dcterms:W3CDTF">2025-07-18T11:56:00Z</dcterms:modified>
  <cp:category/>
</cp:coreProperties>
</file>