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450A" w14:textId="06B7A043" w:rsidR="003945AE" w:rsidRPr="00344A1D" w:rsidRDefault="00344A1D" w:rsidP="00344A1D">
      <w:pPr>
        <w:pStyle w:val="Heading1"/>
        <w:rPr>
          <w:color w:val="auto"/>
          <w:sz w:val="36"/>
          <w:szCs w:val="36"/>
        </w:rPr>
      </w:pPr>
      <w:r w:rsidRPr="00344A1D">
        <w:rPr>
          <w:color w:val="auto"/>
          <w:sz w:val="36"/>
          <w:szCs w:val="36"/>
        </w:rPr>
        <w:t xml:space="preserve">DAY </w:t>
      </w:r>
      <w:proofErr w:type="gramStart"/>
      <w:r w:rsidRPr="00344A1D">
        <w:rPr>
          <w:color w:val="auto"/>
          <w:sz w:val="36"/>
          <w:szCs w:val="36"/>
        </w:rPr>
        <w:t>4 :</w:t>
      </w:r>
      <w:proofErr w:type="gramEnd"/>
      <w:r w:rsidRPr="00344A1D">
        <w:rPr>
          <w:color w:val="auto"/>
          <w:sz w:val="36"/>
          <w:szCs w:val="36"/>
        </w:rPr>
        <w:t xml:space="preserve"> Morning Assessment</w:t>
      </w:r>
    </w:p>
    <w:p w14:paraId="09F76A88" w14:textId="77777777" w:rsidR="00344A1D" w:rsidRPr="00344A1D" w:rsidRDefault="00344A1D" w:rsidP="00344A1D"/>
    <w:p w14:paraId="5C224036" w14:textId="77777777" w:rsidR="003945AE" w:rsidRDefault="00000000">
      <w:pPr>
        <w:pStyle w:val="ListNumber"/>
      </w:pPr>
      <w:r>
        <w:t>What is a function in Python?</w:t>
      </w:r>
    </w:p>
    <w:p w14:paraId="79B24E14" w14:textId="09F04C34" w:rsidR="00F16D28" w:rsidRDefault="00F16D28" w:rsidP="00F16D28">
      <w:pPr>
        <w:pStyle w:val="ListNumber"/>
        <w:numPr>
          <w:ilvl w:val="0"/>
          <w:numId w:val="0"/>
        </w:numPr>
        <w:ind w:left="284" w:hanging="284"/>
      </w:pPr>
      <w:r>
        <w:t xml:space="preserve">      </w:t>
      </w:r>
      <w:r w:rsidRPr="00F16D28">
        <w:t xml:space="preserve">A function in Python is a block of reusable code that performs a specific task </w:t>
      </w:r>
      <w:proofErr w:type="gramStart"/>
      <w:r w:rsidRPr="00F16D28">
        <w:t xml:space="preserve">when </w:t>
      </w:r>
      <w:r>
        <w:t xml:space="preserve"> </w:t>
      </w:r>
      <w:r w:rsidRPr="00F16D28">
        <w:t>called</w:t>
      </w:r>
      <w:proofErr w:type="gramEnd"/>
      <w:r w:rsidRPr="00F16D28">
        <w:t>.</w:t>
      </w:r>
    </w:p>
    <w:p w14:paraId="6661C316" w14:textId="77777777" w:rsidR="00F16D28" w:rsidRPr="00F16D28" w:rsidRDefault="00F16D28" w:rsidP="00F16D28">
      <w:pPr>
        <w:pStyle w:val="ListNumber"/>
        <w:numPr>
          <w:ilvl w:val="0"/>
          <w:numId w:val="0"/>
        </w:numPr>
      </w:pPr>
    </w:p>
    <w:p w14:paraId="29063E92" w14:textId="77777777" w:rsidR="003945AE" w:rsidRDefault="00000000">
      <w:pPr>
        <w:pStyle w:val="ListNumber"/>
      </w:pPr>
      <w:r>
        <w:t>How do you define a function in Python?</w:t>
      </w:r>
    </w:p>
    <w:p w14:paraId="6515A875" w14:textId="31F04820" w:rsidR="00F16D28" w:rsidRDefault="00F16D28" w:rsidP="00F16D28">
      <w:pPr>
        <w:pStyle w:val="ListNumber"/>
        <w:numPr>
          <w:ilvl w:val="0"/>
          <w:numId w:val="0"/>
        </w:numPr>
      </w:pPr>
      <w:r>
        <w:t xml:space="preserve">        </w:t>
      </w:r>
      <w:r w:rsidRPr="00F16D28">
        <w:t>You define a function using the def keyword.</w:t>
      </w:r>
    </w:p>
    <w:p w14:paraId="52D1A694" w14:textId="3EF54065" w:rsidR="00F16D28" w:rsidRDefault="00F16D28" w:rsidP="00F16D28">
      <w:pPr>
        <w:pStyle w:val="ListNumber"/>
        <w:numPr>
          <w:ilvl w:val="0"/>
          <w:numId w:val="0"/>
        </w:numPr>
      </w:pPr>
      <w:r>
        <w:t xml:space="preserve">        </w:t>
      </w:r>
      <w:r w:rsidRPr="00F16D28">
        <w:drawing>
          <wp:inline distT="0" distB="0" distL="0" distR="0" wp14:anchorId="61B42D78" wp14:editId="58413912">
            <wp:extent cx="2343477" cy="552527"/>
            <wp:effectExtent l="0" t="0" r="0" b="0"/>
            <wp:docPr id="50650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00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B180" w14:textId="77777777" w:rsidR="00F16D28" w:rsidRDefault="00F16D28" w:rsidP="00F16D28">
      <w:pPr>
        <w:pStyle w:val="ListNumber"/>
        <w:numPr>
          <w:ilvl w:val="0"/>
          <w:numId w:val="0"/>
        </w:numPr>
      </w:pPr>
    </w:p>
    <w:p w14:paraId="6F9B308B" w14:textId="77777777" w:rsidR="003945AE" w:rsidRDefault="00000000">
      <w:pPr>
        <w:pStyle w:val="ListNumber"/>
      </w:pPr>
      <w:r>
        <w:t>How do you call a function in Python?</w:t>
      </w:r>
    </w:p>
    <w:p w14:paraId="0AC78FD3" w14:textId="77777777" w:rsidR="00F16D28" w:rsidRDefault="00F16D28" w:rsidP="00F16D28">
      <w:pPr>
        <w:pStyle w:val="ListNumber"/>
        <w:numPr>
          <w:ilvl w:val="0"/>
          <w:numId w:val="0"/>
        </w:numPr>
        <w:ind w:left="360"/>
      </w:pPr>
      <w:r>
        <w:t xml:space="preserve">def </w:t>
      </w:r>
      <w:proofErr w:type="gramStart"/>
      <w:r>
        <w:t>greet(</w:t>
      </w:r>
      <w:proofErr w:type="gramEnd"/>
      <w:r>
        <w:t>):</w:t>
      </w:r>
    </w:p>
    <w:p w14:paraId="01D156B8" w14:textId="24E550D2" w:rsidR="00F16D28" w:rsidRDefault="00F16D28" w:rsidP="00F16D28">
      <w:pPr>
        <w:pStyle w:val="ListNumber"/>
        <w:numPr>
          <w:ilvl w:val="0"/>
          <w:numId w:val="0"/>
        </w:numPr>
        <w:ind w:left="360"/>
      </w:pPr>
      <w:r>
        <w:t xml:space="preserve">    </w:t>
      </w:r>
      <w:proofErr w:type="gramStart"/>
      <w:r>
        <w:t>print(</w:t>
      </w:r>
      <w:proofErr w:type="gramEnd"/>
      <w:r>
        <w:t>"Hello, world!")</w:t>
      </w:r>
    </w:p>
    <w:p w14:paraId="7D68B7B9" w14:textId="573847F4" w:rsidR="00F16D28" w:rsidRDefault="00F16D28" w:rsidP="00F16D28">
      <w:pPr>
        <w:pStyle w:val="ListNumber"/>
        <w:numPr>
          <w:ilvl w:val="0"/>
          <w:numId w:val="0"/>
        </w:numPr>
        <w:ind w:left="360"/>
      </w:pPr>
      <w:proofErr w:type="gramStart"/>
      <w:r>
        <w:t>greet(</w:t>
      </w:r>
      <w:proofErr w:type="gramEnd"/>
      <w:r>
        <w:t>)</w:t>
      </w:r>
    </w:p>
    <w:p w14:paraId="5269815B" w14:textId="77777777" w:rsidR="00F16D28" w:rsidRDefault="00F16D28" w:rsidP="00F16D28">
      <w:pPr>
        <w:pStyle w:val="ListNumber"/>
        <w:numPr>
          <w:ilvl w:val="0"/>
          <w:numId w:val="0"/>
        </w:numPr>
        <w:ind w:left="360"/>
      </w:pPr>
    </w:p>
    <w:p w14:paraId="2FA2259B" w14:textId="77777777" w:rsidR="003945AE" w:rsidRDefault="00000000">
      <w:pPr>
        <w:pStyle w:val="ListNumber"/>
      </w:pPr>
      <w:r>
        <w:t>What is the purpose of the `return` statement?</w:t>
      </w:r>
    </w:p>
    <w:p w14:paraId="3A385F01" w14:textId="182FBEF2" w:rsidR="00F16D28" w:rsidRDefault="00F16D28" w:rsidP="00F16D28">
      <w:pPr>
        <w:pStyle w:val="ListNumber"/>
        <w:numPr>
          <w:ilvl w:val="0"/>
          <w:numId w:val="0"/>
        </w:numPr>
        <w:ind w:left="360"/>
      </w:pPr>
      <w:r w:rsidRPr="00F16D28">
        <w:drawing>
          <wp:inline distT="0" distB="0" distL="0" distR="0" wp14:anchorId="7ABD19C9" wp14:editId="439325FC">
            <wp:extent cx="2429214" cy="1267002"/>
            <wp:effectExtent l="0" t="0" r="9525" b="9525"/>
            <wp:docPr id="1979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EB46" w14:textId="77777777" w:rsidR="00F16D28" w:rsidRDefault="00F16D28" w:rsidP="00F16D28">
      <w:pPr>
        <w:pStyle w:val="ListNumber"/>
        <w:numPr>
          <w:ilvl w:val="0"/>
          <w:numId w:val="0"/>
        </w:numPr>
        <w:ind w:left="360"/>
      </w:pPr>
    </w:p>
    <w:p w14:paraId="7A896E5E" w14:textId="77777777" w:rsidR="003945AE" w:rsidRDefault="00000000">
      <w:pPr>
        <w:pStyle w:val="ListNumber"/>
      </w:pPr>
      <w:r>
        <w:t>Write a function to add two numbers and return the result.</w:t>
      </w:r>
    </w:p>
    <w:p w14:paraId="19115854" w14:textId="3DC18951" w:rsidR="00F16D28" w:rsidRDefault="00F16D28" w:rsidP="00F16D28">
      <w:pPr>
        <w:pStyle w:val="ListNumber"/>
        <w:numPr>
          <w:ilvl w:val="0"/>
          <w:numId w:val="0"/>
        </w:numPr>
        <w:ind w:left="360"/>
      </w:pPr>
      <w:r w:rsidRPr="00F16D28">
        <w:drawing>
          <wp:inline distT="0" distB="0" distL="0" distR="0" wp14:anchorId="44BDABB6" wp14:editId="3B71434D">
            <wp:extent cx="2362530" cy="1257475"/>
            <wp:effectExtent l="0" t="0" r="0" b="0"/>
            <wp:docPr id="192765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52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D9E5" w14:textId="77777777" w:rsidR="00F16D28" w:rsidRDefault="00F16D28" w:rsidP="00F16D28">
      <w:pPr>
        <w:pStyle w:val="ListNumber"/>
        <w:numPr>
          <w:ilvl w:val="0"/>
          <w:numId w:val="0"/>
        </w:numPr>
        <w:ind w:left="360"/>
      </w:pPr>
    </w:p>
    <w:p w14:paraId="055BFBCC" w14:textId="77777777" w:rsidR="003945AE" w:rsidRDefault="00000000">
      <w:pPr>
        <w:pStyle w:val="ListNumber"/>
      </w:pPr>
      <w:r>
        <w:t>What is the difference between parameters and arguments?</w:t>
      </w:r>
    </w:p>
    <w:p w14:paraId="5F44B5FF" w14:textId="77777777" w:rsidR="00F16D28" w:rsidRPr="00F16D28" w:rsidRDefault="00F16D28" w:rsidP="00F16D28">
      <w:pPr>
        <w:pStyle w:val="ListNumber"/>
        <w:numPr>
          <w:ilvl w:val="0"/>
          <w:numId w:val="0"/>
        </w:numPr>
        <w:ind w:left="360"/>
        <w:rPr>
          <w:lang w:val="en-IN" w:eastAsia="en-IN"/>
        </w:rPr>
      </w:pPr>
      <w:r w:rsidRPr="00F16D28">
        <w:rPr>
          <w:lang w:val="en-IN" w:eastAsia="en-IN"/>
        </w:rPr>
        <w:t>Parameters are the variables listed in the function definition.</w:t>
      </w:r>
    </w:p>
    <w:p w14:paraId="0ECEB590" w14:textId="6B215B5B" w:rsidR="00F16D28" w:rsidRDefault="00F16D28" w:rsidP="00F16D28">
      <w:pPr>
        <w:pStyle w:val="ListNumber"/>
        <w:numPr>
          <w:ilvl w:val="0"/>
          <w:numId w:val="0"/>
        </w:numPr>
        <w:ind w:left="360"/>
        <w:rPr>
          <w:lang w:val="en-IN" w:eastAsia="en-IN"/>
        </w:rPr>
      </w:pPr>
      <w:r w:rsidRPr="00F16D28">
        <w:rPr>
          <w:lang w:val="en-IN" w:eastAsia="en-IN"/>
        </w:rPr>
        <w:t>Arguments are the actual values passed when calling the function</w:t>
      </w:r>
      <w:r w:rsidRPr="00F16D28">
        <w:rPr>
          <w:lang w:val="en-IN" w:eastAsia="en-IN"/>
        </w:rPr>
        <w:t>.</w:t>
      </w:r>
    </w:p>
    <w:p w14:paraId="06EBAD68" w14:textId="77777777" w:rsidR="00F16D28" w:rsidRPr="00F16D28" w:rsidRDefault="00F16D28" w:rsidP="00F16D28">
      <w:pPr>
        <w:pStyle w:val="ListNumber"/>
        <w:numPr>
          <w:ilvl w:val="0"/>
          <w:numId w:val="0"/>
        </w:numPr>
        <w:ind w:left="360"/>
        <w:rPr>
          <w:lang w:val="en-IN" w:eastAsia="en-IN"/>
        </w:rPr>
      </w:pPr>
    </w:p>
    <w:p w14:paraId="34D76719" w14:textId="77777777" w:rsidR="003945AE" w:rsidRDefault="00000000">
      <w:pPr>
        <w:pStyle w:val="ListNumber"/>
      </w:pPr>
      <w:r>
        <w:t>What happens if you define a function but never call it?</w:t>
      </w:r>
    </w:p>
    <w:p w14:paraId="26FA1B08" w14:textId="05FDCE61" w:rsidR="00F16D28" w:rsidRDefault="00F16D28" w:rsidP="00F16D28">
      <w:pPr>
        <w:pStyle w:val="ListNumber"/>
        <w:numPr>
          <w:ilvl w:val="0"/>
          <w:numId w:val="0"/>
        </w:numPr>
        <w:ind w:left="360"/>
      </w:pPr>
      <w:r w:rsidRPr="00F16D28">
        <w:lastRenderedPageBreak/>
        <w:t>Nothing will happen. The function exists, but the code inside it won't run until you call it.</w:t>
      </w:r>
    </w:p>
    <w:p w14:paraId="284E58CD" w14:textId="77777777" w:rsidR="00F16D28" w:rsidRPr="00F16D28" w:rsidRDefault="00F16D28" w:rsidP="00F16D28">
      <w:pPr>
        <w:pStyle w:val="ListNumber"/>
        <w:numPr>
          <w:ilvl w:val="0"/>
          <w:numId w:val="0"/>
        </w:numPr>
        <w:ind w:left="360"/>
      </w:pPr>
    </w:p>
    <w:p w14:paraId="469B0771" w14:textId="77777777" w:rsidR="003945AE" w:rsidRDefault="00000000">
      <w:pPr>
        <w:pStyle w:val="ListNumber"/>
      </w:pPr>
      <w:r>
        <w:t>Write a function to check if a number is even or odd.</w:t>
      </w:r>
    </w:p>
    <w:p w14:paraId="09AE2A20" w14:textId="6C340682" w:rsidR="00F16D28" w:rsidRDefault="00F16D28" w:rsidP="00F16D28">
      <w:pPr>
        <w:pStyle w:val="ListNumber"/>
        <w:numPr>
          <w:ilvl w:val="0"/>
          <w:numId w:val="0"/>
        </w:numPr>
        <w:ind w:left="360"/>
      </w:pPr>
      <w:r w:rsidRPr="00F16D28">
        <w:drawing>
          <wp:inline distT="0" distB="0" distL="0" distR="0" wp14:anchorId="22EA8C35" wp14:editId="1B11A526">
            <wp:extent cx="1914792" cy="1657581"/>
            <wp:effectExtent l="0" t="0" r="9525" b="0"/>
            <wp:docPr id="201621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16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CC6A" w14:textId="77777777" w:rsidR="00F16D28" w:rsidRDefault="00F16D28" w:rsidP="00F16D28">
      <w:pPr>
        <w:pStyle w:val="ListNumber"/>
        <w:numPr>
          <w:ilvl w:val="0"/>
          <w:numId w:val="0"/>
        </w:numPr>
        <w:ind w:left="360"/>
      </w:pPr>
    </w:p>
    <w:p w14:paraId="44796054" w14:textId="77777777" w:rsidR="003945AE" w:rsidRDefault="00000000">
      <w:pPr>
        <w:pStyle w:val="ListNumber"/>
      </w:pPr>
      <w:r>
        <w:t>What is a default argument in a function? Give an example.</w:t>
      </w:r>
    </w:p>
    <w:p w14:paraId="7594C725" w14:textId="6474CA70" w:rsidR="00F16D28" w:rsidRDefault="00F16D28" w:rsidP="00F16D28">
      <w:pPr>
        <w:pStyle w:val="ListNumber"/>
        <w:numPr>
          <w:ilvl w:val="0"/>
          <w:numId w:val="0"/>
        </w:numPr>
        <w:ind w:left="360"/>
      </w:pPr>
      <w:r w:rsidRPr="00F16D28">
        <w:t>A default argument is a value that a parameter takes if no argument is provided during the call.</w:t>
      </w:r>
    </w:p>
    <w:p w14:paraId="01FBE3DB" w14:textId="77777777" w:rsidR="00F16D28" w:rsidRDefault="00F16D28" w:rsidP="00F16D28">
      <w:pPr>
        <w:pStyle w:val="ListNumber"/>
        <w:numPr>
          <w:ilvl w:val="0"/>
          <w:numId w:val="0"/>
        </w:numPr>
        <w:ind w:left="360"/>
      </w:pPr>
    </w:p>
    <w:p w14:paraId="5485E5E1" w14:textId="5FAE93ED" w:rsidR="00F16D28" w:rsidRDefault="00F16D28" w:rsidP="00F16D28">
      <w:pPr>
        <w:pStyle w:val="ListNumber"/>
        <w:numPr>
          <w:ilvl w:val="0"/>
          <w:numId w:val="0"/>
        </w:numPr>
        <w:ind w:left="360"/>
      </w:pPr>
      <w:r w:rsidRPr="00F16D28">
        <w:drawing>
          <wp:inline distT="0" distB="0" distL="0" distR="0" wp14:anchorId="476DC5FC" wp14:editId="59513B0C">
            <wp:extent cx="3886742" cy="1343212"/>
            <wp:effectExtent l="0" t="0" r="0" b="9525"/>
            <wp:docPr id="79566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69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F720" w14:textId="77777777" w:rsidR="00F16D28" w:rsidRDefault="00F16D28" w:rsidP="00F16D28">
      <w:pPr>
        <w:pStyle w:val="ListNumber"/>
        <w:numPr>
          <w:ilvl w:val="0"/>
          <w:numId w:val="0"/>
        </w:numPr>
        <w:ind w:left="360"/>
      </w:pPr>
    </w:p>
    <w:p w14:paraId="7F714E07" w14:textId="77777777" w:rsidR="003945AE" w:rsidRDefault="00000000">
      <w:pPr>
        <w:pStyle w:val="ListNumber"/>
      </w:pPr>
      <w:r>
        <w:t>What is a keyword argument?</w:t>
      </w:r>
    </w:p>
    <w:p w14:paraId="5B532FE2" w14:textId="2FF48823" w:rsidR="00F16D28" w:rsidRDefault="00F16D28" w:rsidP="00F16D28">
      <w:pPr>
        <w:pStyle w:val="ListNumber"/>
        <w:numPr>
          <w:ilvl w:val="0"/>
          <w:numId w:val="0"/>
        </w:numPr>
        <w:ind w:left="360"/>
      </w:pPr>
      <w:r w:rsidRPr="00F16D28">
        <w:t>When calling a function, if you specify the parameter name along with its value, it is a keyword argument.</w:t>
      </w:r>
    </w:p>
    <w:p w14:paraId="1ECF0249" w14:textId="29F9B28F" w:rsidR="00F16D28" w:rsidRDefault="00913742" w:rsidP="00F16D28">
      <w:pPr>
        <w:pStyle w:val="ListNumber"/>
        <w:numPr>
          <w:ilvl w:val="0"/>
          <w:numId w:val="0"/>
        </w:numPr>
        <w:ind w:left="360"/>
      </w:pPr>
      <w:r w:rsidRPr="00913742">
        <w:drawing>
          <wp:inline distT="0" distB="0" distL="0" distR="0" wp14:anchorId="6B43EAE4" wp14:editId="27972FF4">
            <wp:extent cx="3410426" cy="1076475"/>
            <wp:effectExtent l="0" t="0" r="0" b="9525"/>
            <wp:docPr id="136729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94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B1A3" w14:textId="77777777" w:rsidR="00913742" w:rsidRDefault="00913742" w:rsidP="00F16D28">
      <w:pPr>
        <w:pStyle w:val="ListNumber"/>
        <w:numPr>
          <w:ilvl w:val="0"/>
          <w:numId w:val="0"/>
        </w:numPr>
        <w:ind w:left="360"/>
      </w:pPr>
    </w:p>
    <w:p w14:paraId="38CB68BE" w14:textId="77777777" w:rsidR="003945AE" w:rsidRDefault="00000000">
      <w:pPr>
        <w:pStyle w:val="ListNumber"/>
      </w:pPr>
      <w:r>
        <w:t>Write a function with a default argument.</w:t>
      </w:r>
    </w:p>
    <w:p w14:paraId="00C8BF76" w14:textId="3065CC3D" w:rsidR="00913742" w:rsidRDefault="00913742" w:rsidP="00913742">
      <w:pPr>
        <w:pStyle w:val="ListNumber"/>
        <w:numPr>
          <w:ilvl w:val="0"/>
          <w:numId w:val="0"/>
        </w:numPr>
        <w:ind w:left="360"/>
      </w:pPr>
      <w:r w:rsidRPr="00F16D28">
        <w:lastRenderedPageBreak/>
        <w:drawing>
          <wp:inline distT="0" distB="0" distL="0" distR="0" wp14:anchorId="4C5906BE" wp14:editId="0E64906A">
            <wp:extent cx="3886742" cy="1343212"/>
            <wp:effectExtent l="0" t="0" r="0" b="9525"/>
            <wp:docPr id="202416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69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E066" w14:textId="77777777" w:rsidR="00913742" w:rsidRDefault="00913742" w:rsidP="00913742">
      <w:pPr>
        <w:pStyle w:val="ListNumber"/>
        <w:numPr>
          <w:ilvl w:val="0"/>
          <w:numId w:val="0"/>
        </w:numPr>
        <w:ind w:left="360"/>
      </w:pPr>
    </w:p>
    <w:p w14:paraId="6E7E00C9" w14:textId="77777777" w:rsidR="003945AE" w:rsidRDefault="00000000">
      <w:pPr>
        <w:pStyle w:val="ListNumber"/>
      </w:pPr>
      <w:r>
        <w:t>Write a function that returns the square of a number.</w:t>
      </w:r>
    </w:p>
    <w:p w14:paraId="4D3B2968" w14:textId="31AECBE3" w:rsidR="00913742" w:rsidRDefault="00913742" w:rsidP="00913742">
      <w:pPr>
        <w:pStyle w:val="ListNumber"/>
        <w:numPr>
          <w:ilvl w:val="0"/>
          <w:numId w:val="0"/>
        </w:numPr>
        <w:ind w:left="360"/>
      </w:pPr>
      <w:r w:rsidRPr="00913742">
        <w:drawing>
          <wp:inline distT="0" distB="0" distL="0" distR="0" wp14:anchorId="19D09C42" wp14:editId="73074CD1">
            <wp:extent cx="1762371" cy="1028844"/>
            <wp:effectExtent l="0" t="0" r="0" b="0"/>
            <wp:docPr id="208820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01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DB5B" w14:textId="77777777" w:rsidR="00913742" w:rsidRDefault="00913742" w:rsidP="00913742">
      <w:pPr>
        <w:pStyle w:val="ListNumber"/>
        <w:numPr>
          <w:ilvl w:val="0"/>
          <w:numId w:val="0"/>
        </w:numPr>
        <w:ind w:left="360"/>
      </w:pPr>
    </w:p>
    <w:p w14:paraId="72F10EF6" w14:textId="77777777" w:rsidR="003945AE" w:rsidRDefault="00000000">
      <w:pPr>
        <w:pStyle w:val="ListNumber"/>
      </w:pPr>
      <w:r>
        <w:t>Can a function return multiple values? Give an example.</w:t>
      </w:r>
    </w:p>
    <w:p w14:paraId="28B87F5D" w14:textId="7BD03F72" w:rsidR="00913742" w:rsidRDefault="00913742" w:rsidP="00913742">
      <w:pPr>
        <w:pStyle w:val="ListNumber"/>
        <w:numPr>
          <w:ilvl w:val="0"/>
          <w:numId w:val="0"/>
        </w:numPr>
        <w:ind w:left="360"/>
      </w:pPr>
      <w:r w:rsidRPr="00913742">
        <w:t>Yes, Python functions can return multiple values as a tuple.</w:t>
      </w:r>
    </w:p>
    <w:p w14:paraId="5665DD28" w14:textId="6DCD4925" w:rsidR="00913742" w:rsidRDefault="00913742" w:rsidP="00913742">
      <w:pPr>
        <w:pStyle w:val="ListNumber"/>
        <w:numPr>
          <w:ilvl w:val="0"/>
          <w:numId w:val="0"/>
        </w:numPr>
        <w:ind w:left="360"/>
      </w:pPr>
      <w:r w:rsidRPr="00913742">
        <w:drawing>
          <wp:inline distT="0" distB="0" distL="0" distR="0" wp14:anchorId="777C0328" wp14:editId="6B9209E4">
            <wp:extent cx="2029108" cy="1486107"/>
            <wp:effectExtent l="0" t="0" r="9525" b="0"/>
            <wp:docPr id="41536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69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EEB3" w14:textId="77777777" w:rsidR="00913742" w:rsidRDefault="00913742" w:rsidP="00913742">
      <w:pPr>
        <w:pStyle w:val="ListNumber"/>
        <w:numPr>
          <w:ilvl w:val="0"/>
          <w:numId w:val="0"/>
        </w:numPr>
        <w:ind w:left="360"/>
      </w:pPr>
    </w:p>
    <w:p w14:paraId="24D7DB98" w14:textId="77777777" w:rsidR="003945AE" w:rsidRDefault="00000000">
      <w:pPr>
        <w:pStyle w:val="ListNumber"/>
      </w:pPr>
      <w:r>
        <w:t>What is the difference between `</w:t>
      </w:r>
      <w:proofErr w:type="gramStart"/>
      <w:r>
        <w:t>print(</w:t>
      </w:r>
      <w:proofErr w:type="gramEnd"/>
      <w:r>
        <w:t>)` and `return` inside a function?</w:t>
      </w:r>
    </w:p>
    <w:p w14:paraId="1B5CBE55" w14:textId="66C8327D" w:rsidR="00913742" w:rsidRPr="00913742" w:rsidRDefault="00913742" w:rsidP="00913742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proofErr w:type="gramStart"/>
      <w:r w:rsidRPr="00913742">
        <w:rPr>
          <w:rStyle w:val="HTMLCode"/>
          <w:rFonts w:asciiTheme="majorHAnsi" w:eastAsiaTheme="minorEastAsia" w:hAnsiTheme="majorHAnsi" w:cstheme="majorHAnsi"/>
        </w:rPr>
        <w:t>print(</w:t>
      </w:r>
      <w:proofErr w:type="gramEnd"/>
      <w:r w:rsidRPr="00913742">
        <w:rPr>
          <w:rStyle w:val="HTMLCode"/>
          <w:rFonts w:asciiTheme="majorHAnsi" w:eastAsiaTheme="minorEastAsia" w:hAnsiTheme="majorHAnsi" w:cstheme="majorHAnsi"/>
        </w:rPr>
        <w:t>)</w:t>
      </w:r>
      <w:r w:rsidRPr="00913742">
        <w:rPr>
          <w:rFonts w:asciiTheme="majorHAnsi" w:hAnsiTheme="majorHAnsi" w:cstheme="majorHAnsi"/>
        </w:rPr>
        <w:t xml:space="preserve"> just shows something on the screen.</w:t>
      </w:r>
    </w:p>
    <w:p w14:paraId="4FFE7D8C" w14:textId="1E5FEDEE" w:rsidR="00913742" w:rsidRPr="00913742" w:rsidRDefault="00913742" w:rsidP="00913742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913742">
        <w:rPr>
          <w:rStyle w:val="HTMLCode"/>
          <w:rFonts w:asciiTheme="majorHAnsi" w:eastAsiaTheme="minorEastAsia" w:hAnsiTheme="majorHAnsi" w:cstheme="majorHAnsi"/>
        </w:rPr>
        <w:t>return</w:t>
      </w:r>
      <w:r w:rsidRPr="00913742">
        <w:rPr>
          <w:rFonts w:asciiTheme="majorHAnsi" w:hAnsiTheme="majorHAnsi" w:cstheme="majorHAnsi"/>
        </w:rPr>
        <w:t xml:space="preserve"> sends data </w:t>
      </w:r>
      <w:r w:rsidRPr="00913742">
        <w:rPr>
          <w:rStyle w:val="Strong"/>
          <w:rFonts w:asciiTheme="majorHAnsi" w:hAnsiTheme="majorHAnsi" w:cstheme="majorHAnsi"/>
          <w:b w:val="0"/>
          <w:bCs w:val="0"/>
        </w:rPr>
        <w:t>back to the caller</w:t>
      </w:r>
      <w:r w:rsidRPr="00913742">
        <w:rPr>
          <w:rFonts w:asciiTheme="majorHAnsi" w:hAnsiTheme="majorHAnsi" w:cstheme="majorHAnsi"/>
        </w:rPr>
        <w:t xml:space="preserve"> so it can be used later.</w:t>
      </w:r>
    </w:p>
    <w:p w14:paraId="49247EF9" w14:textId="77777777" w:rsidR="00913742" w:rsidRDefault="00913742" w:rsidP="00913742">
      <w:pPr>
        <w:pStyle w:val="ListNumber"/>
        <w:numPr>
          <w:ilvl w:val="0"/>
          <w:numId w:val="0"/>
        </w:numPr>
        <w:ind w:left="360"/>
      </w:pPr>
    </w:p>
    <w:p w14:paraId="0810232D" w14:textId="77777777" w:rsidR="003945AE" w:rsidRDefault="00000000">
      <w:pPr>
        <w:pStyle w:val="ListNumber"/>
      </w:pPr>
      <w:r>
        <w:t>What is a global variable?</w:t>
      </w:r>
    </w:p>
    <w:p w14:paraId="6DEE97C8" w14:textId="02B009D6" w:rsidR="00913742" w:rsidRDefault="00913742" w:rsidP="00913742">
      <w:pPr>
        <w:pStyle w:val="ListNumber"/>
        <w:numPr>
          <w:ilvl w:val="0"/>
          <w:numId w:val="0"/>
        </w:numPr>
        <w:ind w:left="360"/>
      </w:pPr>
      <w:r w:rsidRPr="00913742">
        <w:t>A global variable is declared outside functions and can be accessed from inside any function.</w:t>
      </w:r>
    </w:p>
    <w:p w14:paraId="466DD662" w14:textId="77777777" w:rsidR="00913742" w:rsidRPr="00913742" w:rsidRDefault="00913742" w:rsidP="00913742">
      <w:pPr>
        <w:pStyle w:val="ListNumber"/>
        <w:numPr>
          <w:ilvl w:val="0"/>
          <w:numId w:val="0"/>
        </w:numPr>
        <w:ind w:left="360"/>
      </w:pPr>
    </w:p>
    <w:p w14:paraId="6E22175D" w14:textId="77777777" w:rsidR="003945AE" w:rsidRDefault="00000000">
      <w:pPr>
        <w:pStyle w:val="ListNumber"/>
      </w:pPr>
      <w:r>
        <w:t>What is a local variable inside a function?</w:t>
      </w:r>
    </w:p>
    <w:p w14:paraId="172871CE" w14:textId="336592A4" w:rsidR="00913742" w:rsidRDefault="00913742" w:rsidP="00913742">
      <w:pPr>
        <w:pStyle w:val="ListNumber"/>
        <w:numPr>
          <w:ilvl w:val="0"/>
          <w:numId w:val="0"/>
        </w:numPr>
        <w:ind w:left="360"/>
      </w:pPr>
      <w:r w:rsidRPr="00913742">
        <w:t>A local variable is defined inside a function and only accessible within that function. It doesn't exist outside.</w:t>
      </w:r>
    </w:p>
    <w:p w14:paraId="6D3E9047" w14:textId="77777777" w:rsidR="00913742" w:rsidRDefault="00913742" w:rsidP="00913742">
      <w:pPr>
        <w:pStyle w:val="ListNumber"/>
        <w:numPr>
          <w:ilvl w:val="0"/>
          <w:numId w:val="0"/>
        </w:numPr>
        <w:ind w:left="360"/>
      </w:pPr>
    </w:p>
    <w:p w14:paraId="2CE73675" w14:textId="77777777" w:rsidR="003945AE" w:rsidRDefault="00000000">
      <w:pPr>
        <w:pStyle w:val="ListNumber"/>
      </w:pPr>
      <w:r>
        <w:t>Write a function that accepts name and age and prints them.</w:t>
      </w:r>
    </w:p>
    <w:p w14:paraId="5992FB85" w14:textId="6E31AFEA" w:rsidR="00913742" w:rsidRDefault="00913742" w:rsidP="00913742">
      <w:pPr>
        <w:pStyle w:val="ListNumber"/>
        <w:numPr>
          <w:ilvl w:val="0"/>
          <w:numId w:val="0"/>
        </w:numPr>
        <w:ind w:left="360"/>
      </w:pPr>
      <w:r w:rsidRPr="00913742">
        <w:lastRenderedPageBreak/>
        <w:drawing>
          <wp:inline distT="0" distB="0" distL="0" distR="0" wp14:anchorId="0336906F" wp14:editId="5F4F9F81">
            <wp:extent cx="3353268" cy="1086002"/>
            <wp:effectExtent l="0" t="0" r="0" b="0"/>
            <wp:docPr id="186130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03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0118" w14:textId="77777777" w:rsidR="003945AE" w:rsidRDefault="00000000">
      <w:pPr>
        <w:pStyle w:val="ListNumber"/>
      </w:pPr>
      <w:r>
        <w:t>What is the use of the `pass` statement in a function?</w:t>
      </w:r>
    </w:p>
    <w:p w14:paraId="7E9E6C04" w14:textId="61D65A33" w:rsidR="00913742" w:rsidRDefault="00913742" w:rsidP="00913742">
      <w:pPr>
        <w:pStyle w:val="ListNumber"/>
        <w:numPr>
          <w:ilvl w:val="0"/>
          <w:numId w:val="0"/>
        </w:numPr>
        <w:ind w:left="360"/>
      </w:pPr>
      <w:r w:rsidRPr="00913742">
        <w:t>pass is a do-nothing statement used when you want to write a function but not implement it yet. It avoids syntax errors.</w:t>
      </w:r>
    </w:p>
    <w:p w14:paraId="6A45DB26" w14:textId="77777777" w:rsidR="00913742" w:rsidRPr="00913742" w:rsidRDefault="00913742" w:rsidP="00913742">
      <w:pPr>
        <w:pStyle w:val="ListNumber"/>
        <w:numPr>
          <w:ilvl w:val="0"/>
          <w:numId w:val="0"/>
        </w:numPr>
        <w:ind w:left="360"/>
      </w:pPr>
    </w:p>
    <w:p w14:paraId="3633C059" w14:textId="77777777" w:rsidR="003945AE" w:rsidRDefault="00000000">
      <w:pPr>
        <w:pStyle w:val="ListNumber"/>
      </w:pPr>
      <w:r>
        <w:t>Write a lambda function to multiply two numbers.</w:t>
      </w:r>
    </w:p>
    <w:p w14:paraId="0F6705F7" w14:textId="77777777" w:rsidR="00913742" w:rsidRDefault="00913742" w:rsidP="00913742">
      <w:pPr>
        <w:pStyle w:val="ListNumber"/>
        <w:numPr>
          <w:ilvl w:val="0"/>
          <w:numId w:val="0"/>
        </w:numPr>
        <w:ind w:left="360"/>
      </w:pPr>
      <w:r w:rsidRPr="00913742">
        <w:t xml:space="preserve">A </w:t>
      </w:r>
      <w:r w:rsidRPr="00913742">
        <w:rPr>
          <w:rStyle w:val="Strong"/>
          <w:b w:val="0"/>
          <w:bCs w:val="0"/>
        </w:rPr>
        <w:t>lambda function</w:t>
      </w:r>
      <w:r w:rsidRPr="00913742">
        <w:t xml:space="preserve"> is a small, anonymous function. Here it takes two arguments and returns their product</w:t>
      </w:r>
      <w:r>
        <w:t>.</w:t>
      </w:r>
    </w:p>
    <w:p w14:paraId="1AE953A8" w14:textId="2C473B7E" w:rsidR="00913742" w:rsidRDefault="002F3A7E" w:rsidP="00913742">
      <w:pPr>
        <w:pStyle w:val="ListNumber"/>
        <w:numPr>
          <w:ilvl w:val="0"/>
          <w:numId w:val="0"/>
        </w:numPr>
      </w:pPr>
      <w:r w:rsidRPr="002F3A7E">
        <w:drawing>
          <wp:inline distT="0" distB="0" distL="0" distR="0" wp14:anchorId="4710D977" wp14:editId="6C738DA8">
            <wp:extent cx="2619741" cy="533474"/>
            <wp:effectExtent l="0" t="0" r="9525" b="0"/>
            <wp:docPr id="55195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54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599">
        <w:t>output: 20</w:t>
      </w:r>
    </w:p>
    <w:p w14:paraId="4BAB7B29" w14:textId="77777777" w:rsidR="002F3A7E" w:rsidRDefault="002F3A7E" w:rsidP="00913742">
      <w:pPr>
        <w:pStyle w:val="ListNumber"/>
        <w:numPr>
          <w:ilvl w:val="0"/>
          <w:numId w:val="0"/>
        </w:numPr>
      </w:pPr>
    </w:p>
    <w:p w14:paraId="7A66ECDF" w14:textId="77777777" w:rsidR="003945AE" w:rsidRDefault="00000000">
      <w:pPr>
        <w:pStyle w:val="ListNumber"/>
      </w:pPr>
      <w:r>
        <w:t>Write a function that calculates the factorial of a number using recursion.</w:t>
      </w:r>
    </w:p>
    <w:p w14:paraId="6BBAC86F" w14:textId="31DB1E91" w:rsidR="00913742" w:rsidRDefault="00913742" w:rsidP="00913742">
      <w:pPr>
        <w:pStyle w:val="ListNumber"/>
        <w:numPr>
          <w:ilvl w:val="0"/>
          <w:numId w:val="0"/>
        </w:numPr>
      </w:pPr>
      <w:r w:rsidRPr="00913742">
        <w:drawing>
          <wp:inline distT="0" distB="0" distL="0" distR="0" wp14:anchorId="3E306F80" wp14:editId="63325EA2">
            <wp:extent cx="1933845" cy="1019317"/>
            <wp:effectExtent l="0" t="0" r="9525" b="9525"/>
            <wp:docPr id="97690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005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8F0" w14:textId="77777777" w:rsidR="002F3A7E" w:rsidRDefault="002F3A7E" w:rsidP="00913742">
      <w:pPr>
        <w:pStyle w:val="ListNumber"/>
        <w:numPr>
          <w:ilvl w:val="0"/>
          <w:numId w:val="0"/>
        </w:numPr>
      </w:pPr>
    </w:p>
    <w:p w14:paraId="08B16863" w14:textId="77777777" w:rsidR="003945AE" w:rsidRDefault="00000000">
      <w:pPr>
        <w:pStyle w:val="ListNumber"/>
      </w:pPr>
      <w:r>
        <w:t>What is a while loop?</w:t>
      </w:r>
    </w:p>
    <w:p w14:paraId="21E54D86" w14:textId="77777777" w:rsidR="002F3A7E" w:rsidRDefault="002F3A7E" w:rsidP="002F3A7E">
      <w:pPr>
        <w:pStyle w:val="ListNumber"/>
        <w:numPr>
          <w:ilvl w:val="0"/>
          <w:numId w:val="0"/>
        </w:numPr>
        <w:ind w:left="360"/>
      </w:pPr>
      <w:r w:rsidRPr="002F3A7E">
        <w:rPr>
          <w:rFonts w:asciiTheme="majorHAnsi" w:hAnsiTheme="majorHAnsi" w:cstheme="majorHAnsi"/>
        </w:rPr>
        <w:t xml:space="preserve">A </w:t>
      </w:r>
      <w:r w:rsidRPr="002F3A7E">
        <w:rPr>
          <w:rStyle w:val="HTMLCode"/>
          <w:rFonts w:asciiTheme="majorHAnsi" w:eastAsiaTheme="minorEastAsia" w:hAnsiTheme="majorHAnsi" w:cstheme="majorHAnsi"/>
        </w:rPr>
        <w:t>while</w:t>
      </w:r>
      <w:r w:rsidRPr="002F3A7E">
        <w:rPr>
          <w:rFonts w:asciiTheme="majorHAnsi" w:hAnsiTheme="majorHAnsi" w:cstheme="majorHAnsi"/>
        </w:rPr>
        <w:t xml:space="preserve"> loop in Python is used to execute a block of code </w:t>
      </w:r>
      <w:r w:rsidRPr="002F3A7E">
        <w:rPr>
          <w:rStyle w:val="Strong"/>
          <w:rFonts w:asciiTheme="majorHAnsi" w:hAnsiTheme="majorHAnsi" w:cstheme="majorHAnsi"/>
          <w:b w:val="0"/>
          <w:bCs w:val="0"/>
        </w:rPr>
        <w:t xml:space="preserve">repeatedly as long as a condition is </w:t>
      </w:r>
      <w:r w:rsidRPr="002F3A7E">
        <w:rPr>
          <w:rStyle w:val="HTMLCode"/>
          <w:rFonts w:asciiTheme="majorHAnsi" w:eastAsiaTheme="minorEastAsia" w:hAnsiTheme="majorHAnsi" w:cstheme="majorHAnsi"/>
        </w:rPr>
        <w:t>True</w:t>
      </w:r>
      <w:r>
        <w:t>.</w:t>
      </w:r>
    </w:p>
    <w:p w14:paraId="19472BC5" w14:textId="77777777" w:rsidR="002F3A7E" w:rsidRDefault="002F3A7E" w:rsidP="002F3A7E">
      <w:pPr>
        <w:pStyle w:val="ListNumber"/>
        <w:numPr>
          <w:ilvl w:val="0"/>
          <w:numId w:val="0"/>
        </w:numPr>
        <w:ind w:left="360"/>
      </w:pPr>
    </w:p>
    <w:p w14:paraId="18FE4348" w14:textId="77777777" w:rsidR="003945AE" w:rsidRDefault="00000000">
      <w:pPr>
        <w:pStyle w:val="ListNumber"/>
      </w:pPr>
      <w:r>
        <w:t>Write a while loop that prints numbers from 1 to 5.</w:t>
      </w:r>
    </w:p>
    <w:p w14:paraId="1FA22B77" w14:textId="55D60E8B" w:rsidR="002F3A7E" w:rsidRDefault="002F3A7E" w:rsidP="002F3A7E">
      <w:pPr>
        <w:pStyle w:val="ListNumber"/>
        <w:numPr>
          <w:ilvl w:val="0"/>
          <w:numId w:val="0"/>
        </w:numPr>
        <w:ind w:left="360"/>
      </w:pPr>
      <w:r w:rsidRPr="002F3A7E">
        <w:drawing>
          <wp:inline distT="0" distB="0" distL="0" distR="0" wp14:anchorId="0FF8DB7E" wp14:editId="590920F3">
            <wp:extent cx="1514686" cy="1019317"/>
            <wp:effectExtent l="0" t="0" r="9525" b="9525"/>
            <wp:docPr id="10728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45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FEF" w14:textId="77777777" w:rsidR="002F3A7E" w:rsidRDefault="002F3A7E" w:rsidP="002F3A7E">
      <w:pPr>
        <w:pStyle w:val="ListNumber"/>
        <w:numPr>
          <w:ilvl w:val="0"/>
          <w:numId w:val="0"/>
        </w:numPr>
        <w:ind w:left="360"/>
      </w:pPr>
    </w:p>
    <w:p w14:paraId="6D67E62A" w14:textId="77777777" w:rsidR="003945AE" w:rsidRDefault="00000000">
      <w:pPr>
        <w:pStyle w:val="ListNumber"/>
      </w:pPr>
      <w:r>
        <w:t>What is an infinite while loop?</w:t>
      </w:r>
    </w:p>
    <w:p w14:paraId="02BBA2B7" w14:textId="74BFA9E5" w:rsidR="002F3A7E" w:rsidRDefault="002F3A7E" w:rsidP="002F3A7E">
      <w:pPr>
        <w:pStyle w:val="ListNumber"/>
        <w:numPr>
          <w:ilvl w:val="0"/>
          <w:numId w:val="0"/>
        </w:numPr>
        <w:ind w:left="360"/>
      </w:pPr>
      <w:r w:rsidRPr="002F3A7E">
        <w:t>An infinite while loop is a loop that never ends because its condition always remains True.</w:t>
      </w:r>
    </w:p>
    <w:p w14:paraId="668B007A" w14:textId="77777777" w:rsidR="002F3A7E" w:rsidRDefault="002F3A7E" w:rsidP="002F3A7E">
      <w:pPr>
        <w:pStyle w:val="ListNumber"/>
        <w:numPr>
          <w:ilvl w:val="0"/>
          <w:numId w:val="0"/>
        </w:numPr>
        <w:ind w:left="360"/>
      </w:pPr>
    </w:p>
    <w:p w14:paraId="45F5BE43" w14:textId="77777777" w:rsidR="003945AE" w:rsidRDefault="00000000">
      <w:pPr>
        <w:pStyle w:val="ListNumber"/>
      </w:pPr>
      <w:r>
        <w:t>How do you stop an infinite while loop?</w:t>
      </w:r>
    </w:p>
    <w:p w14:paraId="0BF3A21D" w14:textId="77777777" w:rsidR="002F3A7E" w:rsidRDefault="002F3A7E" w:rsidP="002F3A7E">
      <w:pPr>
        <w:pStyle w:val="ListNumber"/>
        <w:numPr>
          <w:ilvl w:val="0"/>
          <w:numId w:val="0"/>
        </w:numPr>
        <w:ind w:left="360"/>
      </w:pPr>
      <w:r>
        <w:t xml:space="preserve">You can stop an infinite loop using a </w:t>
      </w:r>
      <w:r>
        <w:rPr>
          <w:rStyle w:val="HTMLCode"/>
          <w:rFonts w:eastAsiaTheme="minorEastAsia"/>
          <w:b/>
          <w:bCs/>
        </w:rPr>
        <w:t>break</w:t>
      </w:r>
      <w:r>
        <w:t xml:space="preserve"> statement.</w:t>
      </w:r>
    </w:p>
    <w:p w14:paraId="3AEF7E42" w14:textId="72BB1EF5" w:rsidR="002F3A7E" w:rsidRDefault="002F3A7E" w:rsidP="002F3A7E">
      <w:pPr>
        <w:pStyle w:val="ListNumber"/>
        <w:numPr>
          <w:ilvl w:val="0"/>
          <w:numId w:val="0"/>
        </w:numPr>
        <w:ind w:left="360"/>
      </w:pPr>
      <w:r w:rsidRPr="002F3A7E">
        <w:lastRenderedPageBreak/>
        <w:drawing>
          <wp:inline distT="0" distB="0" distL="0" distR="0" wp14:anchorId="0F9FA082" wp14:editId="79DD464F">
            <wp:extent cx="3820058" cy="1019317"/>
            <wp:effectExtent l="0" t="0" r="9525" b="9525"/>
            <wp:docPr id="84690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07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E47B" w14:textId="77777777" w:rsidR="003945AE" w:rsidRDefault="00000000">
      <w:pPr>
        <w:pStyle w:val="ListNumber"/>
      </w:pPr>
      <w:r>
        <w:t>Write a while loop to print even numbers between 1 and 10.</w:t>
      </w:r>
    </w:p>
    <w:p w14:paraId="652FE898" w14:textId="23AC4C39" w:rsidR="002F3A7E" w:rsidRDefault="002F3A7E" w:rsidP="002F3A7E">
      <w:pPr>
        <w:pStyle w:val="ListNumber"/>
        <w:numPr>
          <w:ilvl w:val="0"/>
          <w:numId w:val="0"/>
        </w:numPr>
        <w:ind w:left="360"/>
      </w:pPr>
      <w:r w:rsidRPr="002F3A7E">
        <w:drawing>
          <wp:inline distT="0" distB="0" distL="0" distR="0" wp14:anchorId="23F4E8DF" wp14:editId="05967567">
            <wp:extent cx="1609950" cy="1257475"/>
            <wp:effectExtent l="0" t="0" r="9525" b="0"/>
            <wp:docPr id="18614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55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4235" w14:textId="77777777" w:rsidR="003945AE" w:rsidRDefault="00000000">
      <w:pPr>
        <w:pStyle w:val="ListNumber"/>
      </w:pPr>
      <w:r>
        <w:t>What is the difference between `for` and `while` loops?</w:t>
      </w:r>
    </w:p>
    <w:p w14:paraId="63949E42" w14:textId="01CAFA13" w:rsidR="002F3A7E" w:rsidRDefault="002F3A7E" w:rsidP="002F3A7E">
      <w:pPr>
        <w:pStyle w:val="ListNumber"/>
        <w:numPr>
          <w:ilvl w:val="0"/>
          <w:numId w:val="0"/>
        </w:numPr>
        <w:ind w:left="360"/>
      </w:pPr>
      <w:r>
        <w:t xml:space="preserve">For loop is used when we know the number of iterations. And we can use </w:t>
      </w:r>
      <w:proofErr w:type="gramStart"/>
      <w:r>
        <w:t>range(</w:t>
      </w:r>
      <w:proofErr w:type="gramEnd"/>
      <w:r>
        <w:t>) to run for loop</w:t>
      </w:r>
      <w:r>
        <w:br/>
        <w:t>while loop is used w</w:t>
      </w:r>
      <w:r w:rsidRPr="002F3A7E">
        <w:t>hen you don't know how many times, but repeat until a condition is false</w:t>
      </w:r>
    </w:p>
    <w:p w14:paraId="072624AB" w14:textId="77777777" w:rsidR="002F3A7E" w:rsidRDefault="002F3A7E" w:rsidP="002F3A7E">
      <w:pPr>
        <w:pStyle w:val="ListNumber"/>
        <w:numPr>
          <w:ilvl w:val="0"/>
          <w:numId w:val="0"/>
        </w:numPr>
        <w:ind w:left="360"/>
      </w:pPr>
    </w:p>
    <w:p w14:paraId="5CEAF173" w14:textId="77777777" w:rsidR="003945AE" w:rsidRDefault="00000000">
      <w:pPr>
        <w:pStyle w:val="ListNumber"/>
      </w:pPr>
      <w:r>
        <w:t>How do you use a break statement in a while loop?</w:t>
      </w:r>
    </w:p>
    <w:p w14:paraId="48333DE9" w14:textId="0343662A" w:rsidR="002F3A7E" w:rsidRDefault="002F3A7E" w:rsidP="002F3A7E">
      <w:pPr>
        <w:pStyle w:val="ListNumber"/>
        <w:numPr>
          <w:ilvl w:val="0"/>
          <w:numId w:val="0"/>
        </w:numPr>
        <w:ind w:left="360"/>
      </w:pPr>
      <w:r w:rsidRPr="002F3A7E">
        <w:drawing>
          <wp:inline distT="0" distB="0" distL="0" distR="0" wp14:anchorId="4BB2FA87" wp14:editId="2C41D966">
            <wp:extent cx="1286054" cy="1467055"/>
            <wp:effectExtent l="0" t="0" r="0" b="0"/>
            <wp:docPr id="202853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391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B24B" w14:textId="77777777" w:rsidR="002F3A7E" w:rsidRDefault="002F3A7E" w:rsidP="002F3A7E">
      <w:pPr>
        <w:pStyle w:val="ListNumber"/>
        <w:numPr>
          <w:ilvl w:val="0"/>
          <w:numId w:val="0"/>
        </w:numPr>
        <w:ind w:left="360"/>
      </w:pPr>
    </w:p>
    <w:p w14:paraId="3C3DAEE8" w14:textId="77777777" w:rsidR="003945AE" w:rsidRDefault="00000000">
      <w:pPr>
        <w:pStyle w:val="ListNumber"/>
      </w:pPr>
      <w:r>
        <w:t>How do you use a continue statement in a while loop?</w:t>
      </w:r>
    </w:p>
    <w:p w14:paraId="0EB37B0A" w14:textId="4985C203" w:rsidR="002F3A7E" w:rsidRDefault="002F3A7E" w:rsidP="002F3A7E">
      <w:pPr>
        <w:pStyle w:val="ListNumber"/>
        <w:numPr>
          <w:ilvl w:val="0"/>
          <w:numId w:val="0"/>
        </w:numPr>
        <w:ind w:left="360"/>
      </w:pPr>
      <w:r w:rsidRPr="002F3A7E">
        <w:drawing>
          <wp:inline distT="0" distB="0" distL="0" distR="0" wp14:anchorId="2B70BB77" wp14:editId="1ED49DEC">
            <wp:extent cx="1609950" cy="1476581"/>
            <wp:effectExtent l="0" t="0" r="9525" b="9525"/>
            <wp:docPr id="30827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741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C3DD" w14:textId="77777777" w:rsidR="003945AE" w:rsidRDefault="00000000">
      <w:pPr>
        <w:pStyle w:val="ListNumber"/>
      </w:pPr>
      <w:r>
        <w:t>Write a program to sum numbers from 1 to 100 using a while loop.</w:t>
      </w:r>
    </w:p>
    <w:p w14:paraId="70591F39" w14:textId="2213BA69" w:rsidR="002F3A7E" w:rsidRDefault="002F3A7E" w:rsidP="002F3A7E">
      <w:pPr>
        <w:pStyle w:val="ListNumber"/>
        <w:numPr>
          <w:ilvl w:val="0"/>
          <w:numId w:val="0"/>
        </w:numPr>
        <w:ind w:left="360"/>
      </w:pPr>
      <w:r w:rsidRPr="002F3A7E">
        <w:lastRenderedPageBreak/>
        <w:drawing>
          <wp:inline distT="0" distB="0" distL="0" distR="0" wp14:anchorId="6998F088" wp14:editId="2B507B82">
            <wp:extent cx="1381318" cy="1428949"/>
            <wp:effectExtent l="0" t="0" r="9525" b="0"/>
            <wp:docPr id="73796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694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6F1">
        <w:t>output: 5050</w:t>
      </w:r>
    </w:p>
    <w:p w14:paraId="6FD7069C" w14:textId="77777777" w:rsidR="002F3A7E" w:rsidRDefault="002F3A7E" w:rsidP="002F3A7E">
      <w:pPr>
        <w:pStyle w:val="ListNumber"/>
        <w:numPr>
          <w:ilvl w:val="0"/>
          <w:numId w:val="0"/>
        </w:numPr>
        <w:ind w:left="360"/>
      </w:pPr>
    </w:p>
    <w:p w14:paraId="3245B700" w14:textId="77777777" w:rsidR="003945AE" w:rsidRDefault="00000000">
      <w:pPr>
        <w:pStyle w:val="ListNumber"/>
      </w:pPr>
      <w:r>
        <w:t>Write a while loop that asks the user for input until they type “exit”.</w:t>
      </w:r>
    </w:p>
    <w:p w14:paraId="2E24631F" w14:textId="77777777" w:rsidR="00AB27B4" w:rsidRDefault="00AB27B4" w:rsidP="00AB27B4">
      <w:pPr>
        <w:pStyle w:val="ListNumber"/>
        <w:numPr>
          <w:ilvl w:val="0"/>
          <w:numId w:val="0"/>
        </w:numPr>
        <w:ind w:left="360"/>
        <w:rPr>
          <w:noProof/>
        </w:rPr>
      </w:pPr>
      <w:r w:rsidRPr="00AB27B4">
        <w:drawing>
          <wp:inline distT="0" distB="0" distL="0" distR="0" wp14:anchorId="66D6A8E1" wp14:editId="5419A81D">
            <wp:extent cx="3258005" cy="990738"/>
            <wp:effectExtent l="0" t="0" r="0" b="0"/>
            <wp:docPr id="144136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624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7B4">
        <w:rPr>
          <w:noProof/>
        </w:rPr>
        <w:t xml:space="preserve"> </w:t>
      </w:r>
      <w:r w:rsidRPr="00AB27B4">
        <w:drawing>
          <wp:inline distT="0" distB="0" distL="0" distR="0" wp14:anchorId="3B3141D6" wp14:editId="6BB78A4D">
            <wp:extent cx="1933845" cy="990738"/>
            <wp:effectExtent l="0" t="0" r="9525" b="0"/>
            <wp:docPr id="106916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692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9328" w14:textId="77777777" w:rsidR="00AB27B4" w:rsidRDefault="00AB27B4" w:rsidP="00AB27B4">
      <w:pPr>
        <w:pStyle w:val="ListNumber"/>
        <w:numPr>
          <w:ilvl w:val="0"/>
          <w:numId w:val="0"/>
        </w:numPr>
        <w:ind w:left="360"/>
        <w:rPr>
          <w:noProof/>
        </w:rPr>
      </w:pPr>
    </w:p>
    <w:p w14:paraId="378A39F1" w14:textId="025BCA4A" w:rsidR="003945AE" w:rsidRDefault="00000000" w:rsidP="00AB27B4">
      <w:pPr>
        <w:pStyle w:val="ListNumber"/>
      </w:pPr>
      <w:r>
        <w:t>What is the purpose of initializing a variable before a while loop?</w:t>
      </w:r>
    </w:p>
    <w:p w14:paraId="54C83162" w14:textId="0ED549BB" w:rsidR="00AB27B4" w:rsidRDefault="00AB27B4" w:rsidP="00AB27B4">
      <w:pPr>
        <w:pStyle w:val="ListNumber"/>
        <w:numPr>
          <w:ilvl w:val="0"/>
          <w:numId w:val="0"/>
        </w:numPr>
        <w:ind w:left="360"/>
      </w:pPr>
      <w:r w:rsidRPr="00AB27B4">
        <w:t>You need to initialize loop control variables before the loop starts so that the condition can be properly checked and updated.</w:t>
      </w:r>
    </w:p>
    <w:p w14:paraId="090B72EA" w14:textId="74D0B54C" w:rsidR="00AB27B4" w:rsidRPr="00AB27B4" w:rsidRDefault="00AB27B4" w:rsidP="00AB27B4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AB27B4">
        <w:rPr>
          <w:lang w:val="en-IN"/>
        </w:rPr>
        <w:t xml:space="preserve">If you don’t initialize, you'll get a </w:t>
      </w:r>
      <w:proofErr w:type="spellStart"/>
      <w:r w:rsidRPr="00AB27B4">
        <w:rPr>
          <w:lang w:val="en-IN"/>
        </w:rPr>
        <w:t>NameError</w:t>
      </w:r>
      <w:proofErr w:type="spellEnd"/>
      <w:r w:rsidRPr="00AB27B4">
        <w:rPr>
          <w:lang w:val="en-IN"/>
        </w:rPr>
        <w:t xml:space="preserve"> because </w:t>
      </w:r>
      <w:r>
        <w:rPr>
          <w:lang w:val="en-IN"/>
        </w:rPr>
        <w:t>variable</w:t>
      </w:r>
      <w:r w:rsidRPr="00AB27B4">
        <w:rPr>
          <w:lang w:val="en-IN"/>
        </w:rPr>
        <w:t xml:space="preserve"> would be undefined.</w:t>
      </w:r>
    </w:p>
    <w:p w14:paraId="65178D2F" w14:textId="77777777" w:rsidR="00AB27B4" w:rsidRPr="00AB27B4" w:rsidRDefault="00AB27B4" w:rsidP="00AB27B4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4CDD9C34" w14:textId="77777777" w:rsidR="003945AE" w:rsidRDefault="00000000">
      <w:pPr>
        <w:pStyle w:val="ListNumber"/>
      </w:pPr>
      <w:r>
        <w:t>Write a while loop to print the multiplication table of 5.</w:t>
      </w:r>
    </w:p>
    <w:p w14:paraId="66FA56C2" w14:textId="6FCFC366" w:rsidR="00AB27B4" w:rsidRDefault="00AB27B4" w:rsidP="00AB27B4">
      <w:pPr>
        <w:pStyle w:val="ListNumber"/>
        <w:numPr>
          <w:ilvl w:val="0"/>
          <w:numId w:val="0"/>
        </w:numPr>
        <w:ind w:left="360"/>
      </w:pPr>
      <w:r w:rsidRPr="00AB27B4">
        <w:drawing>
          <wp:inline distT="0" distB="0" distL="0" distR="0" wp14:anchorId="108814A5" wp14:editId="4F8CC9B1">
            <wp:extent cx="3553321" cy="1228896"/>
            <wp:effectExtent l="0" t="0" r="9525" b="0"/>
            <wp:docPr id="158625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593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DD76" w14:textId="77777777" w:rsidR="00AB27B4" w:rsidRDefault="00AB27B4" w:rsidP="00AB27B4">
      <w:pPr>
        <w:pStyle w:val="ListNumber"/>
        <w:numPr>
          <w:ilvl w:val="0"/>
          <w:numId w:val="0"/>
        </w:numPr>
        <w:ind w:left="360"/>
      </w:pPr>
    </w:p>
    <w:p w14:paraId="6CBE65EF" w14:textId="77777777" w:rsidR="003945AE" w:rsidRDefault="00000000">
      <w:pPr>
        <w:pStyle w:val="ListNumber"/>
      </w:pPr>
      <w:r>
        <w:t>What happens if the condition of a while loop is always true?</w:t>
      </w:r>
    </w:p>
    <w:p w14:paraId="7C03C79B" w14:textId="6691A997" w:rsidR="00AB27B4" w:rsidRDefault="00AB27B4" w:rsidP="00AB27B4">
      <w:pPr>
        <w:pStyle w:val="ListNumber"/>
        <w:numPr>
          <w:ilvl w:val="0"/>
          <w:numId w:val="0"/>
        </w:numPr>
        <w:ind w:left="360"/>
      </w:pPr>
      <w:r w:rsidRPr="00AB27B4">
        <w:t>It becomes an infinite loop. The loop will never stop unless there's a break or manual interruption.</w:t>
      </w:r>
    </w:p>
    <w:p w14:paraId="4E30252A" w14:textId="77777777" w:rsidR="00AB27B4" w:rsidRDefault="00AB27B4" w:rsidP="00AB27B4">
      <w:pPr>
        <w:pStyle w:val="ListNumber"/>
        <w:numPr>
          <w:ilvl w:val="0"/>
          <w:numId w:val="0"/>
        </w:numPr>
        <w:ind w:left="360"/>
      </w:pPr>
    </w:p>
    <w:p w14:paraId="5F596301" w14:textId="77777777" w:rsidR="003945AE" w:rsidRDefault="00000000">
      <w:pPr>
        <w:pStyle w:val="ListNumber"/>
      </w:pPr>
      <w:r>
        <w:t>How can you create a countdown from 10 to 1 using a while loop?</w:t>
      </w:r>
    </w:p>
    <w:p w14:paraId="52C66D12" w14:textId="6044ED84" w:rsidR="00AB27B4" w:rsidRDefault="00AB27B4" w:rsidP="00AB27B4">
      <w:pPr>
        <w:pStyle w:val="ListNumber"/>
        <w:numPr>
          <w:ilvl w:val="0"/>
          <w:numId w:val="0"/>
        </w:numPr>
        <w:ind w:left="360"/>
      </w:pPr>
      <w:r w:rsidRPr="00AB27B4">
        <w:drawing>
          <wp:inline distT="0" distB="0" distL="0" distR="0" wp14:anchorId="4F58D910" wp14:editId="1E8C26A3">
            <wp:extent cx="1409897" cy="1257475"/>
            <wp:effectExtent l="0" t="0" r="0" b="0"/>
            <wp:docPr id="129782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204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54C1" w14:textId="77777777" w:rsidR="00AB27B4" w:rsidRDefault="00AB27B4" w:rsidP="00AB27B4">
      <w:pPr>
        <w:pStyle w:val="ListNumber"/>
        <w:numPr>
          <w:ilvl w:val="0"/>
          <w:numId w:val="0"/>
        </w:numPr>
        <w:ind w:left="360"/>
      </w:pPr>
    </w:p>
    <w:p w14:paraId="342A5B9A" w14:textId="77777777" w:rsidR="00AB27B4" w:rsidRDefault="00AB27B4" w:rsidP="00AB27B4">
      <w:pPr>
        <w:pStyle w:val="ListNumber"/>
        <w:numPr>
          <w:ilvl w:val="0"/>
          <w:numId w:val="0"/>
        </w:numPr>
        <w:ind w:left="360"/>
      </w:pPr>
    </w:p>
    <w:p w14:paraId="03380DD6" w14:textId="77777777" w:rsidR="003945AE" w:rsidRDefault="00000000">
      <w:pPr>
        <w:pStyle w:val="ListNumber"/>
      </w:pPr>
      <w:r>
        <w:lastRenderedPageBreak/>
        <w:t>Write a while loop that prints only odd numbers from 1 to 20.</w:t>
      </w:r>
    </w:p>
    <w:p w14:paraId="68F0DE0E" w14:textId="197E6DBC" w:rsidR="00AB27B4" w:rsidRDefault="00AB27B4" w:rsidP="00AB27B4">
      <w:pPr>
        <w:pStyle w:val="ListNumber"/>
        <w:numPr>
          <w:ilvl w:val="0"/>
          <w:numId w:val="0"/>
        </w:numPr>
        <w:ind w:left="360"/>
      </w:pPr>
      <w:r w:rsidRPr="00AB27B4">
        <w:drawing>
          <wp:inline distT="0" distB="0" distL="0" distR="0" wp14:anchorId="22448DFB" wp14:editId="3B079101">
            <wp:extent cx="1600423" cy="1238423"/>
            <wp:effectExtent l="0" t="0" r="0" b="0"/>
            <wp:docPr id="164473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347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F0D9" w14:textId="77777777" w:rsidR="00AB27B4" w:rsidRDefault="00AB27B4" w:rsidP="00AB27B4">
      <w:pPr>
        <w:pStyle w:val="ListNumber"/>
        <w:numPr>
          <w:ilvl w:val="0"/>
          <w:numId w:val="0"/>
        </w:numPr>
        <w:ind w:left="360"/>
      </w:pPr>
    </w:p>
    <w:p w14:paraId="18777082" w14:textId="77777777" w:rsidR="003945AE" w:rsidRDefault="00000000">
      <w:pPr>
        <w:pStyle w:val="ListNumber"/>
      </w:pPr>
      <w:r>
        <w:t>Can you use else with a while loop? Give an example.</w:t>
      </w:r>
    </w:p>
    <w:p w14:paraId="451122FB" w14:textId="2BB87D85" w:rsidR="00AB27B4" w:rsidRDefault="00AB27B4" w:rsidP="00AB27B4">
      <w:pPr>
        <w:pStyle w:val="ListNumber"/>
        <w:numPr>
          <w:ilvl w:val="0"/>
          <w:numId w:val="0"/>
        </w:numPr>
        <w:ind w:left="360"/>
      </w:pPr>
      <w:r w:rsidRPr="00AB27B4">
        <w:drawing>
          <wp:inline distT="0" distB="0" distL="0" distR="0" wp14:anchorId="5FB42564" wp14:editId="1D0B5182">
            <wp:extent cx="2372056" cy="1543265"/>
            <wp:effectExtent l="0" t="0" r="9525" b="0"/>
            <wp:docPr id="153228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841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418C" w14:textId="5C6FCB96" w:rsidR="00AB27B4" w:rsidRDefault="00AB27B4" w:rsidP="00AB27B4">
      <w:pPr>
        <w:pStyle w:val="ListNumber"/>
        <w:numPr>
          <w:ilvl w:val="0"/>
          <w:numId w:val="0"/>
        </w:numPr>
        <w:ind w:left="360"/>
      </w:pPr>
      <w:r w:rsidRPr="00AB27B4">
        <w:t>The else block executes only if the loop ends normally (not by break).</w:t>
      </w:r>
    </w:p>
    <w:p w14:paraId="39E9601A" w14:textId="77777777" w:rsidR="00AB27B4" w:rsidRPr="00AB27B4" w:rsidRDefault="00AB27B4" w:rsidP="00AB27B4">
      <w:pPr>
        <w:pStyle w:val="ListNumber"/>
        <w:numPr>
          <w:ilvl w:val="0"/>
          <w:numId w:val="0"/>
        </w:numPr>
        <w:ind w:left="360"/>
      </w:pPr>
    </w:p>
    <w:p w14:paraId="3923F3AF" w14:textId="77777777" w:rsidR="003945AE" w:rsidRDefault="00000000">
      <w:pPr>
        <w:pStyle w:val="ListNumber"/>
      </w:pPr>
      <w:r w:rsidRPr="00AB27B4">
        <w:t>Write a while loop to reverse a number (e.g., input 123, output 321).</w:t>
      </w:r>
    </w:p>
    <w:p w14:paraId="2D51367E" w14:textId="4E6A937A" w:rsidR="009116F1" w:rsidRDefault="009116F1" w:rsidP="009116F1">
      <w:pPr>
        <w:pStyle w:val="ListNumber"/>
        <w:numPr>
          <w:ilvl w:val="0"/>
          <w:numId w:val="0"/>
        </w:numPr>
        <w:ind w:left="360"/>
      </w:pPr>
      <w:r w:rsidRPr="009116F1">
        <w:drawing>
          <wp:inline distT="0" distB="0" distL="0" distR="0" wp14:anchorId="723C8E93" wp14:editId="18369A9C">
            <wp:extent cx="2715004" cy="2181529"/>
            <wp:effectExtent l="0" t="0" r="9525" b="0"/>
            <wp:docPr id="134079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929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output: </w:t>
      </w:r>
      <w:r w:rsidRPr="009116F1">
        <w:t>Reversed number: 321</w:t>
      </w:r>
    </w:p>
    <w:p w14:paraId="0DB90ED2" w14:textId="77777777" w:rsidR="009116F1" w:rsidRPr="00AB27B4" w:rsidRDefault="009116F1" w:rsidP="009116F1">
      <w:pPr>
        <w:pStyle w:val="ListNumber"/>
        <w:numPr>
          <w:ilvl w:val="0"/>
          <w:numId w:val="0"/>
        </w:numPr>
        <w:ind w:left="360"/>
      </w:pPr>
    </w:p>
    <w:p w14:paraId="334863DB" w14:textId="77777777" w:rsidR="003945AE" w:rsidRDefault="00000000">
      <w:pPr>
        <w:pStyle w:val="ListNumber"/>
      </w:pPr>
      <w:r>
        <w:t>What is the importance of updating the condition inside a while loop?</w:t>
      </w:r>
    </w:p>
    <w:p w14:paraId="7DDA2DC5" w14:textId="558AF0C4" w:rsidR="009116F1" w:rsidRPr="009116F1" w:rsidRDefault="009116F1" w:rsidP="009116F1">
      <w:pPr>
        <w:pStyle w:val="ListNumber"/>
        <w:numPr>
          <w:ilvl w:val="0"/>
          <w:numId w:val="0"/>
        </w:numPr>
        <w:ind w:left="360"/>
      </w:pPr>
      <w:r>
        <w:t xml:space="preserve">If you </w:t>
      </w:r>
      <w:r w:rsidRPr="009116F1">
        <w:rPr>
          <w:rStyle w:val="Strong"/>
          <w:b w:val="0"/>
          <w:bCs w:val="0"/>
        </w:rPr>
        <w:t>don’t update</w:t>
      </w:r>
      <w:r w:rsidRPr="009116F1">
        <w:t xml:space="preserve"> the variable controlling the loop, the condition might </w:t>
      </w:r>
      <w:r w:rsidRPr="009116F1">
        <w:rPr>
          <w:rStyle w:val="Strong"/>
          <w:b w:val="0"/>
          <w:bCs w:val="0"/>
        </w:rPr>
        <w:t>always</w:t>
      </w:r>
      <w:r w:rsidRPr="009116F1">
        <w:rPr>
          <w:rStyle w:val="Strong"/>
        </w:rPr>
        <w:t xml:space="preserve"> </w:t>
      </w:r>
      <w:r w:rsidRPr="009116F1">
        <w:rPr>
          <w:rStyle w:val="Strong"/>
          <w:b w:val="0"/>
          <w:bCs w:val="0"/>
        </w:rPr>
        <w:t>remain true</w:t>
      </w:r>
      <w:r w:rsidRPr="009116F1">
        <w:t>.</w:t>
      </w:r>
      <w:r>
        <w:t xml:space="preserve"> </w:t>
      </w:r>
      <w:proofErr w:type="gramStart"/>
      <w:r w:rsidRPr="009116F1">
        <w:t>This</w:t>
      </w:r>
      <w:proofErr w:type="gramEnd"/>
      <w:r w:rsidRPr="009116F1">
        <w:t xml:space="preserve"> causes an </w:t>
      </w:r>
      <w:r w:rsidRPr="009116F1">
        <w:rPr>
          <w:rStyle w:val="Strong"/>
          <w:b w:val="0"/>
          <w:bCs w:val="0"/>
        </w:rPr>
        <w:t>infinite loop</w:t>
      </w:r>
      <w:r w:rsidRPr="009116F1">
        <w:rPr>
          <w:b/>
          <w:bCs/>
        </w:rPr>
        <w:t>.</w:t>
      </w:r>
    </w:p>
    <w:p w14:paraId="615F17AF" w14:textId="77777777" w:rsidR="009116F1" w:rsidRDefault="009116F1" w:rsidP="009116F1">
      <w:pPr>
        <w:pStyle w:val="ListNumber"/>
        <w:numPr>
          <w:ilvl w:val="0"/>
          <w:numId w:val="0"/>
        </w:numPr>
        <w:ind w:left="360"/>
      </w:pPr>
    </w:p>
    <w:p w14:paraId="7B2B95E2" w14:textId="77777777" w:rsidR="003945AE" w:rsidRDefault="00000000">
      <w:pPr>
        <w:pStyle w:val="ListNumber"/>
      </w:pPr>
      <w:r>
        <w:t>Write a while loop that calculates the factorial of a number.</w:t>
      </w:r>
    </w:p>
    <w:p w14:paraId="09E56AE6" w14:textId="59F07CE1" w:rsidR="009116F1" w:rsidRDefault="009116F1" w:rsidP="009116F1">
      <w:pPr>
        <w:pStyle w:val="ListNumber"/>
        <w:numPr>
          <w:ilvl w:val="0"/>
          <w:numId w:val="0"/>
        </w:numPr>
        <w:ind w:left="360"/>
      </w:pPr>
      <w:r w:rsidRPr="009116F1">
        <w:lastRenderedPageBreak/>
        <w:drawing>
          <wp:inline distT="0" distB="0" distL="0" distR="0" wp14:anchorId="68F95E94" wp14:editId="41AE4AC1">
            <wp:extent cx="2229161" cy="2000529"/>
            <wp:effectExtent l="0" t="0" r="0" b="0"/>
            <wp:docPr id="120926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654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output: </w:t>
      </w:r>
      <w:r w:rsidRPr="009116F1">
        <w:t>Factorial: 120</w:t>
      </w:r>
    </w:p>
    <w:p w14:paraId="1DE5B20B" w14:textId="77777777" w:rsidR="009116F1" w:rsidRDefault="009116F1" w:rsidP="009116F1">
      <w:pPr>
        <w:pStyle w:val="ListNumber"/>
        <w:numPr>
          <w:ilvl w:val="0"/>
          <w:numId w:val="0"/>
        </w:numPr>
        <w:ind w:left="360"/>
      </w:pPr>
    </w:p>
    <w:p w14:paraId="5221EA53" w14:textId="77777777" w:rsidR="003945AE" w:rsidRDefault="00000000">
      <w:pPr>
        <w:pStyle w:val="ListNumber"/>
      </w:pPr>
      <w:r>
        <w:t>Write a program using while loop to check if a number is a palindrome.</w:t>
      </w:r>
    </w:p>
    <w:p w14:paraId="6F2829C7" w14:textId="71F60CBC" w:rsidR="009116F1" w:rsidRDefault="009116F1" w:rsidP="009116F1">
      <w:pPr>
        <w:pStyle w:val="ListNumber"/>
        <w:numPr>
          <w:ilvl w:val="0"/>
          <w:numId w:val="0"/>
        </w:numPr>
        <w:ind w:left="360"/>
      </w:pPr>
      <w:r w:rsidRPr="009116F1">
        <w:drawing>
          <wp:inline distT="0" distB="0" distL="0" distR="0" wp14:anchorId="25AB4F41" wp14:editId="380C3FE3">
            <wp:extent cx="2600688" cy="3143689"/>
            <wp:effectExtent l="0" t="0" r="9525" b="0"/>
            <wp:docPr id="87313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339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 palindrome</w:t>
      </w:r>
    </w:p>
    <w:sectPr w:rsidR="009116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5AAD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ED2164"/>
    <w:multiLevelType w:val="multilevel"/>
    <w:tmpl w:val="46BE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B5F09"/>
    <w:multiLevelType w:val="multilevel"/>
    <w:tmpl w:val="2950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403272">
    <w:abstractNumId w:val="8"/>
  </w:num>
  <w:num w:numId="2" w16cid:durableId="1564289838">
    <w:abstractNumId w:val="6"/>
  </w:num>
  <w:num w:numId="3" w16cid:durableId="1522283188">
    <w:abstractNumId w:val="5"/>
  </w:num>
  <w:num w:numId="4" w16cid:durableId="1477532243">
    <w:abstractNumId w:val="4"/>
  </w:num>
  <w:num w:numId="5" w16cid:durableId="67388486">
    <w:abstractNumId w:val="7"/>
  </w:num>
  <w:num w:numId="6" w16cid:durableId="1098520257">
    <w:abstractNumId w:val="3"/>
  </w:num>
  <w:num w:numId="7" w16cid:durableId="1441873832">
    <w:abstractNumId w:val="2"/>
  </w:num>
  <w:num w:numId="8" w16cid:durableId="1777403944">
    <w:abstractNumId w:val="1"/>
  </w:num>
  <w:num w:numId="9" w16cid:durableId="1121920947">
    <w:abstractNumId w:val="0"/>
  </w:num>
  <w:num w:numId="10" w16cid:durableId="98569806">
    <w:abstractNumId w:val="7"/>
  </w:num>
  <w:num w:numId="11" w16cid:durableId="1848327206">
    <w:abstractNumId w:val="10"/>
  </w:num>
  <w:num w:numId="12" w16cid:durableId="326327713">
    <w:abstractNumId w:val="7"/>
  </w:num>
  <w:num w:numId="13" w16cid:durableId="1614807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A7E"/>
    <w:rsid w:val="00311387"/>
    <w:rsid w:val="00326F90"/>
    <w:rsid w:val="00344A1D"/>
    <w:rsid w:val="003945AE"/>
    <w:rsid w:val="007E53AF"/>
    <w:rsid w:val="009116F1"/>
    <w:rsid w:val="00913742"/>
    <w:rsid w:val="00AA1D8D"/>
    <w:rsid w:val="00AB27B4"/>
    <w:rsid w:val="00B47730"/>
    <w:rsid w:val="00B9793E"/>
    <w:rsid w:val="00CB0664"/>
    <w:rsid w:val="00D50599"/>
    <w:rsid w:val="00F16D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4A000"/>
  <w14:defaultImageDpi w14:val="300"/>
  <w15:docId w15:val="{F3796BF2-A1A6-4EE9-B593-01CECB59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1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D2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13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 gore</cp:lastModifiedBy>
  <cp:revision>5</cp:revision>
  <dcterms:created xsi:type="dcterms:W3CDTF">2013-12-23T23:15:00Z</dcterms:created>
  <dcterms:modified xsi:type="dcterms:W3CDTF">2025-07-18T07:27:00Z</dcterms:modified>
  <cp:category/>
</cp:coreProperties>
</file>