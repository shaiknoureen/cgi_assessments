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14C1" w:rsidRDefault="00000000">
      <w:pPr>
        <w:pStyle w:val="Title"/>
      </w:pPr>
      <w:r>
        <w:t>20 Advanced Python Programs: Encapsulation and Abstraction</w:t>
      </w:r>
    </w:p>
    <w:p w:rsidR="004414C1" w:rsidRDefault="00000000">
      <w:pPr>
        <w:pStyle w:val="Heading2"/>
      </w:pPr>
      <w:r>
        <w:t>1. Employee Salary with Bonus Logic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__init__(self, name, base_salary):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self.__salary = base_salary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add_bonus(self, bonus):</w:t>
      </w:r>
      <w:r>
        <w:rPr>
          <w:rFonts w:ascii="Courier New" w:hAnsi="Courier New"/>
          <w:sz w:val="20"/>
        </w:rPr>
        <w:br/>
        <w:t xml:space="preserve">        if bonus &lt; 0:</w:t>
      </w:r>
      <w:r>
        <w:rPr>
          <w:rFonts w:ascii="Courier New" w:hAnsi="Courier New"/>
          <w:sz w:val="20"/>
        </w:rPr>
        <w:br/>
        <w:t xml:space="preserve">            raise ValueError("Bonus cannot be negative.")</w:t>
      </w:r>
      <w:r>
        <w:rPr>
          <w:rFonts w:ascii="Courier New" w:hAnsi="Courier New"/>
          <w:sz w:val="20"/>
        </w:rPr>
        <w:br/>
        <w:t xml:space="preserve">        self.__salary += bonus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get_details(self):</w:t>
      </w:r>
      <w:r>
        <w:rPr>
          <w:rFonts w:ascii="Courier New" w:hAnsi="Courier New"/>
          <w:sz w:val="20"/>
        </w:rPr>
        <w:br/>
        <w:t xml:space="preserve">        return f"Employee: {self.__name}, Salary: {self.__salary}"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emp = Employee("Alice", 50000)</w:t>
      </w:r>
      <w:r>
        <w:rPr>
          <w:rFonts w:ascii="Courier New" w:hAnsi="Courier New"/>
          <w:sz w:val="20"/>
        </w:rPr>
        <w:br/>
        <w:t>emp.add_bonus(5000)</w:t>
      </w:r>
      <w:r>
        <w:rPr>
          <w:rFonts w:ascii="Courier New" w:hAnsi="Courier New"/>
          <w:sz w:val="20"/>
        </w:rPr>
        <w:br/>
        <w:t>print(emp.get_details())</w:t>
      </w:r>
    </w:p>
    <w:p w:rsidR="00F70A79" w:rsidRPr="00F70A79" w:rsidRDefault="00F70A79" w:rsidP="004F169D">
      <w:pPr>
        <w:pStyle w:val="NormalWeb"/>
        <w:numPr>
          <w:ilvl w:val="0"/>
          <w:numId w:val="1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This program defines a class to represent an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employee</w:t>
      </w:r>
      <w:r w:rsidRPr="00F70A79">
        <w:rPr>
          <w:rFonts w:ascii="Courier New" w:hAnsi="Courier New" w:cs="Courier New"/>
          <w:sz w:val="20"/>
          <w:szCs w:val="20"/>
        </w:rPr>
        <w:t xml:space="preserve"> with a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name</w:t>
      </w:r>
      <w:r w:rsidRPr="00F70A79">
        <w:rPr>
          <w:rFonts w:ascii="Courier New" w:hAnsi="Courier New" w:cs="Courier New"/>
          <w:sz w:val="20"/>
          <w:szCs w:val="20"/>
        </w:rPr>
        <w:t xml:space="preserve"> and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base salary</w:t>
      </w:r>
      <w:r w:rsidRPr="00F70A79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F70A79" w:rsidRPr="00F70A79" w:rsidRDefault="00F70A79" w:rsidP="004F169D">
      <w:pPr>
        <w:pStyle w:val="NormalWeb"/>
        <w:numPr>
          <w:ilvl w:val="0"/>
          <w:numId w:val="1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r w:rsidRPr="00F70A79">
        <w:rPr>
          <w:rStyle w:val="HTMLCode"/>
        </w:rPr>
        <w:t>__name</w:t>
      </w:r>
      <w:r w:rsidRPr="00F70A79">
        <w:rPr>
          <w:rFonts w:ascii="Courier New" w:hAnsi="Courier New" w:cs="Courier New"/>
          <w:sz w:val="20"/>
          <w:szCs w:val="20"/>
        </w:rPr>
        <w:t xml:space="preserve"> and </w:t>
      </w:r>
      <w:r w:rsidRPr="00F70A79">
        <w:rPr>
          <w:rStyle w:val="HTMLCode"/>
        </w:rPr>
        <w:t>__salary</w:t>
      </w:r>
      <w:r w:rsidRPr="00F70A79">
        <w:rPr>
          <w:rFonts w:ascii="Courier New" w:hAnsi="Courier New" w:cs="Courier New"/>
          <w:sz w:val="20"/>
          <w:szCs w:val="20"/>
        </w:rPr>
        <w:t xml:space="preserve"> variables are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 xml:space="preserve">private </w:t>
      </w:r>
      <w:r w:rsidRPr="00F70A79">
        <w:rPr>
          <w:rFonts w:ascii="Courier New" w:hAnsi="Courier New" w:cs="Courier New"/>
          <w:sz w:val="20"/>
          <w:szCs w:val="20"/>
        </w:rPr>
        <w:t xml:space="preserve">, meaning they can't be accessed directly from outside the class. This is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encapsulation</w:t>
      </w:r>
      <w:r w:rsidRPr="00F70A79">
        <w:rPr>
          <w:rFonts w:ascii="Courier New" w:hAnsi="Courier New" w:cs="Courier New"/>
          <w:sz w:val="20"/>
          <w:szCs w:val="20"/>
        </w:rPr>
        <w:t>—hiding internal data.</w:t>
      </w:r>
    </w:p>
    <w:p w:rsidR="00F70A79" w:rsidRPr="00F70A79" w:rsidRDefault="00F70A79" w:rsidP="004F169D">
      <w:pPr>
        <w:pStyle w:val="NormalWeb"/>
        <w:numPr>
          <w:ilvl w:val="0"/>
          <w:numId w:val="1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F70A79">
        <w:rPr>
          <w:rStyle w:val="HTMLCode"/>
        </w:rPr>
        <w:t>add_bonus</w:t>
      </w:r>
      <w:proofErr w:type="spellEnd"/>
      <w:r w:rsidRPr="00F70A79">
        <w:rPr>
          <w:rStyle w:val="HTMLCode"/>
        </w:rPr>
        <w:t>()</w:t>
      </w:r>
      <w:r w:rsidRPr="00F70A79">
        <w:rPr>
          <w:rFonts w:ascii="Courier New" w:hAnsi="Courier New" w:cs="Courier New"/>
          <w:sz w:val="20"/>
          <w:szCs w:val="20"/>
        </w:rPr>
        <w:t xml:space="preserve"> method allows adding extra salary (bonus) safely, but only if it's a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positive value</w:t>
      </w:r>
      <w:r w:rsidRPr="00F70A79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F70A79" w:rsidRPr="00F70A79" w:rsidRDefault="00F70A79" w:rsidP="004F169D">
      <w:pPr>
        <w:pStyle w:val="NormalWeb"/>
        <w:numPr>
          <w:ilvl w:val="0"/>
          <w:numId w:val="1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If someone tries to add a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negative bonus</w:t>
      </w:r>
      <w:r w:rsidRPr="00F70A79">
        <w:rPr>
          <w:rFonts w:ascii="Courier New" w:hAnsi="Courier New" w:cs="Courier New"/>
          <w:sz w:val="20"/>
          <w:szCs w:val="20"/>
        </w:rPr>
        <w:t xml:space="preserve">, the program throws an error to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prevent mistakes or misuse</w:t>
      </w:r>
      <w:r w:rsidRPr="00F70A79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F70A79" w:rsidRPr="00F70A79" w:rsidRDefault="00F70A79" w:rsidP="004F169D">
      <w:pPr>
        <w:pStyle w:val="NormalWeb"/>
        <w:numPr>
          <w:ilvl w:val="0"/>
          <w:numId w:val="1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F70A79">
        <w:rPr>
          <w:rStyle w:val="HTMLCode"/>
        </w:rPr>
        <w:t>get_details</w:t>
      </w:r>
      <w:proofErr w:type="spellEnd"/>
      <w:r w:rsidRPr="00F70A79">
        <w:rPr>
          <w:rStyle w:val="HTMLCode"/>
        </w:rPr>
        <w:t>()</w:t>
      </w:r>
      <w:r w:rsidRPr="00F70A79">
        <w:rPr>
          <w:rFonts w:ascii="Courier New" w:hAnsi="Courier New" w:cs="Courier New"/>
          <w:sz w:val="20"/>
          <w:szCs w:val="20"/>
        </w:rPr>
        <w:t xml:space="preserve"> method provides a clean way to get the employee’s info, like name and updated salary, without exposing internal variables.</w:t>
      </w:r>
    </w:p>
    <w:p w:rsidR="00F70A79" w:rsidRDefault="00F70A79"/>
    <w:p w:rsidR="004414C1" w:rsidRDefault="00000000">
      <w:pPr>
        <w:pStyle w:val="Heading2"/>
      </w:pPr>
      <w:r>
        <w:t>2. Validated Bank Account with Deposit and Withdraw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BankAccount:</w:t>
      </w:r>
      <w:r>
        <w:rPr>
          <w:rFonts w:ascii="Courier New" w:hAnsi="Courier New"/>
          <w:sz w:val="20"/>
        </w:rPr>
        <w:br/>
        <w:t xml:space="preserve">    def __init__(self, owner, balance):</w:t>
      </w:r>
      <w:r>
        <w:rPr>
          <w:rFonts w:ascii="Courier New" w:hAnsi="Courier New"/>
          <w:sz w:val="20"/>
        </w:rPr>
        <w:br/>
        <w:t xml:space="preserve">        self.__owner = owner</w:t>
      </w:r>
      <w:r>
        <w:rPr>
          <w:rFonts w:ascii="Courier New" w:hAnsi="Courier New"/>
          <w:sz w:val="20"/>
        </w:rPr>
        <w:br/>
        <w:t xml:space="preserve">        self.__balance = 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 xml:space="preserve">    def deposit(self, amount):</w:t>
      </w:r>
      <w:r>
        <w:rPr>
          <w:rFonts w:ascii="Courier New" w:hAnsi="Courier New"/>
          <w:sz w:val="20"/>
        </w:rPr>
        <w:br/>
        <w:t xml:space="preserve">        if amount &lt;= 0:</w:t>
      </w:r>
      <w:r>
        <w:rPr>
          <w:rFonts w:ascii="Courier New" w:hAnsi="Courier New"/>
          <w:sz w:val="20"/>
        </w:rPr>
        <w:br/>
        <w:t xml:space="preserve">            raise ValueError("Invalid deposit amount.")</w:t>
      </w:r>
      <w:r>
        <w:rPr>
          <w:rFonts w:ascii="Courier New" w:hAnsi="Courier New"/>
          <w:sz w:val="20"/>
        </w:rPr>
        <w:br/>
        <w:t xml:space="preserve">        self.__balance += amount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withdraw(self, amount):</w:t>
      </w:r>
      <w:r>
        <w:rPr>
          <w:rFonts w:ascii="Courier New" w:hAnsi="Courier New"/>
          <w:sz w:val="20"/>
        </w:rPr>
        <w:br/>
        <w:t xml:space="preserve">        if amount &gt; self.__balance:</w:t>
      </w:r>
      <w:r>
        <w:rPr>
          <w:rFonts w:ascii="Courier New" w:hAnsi="Courier New"/>
          <w:sz w:val="20"/>
        </w:rPr>
        <w:br/>
        <w:t xml:space="preserve">            raise ValueError("Insufficient funds.")</w:t>
      </w:r>
      <w:r>
        <w:rPr>
          <w:rFonts w:ascii="Courier New" w:hAnsi="Courier New"/>
          <w:sz w:val="20"/>
        </w:rPr>
        <w:br/>
        <w:t xml:space="preserve">        self.__balance -= amount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get_balance(self):</w:t>
      </w:r>
      <w:r>
        <w:rPr>
          <w:rFonts w:ascii="Courier New" w:hAnsi="Courier New"/>
          <w:sz w:val="20"/>
        </w:rPr>
        <w:br/>
        <w:t xml:space="preserve">        return self.__balance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acc = BankAccount("John", 1000)</w:t>
      </w:r>
      <w:r>
        <w:rPr>
          <w:rFonts w:ascii="Courier New" w:hAnsi="Courier New"/>
          <w:sz w:val="20"/>
        </w:rPr>
        <w:br/>
        <w:t>acc.deposit(500)</w:t>
      </w:r>
      <w:r>
        <w:rPr>
          <w:rFonts w:ascii="Courier New" w:hAnsi="Courier New"/>
          <w:sz w:val="20"/>
        </w:rPr>
        <w:br/>
        <w:t>acc.withdraw(200)</w:t>
      </w:r>
      <w:r>
        <w:rPr>
          <w:rFonts w:ascii="Courier New" w:hAnsi="Courier New"/>
          <w:sz w:val="20"/>
        </w:rPr>
        <w:br/>
        <w:t>print("Balance:", acc.get_balance())</w:t>
      </w:r>
    </w:p>
    <w:p w:rsidR="00F70A79" w:rsidRPr="00F70A79" w:rsidRDefault="00F70A79" w:rsidP="004F169D">
      <w:pPr>
        <w:pStyle w:val="NormalWeb"/>
        <w:numPr>
          <w:ilvl w:val="0"/>
          <w:numId w:val="10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This class manages a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bank account</w:t>
      </w:r>
      <w:r w:rsidRPr="00F70A79">
        <w:rPr>
          <w:rFonts w:ascii="Courier New" w:hAnsi="Courier New" w:cs="Courier New"/>
          <w:sz w:val="20"/>
          <w:szCs w:val="20"/>
        </w:rPr>
        <w:t xml:space="preserve"> with the account holder's name and current balance, both kept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private</w:t>
      </w:r>
      <w:r w:rsidRPr="00F70A79">
        <w:rPr>
          <w:rFonts w:ascii="Courier New" w:hAnsi="Courier New" w:cs="Courier New"/>
          <w:sz w:val="20"/>
          <w:szCs w:val="20"/>
        </w:rPr>
        <w:t xml:space="preserve"> which is an accesses specifier</w:t>
      </w:r>
      <w:r w:rsidRPr="00F70A79">
        <w:rPr>
          <w:rFonts w:ascii="Courier New" w:hAnsi="Courier New" w:cs="Courier New"/>
          <w:sz w:val="20"/>
          <w:szCs w:val="20"/>
        </w:rPr>
        <w:t>.</w:t>
      </w:r>
    </w:p>
    <w:p w:rsidR="00F70A79" w:rsidRPr="00F70A79" w:rsidRDefault="00F70A79" w:rsidP="004F169D">
      <w:pPr>
        <w:pStyle w:val="NormalWeb"/>
        <w:numPr>
          <w:ilvl w:val="0"/>
          <w:numId w:val="10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r w:rsidRPr="00F70A79">
        <w:rPr>
          <w:rStyle w:val="HTMLCode"/>
        </w:rPr>
        <w:t>deposit()</w:t>
      </w:r>
      <w:r w:rsidRPr="00F70A79">
        <w:rPr>
          <w:rFonts w:ascii="Courier New" w:hAnsi="Courier New" w:cs="Courier New"/>
          <w:sz w:val="20"/>
          <w:szCs w:val="20"/>
        </w:rPr>
        <w:t xml:space="preserve"> method ensures that only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positive amounts</w:t>
      </w:r>
      <w:r w:rsidRPr="00F70A79">
        <w:rPr>
          <w:rFonts w:ascii="Courier New" w:hAnsi="Courier New" w:cs="Courier New"/>
          <w:sz w:val="20"/>
          <w:szCs w:val="20"/>
        </w:rPr>
        <w:t xml:space="preserve"> </w:t>
      </w:r>
      <w:r w:rsidRPr="00F70A79">
        <w:rPr>
          <w:rFonts w:ascii="Courier New" w:hAnsi="Courier New" w:cs="Courier New"/>
          <w:sz w:val="20"/>
          <w:szCs w:val="20"/>
        </w:rPr>
        <w:t xml:space="preserve">which is above zero </w:t>
      </w:r>
      <w:r w:rsidRPr="00F70A79">
        <w:rPr>
          <w:rFonts w:ascii="Courier New" w:hAnsi="Courier New" w:cs="Courier New"/>
          <w:sz w:val="20"/>
          <w:szCs w:val="20"/>
        </w:rPr>
        <w:t>are added to the account.</w:t>
      </w:r>
    </w:p>
    <w:p w:rsidR="00F70A79" w:rsidRPr="00F70A79" w:rsidRDefault="00F70A79" w:rsidP="004F169D">
      <w:pPr>
        <w:pStyle w:val="NormalWeb"/>
        <w:numPr>
          <w:ilvl w:val="0"/>
          <w:numId w:val="10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r w:rsidRPr="00F70A79">
        <w:rPr>
          <w:rStyle w:val="HTMLCode"/>
        </w:rPr>
        <w:t>withdraw()</w:t>
      </w:r>
      <w:r w:rsidRPr="00F70A79">
        <w:rPr>
          <w:rFonts w:ascii="Courier New" w:hAnsi="Courier New" w:cs="Courier New"/>
          <w:sz w:val="20"/>
          <w:szCs w:val="20"/>
        </w:rPr>
        <w:t xml:space="preserve"> method only works if there is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enough balance</w:t>
      </w:r>
      <w:r w:rsidRPr="00F70A79">
        <w:rPr>
          <w:rFonts w:ascii="Courier New" w:hAnsi="Courier New" w:cs="Courier New"/>
          <w:sz w:val="20"/>
          <w:szCs w:val="20"/>
        </w:rPr>
        <w:t xml:space="preserve"> </w:t>
      </w:r>
      <w:r w:rsidRPr="00F70A79">
        <w:rPr>
          <w:rFonts w:ascii="Courier New" w:hAnsi="Courier New" w:cs="Courier New"/>
          <w:sz w:val="20"/>
          <w:szCs w:val="20"/>
        </w:rPr>
        <w:t>.</w:t>
      </w:r>
      <w:r w:rsidRPr="00F70A79">
        <w:rPr>
          <w:rFonts w:ascii="Courier New" w:hAnsi="Courier New" w:cs="Courier New"/>
          <w:sz w:val="20"/>
          <w:szCs w:val="20"/>
        </w:rPr>
        <w:t>It throws an Insufficient Funds Exception.</w:t>
      </w:r>
    </w:p>
    <w:p w:rsidR="00F70A79" w:rsidRPr="00F70A79" w:rsidRDefault="00F70A79" w:rsidP="004F169D">
      <w:pPr>
        <w:pStyle w:val="NormalWeb"/>
        <w:numPr>
          <w:ilvl w:val="0"/>
          <w:numId w:val="10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This protects the account from accidental or fraudulent actions using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encapsulation</w:t>
      </w:r>
      <w:r w:rsidRPr="00F70A79">
        <w:rPr>
          <w:rFonts w:ascii="Courier New" w:hAnsi="Courier New" w:cs="Courier New"/>
          <w:sz w:val="20"/>
          <w:szCs w:val="20"/>
        </w:rPr>
        <w:t xml:space="preserve"> concept </w:t>
      </w:r>
      <w:r w:rsidRPr="00F70A79">
        <w:rPr>
          <w:rFonts w:ascii="Courier New" w:hAnsi="Courier New" w:cs="Courier New"/>
          <w:sz w:val="20"/>
          <w:szCs w:val="20"/>
        </w:rPr>
        <w:t>.</w:t>
      </w:r>
    </w:p>
    <w:p w:rsidR="00F70A79" w:rsidRPr="00F70A79" w:rsidRDefault="00F70A79" w:rsidP="004F169D">
      <w:pPr>
        <w:pStyle w:val="NormalWeb"/>
        <w:numPr>
          <w:ilvl w:val="0"/>
          <w:numId w:val="10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70A79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F70A79">
        <w:rPr>
          <w:rStyle w:val="HTMLCode"/>
        </w:rPr>
        <w:t>get_balance</w:t>
      </w:r>
      <w:proofErr w:type="spellEnd"/>
      <w:r w:rsidRPr="00F70A79">
        <w:rPr>
          <w:rStyle w:val="HTMLCode"/>
        </w:rPr>
        <w:t>()</w:t>
      </w:r>
      <w:r w:rsidRPr="00F70A79">
        <w:rPr>
          <w:rFonts w:ascii="Courier New" w:hAnsi="Courier New" w:cs="Courier New"/>
          <w:sz w:val="20"/>
          <w:szCs w:val="20"/>
        </w:rPr>
        <w:t xml:space="preserve"> method allows users to see the balance </w:t>
      </w:r>
      <w:r w:rsidRPr="00F70A7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safely</w:t>
      </w:r>
      <w:r w:rsidRPr="00F70A79">
        <w:rPr>
          <w:rFonts w:ascii="Courier New" w:hAnsi="Courier New" w:cs="Courier New"/>
          <w:sz w:val="20"/>
          <w:szCs w:val="20"/>
        </w:rPr>
        <w:t xml:space="preserve"> without modifying it directly.</w:t>
      </w:r>
    </w:p>
    <w:p w:rsidR="00F70A79" w:rsidRDefault="00F70A79"/>
    <w:p w:rsidR="004414C1" w:rsidRDefault="00000000">
      <w:pPr>
        <w:pStyle w:val="Heading2"/>
      </w:pPr>
      <w:r>
        <w:t>3. Encapsulation with Password Protection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User: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username, password):</w:t>
      </w:r>
      <w:r>
        <w:rPr>
          <w:rFonts w:ascii="Courier New" w:hAnsi="Courier New"/>
          <w:sz w:val="20"/>
        </w:rPr>
        <w:br/>
        <w:t xml:space="preserve">        self.__username = username</w:t>
      </w:r>
      <w:r>
        <w:rPr>
          <w:rFonts w:ascii="Courier New" w:hAnsi="Courier New"/>
          <w:sz w:val="20"/>
        </w:rPr>
        <w:br/>
        <w:t xml:space="preserve">        self.__password = password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authenticate(self, input_password):</w:t>
      </w:r>
      <w:r>
        <w:rPr>
          <w:rFonts w:ascii="Courier New" w:hAnsi="Courier New"/>
          <w:sz w:val="20"/>
        </w:rPr>
        <w:br/>
        <w:t xml:space="preserve">        return self.__password == input_password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get_username(self):</w:t>
      </w:r>
      <w:r>
        <w:rPr>
          <w:rFonts w:ascii="Courier New" w:hAnsi="Courier New"/>
          <w:sz w:val="20"/>
        </w:rPr>
        <w:br/>
        <w:t xml:space="preserve">        return self.__username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user = User("admin", "12345")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>print(user.authenticate("12345"))</w:t>
      </w:r>
      <w:r>
        <w:rPr>
          <w:rFonts w:ascii="Courier New" w:hAnsi="Courier New"/>
          <w:sz w:val="20"/>
        </w:rPr>
        <w:br/>
        <w:t>print(user.authenticate("abc"))</w:t>
      </w:r>
    </w:p>
    <w:p w:rsidR="00CD4F26" w:rsidRPr="00CD4F26" w:rsidRDefault="00CD4F26" w:rsidP="004F169D">
      <w:pPr>
        <w:pStyle w:val="NormalWeb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The class models a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user account</w:t>
      </w:r>
      <w:r w:rsidRPr="00CD4F26">
        <w:rPr>
          <w:rFonts w:ascii="Courier New" w:hAnsi="Courier New" w:cs="Courier New"/>
          <w:sz w:val="20"/>
          <w:szCs w:val="20"/>
        </w:rPr>
        <w:t xml:space="preserve"> with a username and password, both of which are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hidden</w:t>
      </w:r>
      <w:r w:rsidRPr="00CD4F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D4F26">
        <w:rPr>
          <w:rFonts w:ascii="Courier New" w:hAnsi="Courier New" w:cs="Courier New"/>
          <w:sz w:val="20"/>
          <w:szCs w:val="20"/>
        </w:rPr>
        <w:t>from outside access.</w:t>
      </w:r>
    </w:p>
    <w:p w:rsidR="00CD4F26" w:rsidRPr="00CD4F26" w:rsidRDefault="00CD4F26" w:rsidP="004F169D">
      <w:pPr>
        <w:pStyle w:val="NormalWeb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The </w:t>
      </w:r>
      <w:r w:rsidRPr="00CD4F26">
        <w:rPr>
          <w:rStyle w:val="HTMLCode"/>
        </w:rPr>
        <w:t>authenticate()</w:t>
      </w:r>
      <w:r w:rsidRPr="00CD4F26">
        <w:rPr>
          <w:rFonts w:ascii="Courier New" w:hAnsi="Courier New" w:cs="Courier New"/>
          <w:sz w:val="20"/>
          <w:szCs w:val="20"/>
        </w:rPr>
        <w:t xml:space="preserve"> method checks if the entered password matches the stored one.</w:t>
      </w:r>
    </w:p>
    <w:p w:rsidR="00CD4F26" w:rsidRPr="00CD4F26" w:rsidRDefault="00CD4F26" w:rsidP="004F169D">
      <w:pPr>
        <w:pStyle w:val="NormalWeb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This protects the password using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e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ncapsulation</w:t>
      </w:r>
      <w:r w:rsidRPr="00CD4F26">
        <w:rPr>
          <w:rFonts w:ascii="Courier New" w:hAnsi="Courier New" w:cs="Courier New"/>
          <w:sz w:val="20"/>
          <w:szCs w:val="20"/>
        </w:rPr>
        <w:t>, so even if someone accesses the object, they can’t read or change the password.</w:t>
      </w:r>
    </w:p>
    <w:p w:rsidR="00CD4F26" w:rsidRPr="00CD4F26" w:rsidRDefault="00CD4F26" w:rsidP="004F169D">
      <w:pPr>
        <w:pStyle w:val="NormalWeb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Only the </w:t>
      </w:r>
      <w:proofErr w:type="spellStart"/>
      <w:r w:rsidRPr="00CD4F26">
        <w:rPr>
          <w:rStyle w:val="HTMLCode"/>
        </w:rPr>
        <w:t>get_username</w:t>
      </w:r>
      <w:proofErr w:type="spellEnd"/>
      <w:r w:rsidRPr="00CD4F26">
        <w:rPr>
          <w:rStyle w:val="HTMLCode"/>
        </w:rPr>
        <w:t>()</w:t>
      </w:r>
      <w:r w:rsidRPr="00CD4F26">
        <w:rPr>
          <w:rFonts w:ascii="Courier New" w:hAnsi="Courier New" w:cs="Courier New"/>
          <w:sz w:val="20"/>
          <w:szCs w:val="20"/>
        </w:rPr>
        <w:t xml:space="preserve"> method is public and returns the username.</w:t>
      </w:r>
    </w:p>
    <w:p w:rsidR="00CD4F26" w:rsidRPr="00CD4F26" w:rsidRDefault="00CD4F26" w:rsidP="004F169D">
      <w:pPr>
        <w:pStyle w:val="NormalWeb"/>
        <w:numPr>
          <w:ilvl w:val="0"/>
          <w:numId w:val="1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This structure supports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secure login systems</w:t>
      </w:r>
      <w:r w:rsidRPr="00CD4F26">
        <w:rPr>
          <w:rFonts w:ascii="Courier New" w:hAnsi="Courier New" w:cs="Courier New"/>
          <w:sz w:val="20"/>
          <w:szCs w:val="20"/>
        </w:rPr>
        <w:t xml:space="preserve"> where passwords remain confidential</w:t>
      </w:r>
      <w:r w:rsidRPr="00CD4F26">
        <w:rPr>
          <w:rFonts w:ascii="Courier New" w:hAnsi="Courier New" w:cs="Courier New"/>
          <w:sz w:val="20"/>
          <w:szCs w:val="20"/>
        </w:rPr>
        <w:t xml:space="preserve"> and the data remains safe</w:t>
      </w:r>
      <w:r w:rsidRPr="00CD4F26">
        <w:rPr>
          <w:rFonts w:ascii="Courier New" w:hAnsi="Courier New" w:cs="Courier New"/>
          <w:sz w:val="20"/>
          <w:szCs w:val="20"/>
        </w:rPr>
        <w:t>.</w:t>
      </w:r>
    </w:p>
    <w:p w:rsidR="00F70A79" w:rsidRDefault="00F70A79"/>
    <w:p w:rsidR="004414C1" w:rsidRDefault="00000000">
      <w:pPr>
        <w:pStyle w:val="Heading2"/>
      </w:pPr>
      <w:r>
        <w:t>4. Encapsulated Stock Portfolio Tracker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StockPortfolio: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self.__stocks = {}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add_stock(self, symbol, quantity):</w:t>
      </w:r>
      <w:r>
        <w:rPr>
          <w:rFonts w:ascii="Courier New" w:hAnsi="Courier New"/>
          <w:sz w:val="20"/>
        </w:rPr>
        <w:br/>
        <w:t xml:space="preserve">        if quantity &lt;= 0:</w:t>
      </w:r>
      <w:r>
        <w:rPr>
          <w:rFonts w:ascii="Courier New" w:hAnsi="Courier New"/>
          <w:sz w:val="20"/>
        </w:rPr>
        <w:br/>
        <w:t xml:space="preserve">            raise ValueError("Invalid quantity.")</w:t>
      </w:r>
      <w:r>
        <w:rPr>
          <w:rFonts w:ascii="Courier New" w:hAnsi="Courier New"/>
          <w:sz w:val="20"/>
        </w:rPr>
        <w:br/>
        <w:t xml:space="preserve">        self.__stocks[symbol] = self.__stocks.get(symbol, 0) + quantity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remove_stock(self, symbol, quantity):</w:t>
      </w:r>
      <w:r>
        <w:rPr>
          <w:rFonts w:ascii="Courier New" w:hAnsi="Courier New"/>
          <w:sz w:val="20"/>
        </w:rPr>
        <w:br/>
        <w:t xml:space="preserve">        if symbol not in self.__stocks or self.__stocks[symbol] &lt; quantity:</w:t>
      </w:r>
      <w:r>
        <w:rPr>
          <w:rFonts w:ascii="Courier New" w:hAnsi="Courier New"/>
          <w:sz w:val="20"/>
        </w:rPr>
        <w:br/>
        <w:t xml:space="preserve">            raise ValueError("Not enough stock to remove.")</w:t>
      </w:r>
      <w:r>
        <w:rPr>
          <w:rFonts w:ascii="Courier New" w:hAnsi="Courier New"/>
          <w:sz w:val="20"/>
        </w:rPr>
        <w:br/>
        <w:t xml:space="preserve">        self.__stocks[symbol] -= quantity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get_holdings(self):</w:t>
      </w:r>
      <w:r>
        <w:rPr>
          <w:rFonts w:ascii="Courier New" w:hAnsi="Courier New"/>
          <w:sz w:val="20"/>
        </w:rPr>
        <w:br/>
        <w:t xml:space="preserve">        return self.__stocks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portfolio = StockPortfolio()</w:t>
      </w:r>
      <w:r>
        <w:rPr>
          <w:rFonts w:ascii="Courier New" w:hAnsi="Courier New"/>
          <w:sz w:val="20"/>
        </w:rPr>
        <w:br/>
        <w:t>portfolio.add_stock("AAPL", 10)</w:t>
      </w:r>
      <w:r>
        <w:rPr>
          <w:rFonts w:ascii="Courier New" w:hAnsi="Courier New"/>
          <w:sz w:val="20"/>
        </w:rPr>
        <w:br/>
        <w:t>portfolio.add_stock("TSLA", 5)</w:t>
      </w:r>
      <w:r>
        <w:rPr>
          <w:rFonts w:ascii="Courier New" w:hAnsi="Courier New"/>
          <w:sz w:val="20"/>
        </w:rPr>
        <w:br/>
        <w:t>portfolio.remove_stock("AAPL", 5)</w:t>
      </w:r>
      <w:r>
        <w:rPr>
          <w:rFonts w:ascii="Courier New" w:hAnsi="Courier New"/>
          <w:sz w:val="20"/>
        </w:rPr>
        <w:br/>
        <w:t>print(portfolio.get_holdings())</w:t>
      </w:r>
    </w:p>
    <w:p w:rsidR="00CD4F26" w:rsidRP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CD4F26">
        <w:rPr>
          <w:rFonts w:ascii="Courier New" w:hAnsi="Courier New" w:cs="Courier New"/>
          <w:sz w:val="20"/>
          <w:szCs w:val="20"/>
        </w:rPr>
        <w:t>StockPortfolio</w:t>
      </w:r>
      <w:proofErr w:type="spellEnd"/>
      <w:r w:rsidRPr="00CD4F26">
        <w:rPr>
          <w:rFonts w:ascii="Courier New" w:hAnsi="Courier New" w:cs="Courier New"/>
          <w:sz w:val="20"/>
          <w:szCs w:val="20"/>
        </w:rPr>
        <w:t>()</w:t>
      </w:r>
      <w:r w:rsidRPr="00CD4F26">
        <w:rPr>
          <w:rFonts w:ascii="Courier New" w:hAnsi="Courier New" w:cs="Courier New"/>
          <w:sz w:val="20"/>
          <w:szCs w:val="20"/>
        </w:rPr>
        <w:t xml:space="preserve"> class helps track your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investment portfolio</w:t>
      </w:r>
      <w:r w:rsidRPr="00CD4F26">
        <w:rPr>
          <w:rFonts w:ascii="Courier New" w:hAnsi="Courier New" w:cs="Courier New"/>
          <w:sz w:val="20"/>
          <w:szCs w:val="20"/>
        </w:rPr>
        <w:t xml:space="preserve"> using a private dictionary of stocks and their quantities.</w:t>
      </w:r>
    </w:p>
    <w:p w:rsidR="00CD4F26" w:rsidRP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lastRenderedPageBreak/>
        <w:t xml:space="preserve">You can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add stocks</w:t>
      </w:r>
      <w:r w:rsidRPr="00CD4F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CD4F26">
        <w:rPr>
          <w:rFonts w:ascii="Courier New" w:hAnsi="Courier New" w:cs="Courier New"/>
          <w:sz w:val="20"/>
          <w:szCs w:val="20"/>
        </w:rPr>
        <w:t xml:space="preserve">through the </w:t>
      </w:r>
      <w:proofErr w:type="spellStart"/>
      <w:r w:rsidRPr="00CD4F26">
        <w:rPr>
          <w:rStyle w:val="HTMLCode"/>
        </w:rPr>
        <w:t>add_stock</w:t>
      </w:r>
      <w:proofErr w:type="spellEnd"/>
      <w:r w:rsidRPr="00CD4F26">
        <w:rPr>
          <w:rStyle w:val="HTMLCode"/>
        </w:rPr>
        <w:t>()</w:t>
      </w:r>
      <w:r w:rsidRPr="00CD4F26">
        <w:rPr>
          <w:rFonts w:ascii="Courier New" w:hAnsi="Courier New" w:cs="Courier New"/>
          <w:sz w:val="20"/>
          <w:szCs w:val="20"/>
        </w:rPr>
        <w:t xml:space="preserve"> method, which ensures that only valid</w:t>
      </w:r>
      <w:r w:rsidRPr="00CD4F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D4F26">
        <w:rPr>
          <w:rFonts w:ascii="Courier New" w:hAnsi="Courier New" w:cs="Courier New"/>
          <w:sz w:val="20"/>
          <w:szCs w:val="20"/>
        </w:rPr>
        <w:t>i.e</w:t>
      </w:r>
      <w:proofErr w:type="spellEnd"/>
      <w:r w:rsidRPr="00CD4F26">
        <w:rPr>
          <w:rFonts w:ascii="Courier New" w:hAnsi="Courier New" w:cs="Courier New"/>
          <w:sz w:val="20"/>
          <w:szCs w:val="20"/>
        </w:rPr>
        <w:t xml:space="preserve"> is a positive </w:t>
      </w:r>
      <w:r w:rsidRPr="00CD4F26">
        <w:rPr>
          <w:rFonts w:ascii="Courier New" w:hAnsi="Courier New" w:cs="Courier New"/>
          <w:sz w:val="20"/>
          <w:szCs w:val="20"/>
        </w:rPr>
        <w:t>amounts are accepted.</w:t>
      </w:r>
    </w:p>
    <w:p w:rsidR="00CD4F26" w:rsidRP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CD4F26">
        <w:rPr>
          <w:rStyle w:val="HTMLCode"/>
        </w:rPr>
        <w:t>remove_stock</w:t>
      </w:r>
      <w:proofErr w:type="spellEnd"/>
      <w:r w:rsidRPr="00CD4F26">
        <w:rPr>
          <w:rStyle w:val="HTMLCode"/>
        </w:rPr>
        <w:t>()</w:t>
      </w:r>
      <w:r w:rsidRPr="00CD4F26">
        <w:rPr>
          <w:rFonts w:ascii="Courier New" w:hAnsi="Courier New" w:cs="Courier New"/>
          <w:sz w:val="20"/>
          <w:szCs w:val="20"/>
        </w:rPr>
        <w:t xml:space="preserve"> method checks if you have enough of that stock before reducing the quantity.</w:t>
      </w:r>
    </w:p>
    <w:p w:rsidR="00CD4F26" w:rsidRP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The internal dictionary </w:t>
      </w:r>
      <w:r w:rsidRPr="00CD4F26">
        <w:rPr>
          <w:rStyle w:val="HTMLCode"/>
        </w:rPr>
        <w:t>__stocks</w:t>
      </w:r>
      <w:r w:rsidRPr="00CD4F26">
        <w:rPr>
          <w:rFonts w:ascii="Courier New" w:hAnsi="Courier New" w:cs="Courier New"/>
          <w:sz w:val="20"/>
          <w:szCs w:val="20"/>
        </w:rPr>
        <w:t xml:space="preserve"> is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 xml:space="preserve">hidden </w:t>
      </w:r>
      <w:r w:rsidRPr="00CD4F26">
        <w:rPr>
          <w:rFonts w:ascii="Courier New" w:hAnsi="Courier New" w:cs="Courier New"/>
          <w:sz w:val="20"/>
          <w:szCs w:val="20"/>
        </w:rPr>
        <w:t>you can’t change it directly.</w:t>
      </w:r>
    </w:p>
    <w:p w:rsid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CD4F26">
        <w:rPr>
          <w:rStyle w:val="HTMLCode"/>
        </w:rPr>
        <w:t>get_holdings</w:t>
      </w:r>
      <w:proofErr w:type="spellEnd"/>
      <w:r w:rsidRPr="00CD4F26">
        <w:rPr>
          <w:rStyle w:val="HTMLCode"/>
        </w:rPr>
        <w:t>()</w:t>
      </w:r>
      <w:r w:rsidRPr="00CD4F26">
        <w:rPr>
          <w:rFonts w:ascii="Courier New" w:hAnsi="Courier New" w:cs="Courier New"/>
          <w:sz w:val="20"/>
          <w:szCs w:val="20"/>
        </w:rPr>
        <w:t xml:space="preserve"> method lets you see your current investments safely.</w:t>
      </w:r>
    </w:p>
    <w:p w:rsidR="00CD4F26" w:rsidRPr="00CD4F26" w:rsidRDefault="00CD4F26" w:rsidP="004F169D">
      <w:pPr>
        <w:pStyle w:val="NormalWeb"/>
        <w:numPr>
          <w:ilvl w:val="0"/>
          <w:numId w:val="13"/>
        </w:numPr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add the data or information like name and quantity by creating a object called portfolio </w:t>
      </w:r>
    </w:p>
    <w:p w:rsidR="00CD4F26" w:rsidRPr="00CD4F26" w:rsidRDefault="00CD4F26">
      <w:pPr>
        <w:rPr>
          <w:b/>
          <w:bCs/>
        </w:rPr>
      </w:pPr>
    </w:p>
    <w:p w:rsidR="004414C1" w:rsidRDefault="00000000">
      <w:pPr>
        <w:pStyle w:val="Heading2"/>
      </w:pPr>
      <w:r>
        <w:t>5. Student Grades with Private Data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Student:</w:t>
      </w:r>
      <w:r>
        <w:rPr>
          <w:rFonts w:ascii="Courier New" w:hAnsi="Courier New"/>
          <w:sz w:val="20"/>
        </w:rPr>
        <w:br/>
        <w:t xml:space="preserve">    def __init__(self, name):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self.__grades = []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add_grade(self, grade):</w:t>
      </w:r>
      <w:r>
        <w:rPr>
          <w:rFonts w:ascii="Courier New" w:hAnsi="Courier New"/>
          <w:sz w:val="20"/>
        </w:rPr>
        <w:br/>
        <w:t xml:space="preserve">        if not (0 &lt;= grade &lt;= 100):</w:t>
      </w:r>
      <w:r>
        <w:rPr>
          <w:rFonts w:ascii="Courier New" w:hAnsi="Courier New"/>
          <w:sz w:val="20"/>
        </w:rPr>
        <w:br/>
        <w:t xml:space="preserve">            raise ValueError("Invalid grade.")</w:t>
      </w:r>
      <w:r>
        <w:rPr>
          <w:rFonts w:ascii="Courier New" w:hAnsi="Courier New"/>
          <w:sz w:val="20"/>
        </w:rPr>
        <w:br/>
        <w:t xml:space="preserve">        self.__grades.append(grade)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get_average(self):</w:t>
      </w:r>
      <w:r>
        <w:rPr>
          <w:rFonts w:ascii="Courier New" w:hAnsi="Courier New"/>
          <w:sz w:val="20"/>
        </w:rPr>
        <w:br/>
        <w:t xml:space="preserve">        return sum(self.__grades) / len(self.__grades)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student = Student("Emma")</w:t>
      </w:r>
      <w:r>
        <w:rPr>
          <w:rFonts w:ascii="Courier New" w:hAnsi="Courier New"/>
          <w:sz w:val="20"/>
        </w:rPr>
        <w:br/>
        <w:t>student.add_grade(90)</w:t>
      </w:r>
      <w:r>
        <w:rPr>
          <w:rFonts w:ascii="Courier New" w:hAnsi="Courier New"/>
          <w:sz w:val="20"/>
        </w:rPr>
        <w:br/>
        <w:t>student.add_grade(80)</w:t>
      </w:r>
      <w:r>
        <w:rPr>
          <w:rFonts w:ascii="Courier New" w:hAnsi="Courier New"/>
          <w:sz w:val="20"/>
        </w:rPr>
        <w:br/>
        <w:t>print(f"Average: {student.get_average()}")</w:t>
      </w:r>
    </w:p>
    <w:p w:rsidR="00CD4F26" w:rsidRPr="00CD4F26" w:rsidRDefault="00CD4F26" w:rsidP="004F169D">
      <w:pPr>
        <w:pStyle w:val="NormalWeb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CD4F26">
        <w:rPr>
          <w:rFonts w:ascii="Courier New" w:hAnsi="Courier New" w:cs="Courier New"/>
        </w:rPr>
        <w:t xml:space="preserve">This program defines a </w:t>
      </w:r>
      <w:r w:rsidRPr="00CD4F26">
        <w:rPr>
          <w:rStyle w:val="HTMLCode"/>
          <w:sz w:val="24"/>
          <w:szCs w:val="24"/>
        </w:rPr>
        <w:t>Student</w:t>
      </w:r>
      <w:r w:rsidRPr="00CD4F26">
        <w:rPr>
          <w:rFonts w:ascii="Courier New" w:hAnsi="Courier New" w:cs="Courier New"/>
        </w:rPr>
        <w:t xml:space="preserve"> class that stores the name and list of grades, both kept </w:t>
      </w:r>
      <w:r w:rsidRPr="00CD4F26">
        <w:rPr>
          <w:rStyle w:val="Strong"/>
          <w:rFonts w:ascii="Courier New" w:hAnsi="Courier New" w:cs="Courier New"/>
          <w:b w:val="0"/>
          <w:bCs w:val="0"/>
        </w:rPr>
        <w:t>private</w:t>
      </w:r>
      <w:r w:rsidRPr="00CD4F26">
        <w:rPr>
          <w:rFonts w:ascii="Courier New" w:hAnsi="Courier New" w:cs="Courier New"/>
          <w:b/>
          <w:bCs/>
        </w:rPr>
        <w:t>.</w:t>
      </w:r>
    </w:p>
    <w:p w:rsidR="00CD4F26" w:rsidRPr="00CD4F26" w:rsidRDefault="00CD4F26" w:rsidP="004F169D">
      <w:pPr>
        <w:pStyle w:val="NormalWeb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CD4F26">
        <w:rPr>
          <w:rFonts w:ascii="Courier New" w:hAnsi="Courier New" w:cs="Courier New"/>
        </w:rPr>
        <w:t xml:space="preserve">Grades can be added through the </w:t>
      </w:r>
      <w:proofErr w:type="spellStart"/>
      <w:r w:rsidRPr="00CD4F26">
        <w:rPr>
          <w:rStyle w:val="HTMLCode"/>
          <w:sz w:val="24"/>
          <w:szCs w:val="24"/>
        </w:rPr>
        <w:t>add_grade</w:t>
      </w:r>
      <w:proofErr w:type="spellEnd"/>
      <w:r w:rsidRPr="00CD4F26">
        <w:rPr>
          <w:rStyle w:val="HTMLCode"/>
          <w:sz w:val="24"/>
          <w:szCs w:val="24"/>
        </w:rPr>
        <w:t>()</w:t>
      </w:r>
      <w:r w:rsidRPr="00CD4F26">
        <w:rPr>
          <w:rFonts w:ascii="Courier New" w:hAnsi="Courier New" w:cs="Courier New"/>
        </w:rPr>
        <w:t xml:space="preserve"> method, which accepts only values between 0 and 100.</w:t>
      </w:r>
    </w:p>
    <w:p w:rsidR="00CD4F26" w:rsidRPr="00CD4F26" w:rsidRDefault="00CD4F26" w:rsidP="004F169D">
      <w:pPr>
        <w:pStyle w:val="NormalWeb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CD4F26">
        <w:rPr>
          <w:rFonts w:ascii="Courier New" w:hAnsi="Courier New" w:cs="Courier New"/>
        </w:rPr>
        <w:t xml:space="preserve">This ensures the student data is </w:t>
      </w:r>
      <w:r w:rsidRPr="00CD4F26">
        <w:rPr>
          <w:rStyle w:val="Strong"/>
          <w:rFonts w:ascii="Courier New" w:hAnsi="Courier New" w:cs="Courier New"/>
          <w:b w:val="0"/>
          <w:bCs w:val="0"/>
        </w:rPr>
        <w:t>valid and safe</w:t>
      </w:r>
      <w:r w:rsidRPr="00CD4F26">
        <w:rPr>
          <w:rFonts w:ascii="Courier New" w:hAnsi="Courier New" w:cs="Courier New"/>
        </w:rPr>
        <w:t xml:space="preserve"> from accidental inputs like negative marks</w:t>
      </w:r>
      <w:r w:rsidRPr="00CD4F26">
        <w:rPr>
          <w:rFonts w:ascii="Courier New" w:hAnsi="Courier New" w:cs="Courier New"/>
        </w:rPr>
        <w:t xml:space="preserve"> or giving wrong result</w:t>
      </w:r>
      <w:r w:rsidRPr="00CD4F26">
        <w:rPr>
          <w:rFonts w:ascii="Courier New" w:hAnsi="Courier New" w:cs="Courier New"/>
        </w:rPr>
        <w:t>.</w:t>
      </w:r>
    </w:p>
    <w:p w:rsidR="00CD4F26" w:rsidRPr="00CD4F26" w:rsidRDefault="00CD4F26" w:rsidP="004F169D">
      <w:pPr>
        <w:pStyle w:val="NormalWeb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CD4F26">
        <w:rPr>
          <w:rFonts w:ascii="Courier New" w:hAnsi="Courier New" w:cs="Courier New"/>
        </w:rPr>
        <w:t xml:space="preserve">The average grade is calculated using </w:t>
      </w:r>
      <w:proofErr w:type="spellStart"/>
      <w:r w:rsidRPr="00CD4F26">
        <w:rPr>
          <w:rStyle w:val="HTMLCode"/>
          <w:sz w:val="24"/>
          <w:szCs w:val="24"/>
        </w:rPr>
        <w:t>get_average</w:t>
      </w:r>
      <w:proofErr w:type="spellEnd"/>
      <w:r w:rsidRPr="00CD4F26">
        <w:rPr>
          <w:rStyle w:val="HTMLCode"/>
          <w:sz w:val="24"/>
          <w:szCs w:val="24"/>
        </w:rPr>
        <w:t>()</w:t>
      </w:r>
      <w:r w:rsidRPr="00CD4F26">
        <w:rPr>
          <w:rFonts w:ascii="Courier New" w:hAnsi="Courier New" w:cs="Courier New"/>
        </w:rPr>
        <w:t xml:space="preserve"> </w:t>
      </w:r>
      <w:r w:rsidRPr="00CD4F26">
        <w:rPr>
          <w:rFonts w:ascii="Courier New" w:hAnsi="Courier New" w:cs="Courier New"/>
        </w:rPr>
        <w:t>you don’t access or calculate it manually.</w:t>
      </w:r>
    </w:p>
    <w:p w:rsidR="00CD4F26" w:rsidRPr="00CD4F26" w:rsidRDefault="00CD4F26" w:rsidP="004F169D">
      <w:pPr>
        <w:pStyle w:val="NormalWeb"/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CD4F26">
        <w:rPr>
          <w:rFonts w:ascii="Courier New" w:hAnsi="Courier New" w:cs="Courier New"/>
        </w:rPr>
        <w:lastRenderedPageBreak/>
        <w:t xml:space="preserve">All internal logic is hidden, providing </w:t>
      </w:r>
      <w:r w:rsidRPr="00CD4F26">
        <w:rPr>
          <w:rStyle w:val="Strong"/>
          <w:rFonts w:ascii="Courier New" w:hAnsi="Courier New" w:cs="Courier New"/>
          <w:b w:val="0"/>
          <w:bCs w:val="0"/>
        </w:rPr>
        <w:t>clean and controlled access</w:t>
      </w:r>
      <w:r w:rsidRPr="00CD4F26">
        <w:rPr>
          <w:rFonts w:ascii="Courier New" w:hAnsi="Courier New" w:cs="Courier New"/>
        </w:rPr>
        <w:t xml:space="preserve"> to student </w:t>
      </w:r>
      <w:proofErr w:type="spellStart"/>
      <w:r w:rsidRPr="00CD4F26">
        <w:rPr>
          <w:rFonts w:ascii="Courier New" w:hAnsi="Courier New" w:cs="Courier New"/>
        </w:rPr>
        <w:t>data.</w:t>
      </w:r>
      <w:r w:rsidRPr="00CD4F26">
        <w:rPr>
          <w:rFonts w:ascii="Courier New" w:hAnsi="Courier New" w:cs="Courier New"/>
        </w:rPr>
        <w:t>This</w:t>
      </w:r>
      <w:proofErr w:type="spellEnd"/>
      <w:r w:rsidRPr="00CD4F26">
        <w:rPr>
          <w:rFonts w:ascii="Courier New" w:hAnsi="Courier New" w:cs="Courier New"/>
        </w:rPr>
        <w:t xml:space="preserve"> hiding of data is known as abstraction. </w:t>
      </w:r>
    </w:p>
    <w:p w:rsidR="00CD4F26" w:rsidRDefault="00CD4F26">
      <w:pPr>
        <w:rPr>
          <w:rFonts w:ascii="Courier New" w:hAnsi="Courier New"/>
          <w:sz w:val="20"/>
        </w:rPr>
      </w:pPr>
    </w:p>
    <w:p w:rsidR="00CD4F26" w:rsidRDefault="00CD4F26"/>
    <w:p w:rsidR="004414C1" w:rsidRDefault="00000000">
      <w:pPr>
        <w:pStyle w:val="Heading2"/>
      </w:pPr>
      <w:r>
        <w:t>6. Property Access with Read/Write Control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Temperature: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</w:t>
      </w:r>
      <w:proofErr w:type="gramStart"/>
      <w:r>
        <w:rPr>
          <w:rFonts w:ascii="Courier New" w:hAnsi="Courier New"/>
          <w:sz w:val="20"/>
        </w:rPr>
        <w:t>self._</w:t>
      </w:r>
      <w:proofErr w:type="gramEnd"/>
      <w:r>
        <w:rPr>
          <w:rFonts w:ascii="Courier New" w:hAnsi="Courier New"/>
          <w:sz w:val="20"/>
        </w:rPr>
        <w:t>_celsius = 0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@property</w:t>
      </w:r>
      <w:r>
        <w:rPr>
          <w:rFonts w:ascii="Courier New" w:hAnsi="Courier New"/>
          <w:sz w:val="20"/>
        </w:rPr>
        <w:br/>
        <w:t xml:space="preserve">    def celsius(self):</w:t>
      </w:r>
      <w:r>
        <w:rPr>
          <w:rFonts w:ascii="Courier New" w:hAnsi="Courier New"/>
          <w:sz w:val="20"/>
        </w:rPr>
        <w:br/>
        <w:t xml:space="preserve">        return self.__celsius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@celsius.setter</w:t>
      </w:r>
      <w:r>
        <w:rPr>
          <w:rFonts w:ascii="Courier New" w:hAnsi="Courier New"/>
          <w:sz w:val="20"/>
        </w:rPr>
        <w:br/>
        <w:t xml:space="preserve">    def celsius(self, value):</w:t>
      </w:r>
      <w:r>
        <w:rPr>
          <w:rFonts w:ascii="Courier New" w:hAnsi="Courier New"/>
          <w:sz w:val="20"/>
        </w:rPr>
        <w:br/>
        <w:t xml:space="preserve">        if value &lt; -273.15:</w:t>
      </w:r>
      <w:r>
        <w:rPr>
          <w:rFonts w:ascii="Courier New" w:hAnsi="Courier New"/>
          <w:sz w:val="20"/>
        </w:rPr>
        <w:br/>
        <w:t xml:space="preserve">            raise ValueError("Invalid temperature.")</w:t>
      </w:r>
      <w:r>
        <w:rPr>
          <w:rFonts w:ascii="Courier New" w:hAnsi="Courier New"/>
          <w:sz w:val="20"/>
        </w:rPr>
        <w:br/>
        <w:t xml:space="preserve">        self.__celsius = value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temp = Temperature()</w:t>
      </w:r>
      <w:r>
        <w:rPr>
          <w:rFonts w:ascii="Courier New" w:hAnsi="Courier New"/>
          <w:sz w:val="20"/>
        </w:rPr>
        <w:br/>
        <w:t>temp.celsius = 25</w:t>
      </w:r>
      <w:r>
        <w:rPr>
          <w:rFonts w:ascii="Courier New" w:hAnsi="Courier New"/>
          <w:sz w:val="20"/>
        </w:rPr>
        <w:br/>
        <w:t>print(temp.celsius)</w:t>
      </w:r>
    </w:p>
    <w:p w:rsidR="00CD4F26" w:rsidRPr="00CD4F26" w:rsidRDefault="00CD4F26" w:rsidP="004F169D">
      <w:pPr>
        <w:pStyle w:val="NormalWeb"/>
        <w:numPr>
          <w:ilvl w:val="0"/>
          <w:numId w:val="1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This class stores temperature in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Celsius</w:t>
      </w:r>
      <w:r w:rsidRPr="00CD4F26">
        <w:rPr>
          <w:rFonts w:ascii="Courier New" w:hAnsi="Courier New" w:cs="Courier New"/>
          <w:sz w:val="20"/>
          <w:szCs w:val="20"/>
        </w:rPr>
        <w:t xml:space="preserve">, using a private variable </w:t>
      </w:r>
      <w:r w:rsidRPr="00CD4F26">
        <w:rPr>
          <w:rStyle w:val="HTMLCode"/>
        </w:rPr>
        <w:t>__</w:t>
      </w:r>
      <w:proofErr w:type="spellStart"/>
      <w:r w:rsidRPr="00CD4F26">
        <w:rPr>
          <w:rStyle w:val="HTMLCode"/>
        </w:rPr>
        <w:t>celsius</w:t>
      </w:r>
      <w:proofErr w:type="spellEnd"/>
      <w:r w:rsidRPr="00CD4F26">
        <w:rPr>
          <w:rFonts w:ascii="Courier New" w:hAnsi="Courier New" w:cs="Courier New"/>
          <w:sz w:val="20"/>
          <w:szCs w:val="20"/>
        </w:rPr>
        <w:t>.</w:t>
      </w:r>
    </w:p>
    <w:p w:rsidR="00CD4F26" w:rsidRPr="00CD4F26" w:rsidRDefault="00CD4F26" w:rsidP="004F169D">
      <w:pPr>
        <w:pStyle w:val="NormalWeb"/>
        <w:numPr>
          <w:ilvl w:val="0"/>
          <w:numId w:val="1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It uses a special feature called </w:t>
      </w:r>
      <w:r w:rsidRPr="00CD4F26">
        <w:rPr>
          <w:rStyle w:val="HTMLCode"/>
        </w:rPr>
        <w:t>@property</w:t>
      </w:r>
      <w:r w:rsidRPr="00CD4F26">
        <w:rPr>
          <w:rFonts w:ascii="Courier New" w:hAnsi="Courier New" w:cs="Courier New"/>
          <w:sz w:val="20"/>
          <w:szCs w:val="20"/>
        </w:rPr>
        <w:t xml:space="preserve">, which allows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reading</w:t>
      </w:r>
      <w:r w:rsidRPr="00CD4F26">
        <w:rPr>
          <w:rFonts w:ascii="Courier New" w:hAnsi="Courier New" w:cs="Courier New"/>
          <w:sz w:val="20"/>
          <w:szCs w:val="20"/>
        </w:rPr>
        <w:t xml:space="preserve"> the value like a normal variable.</w:t>
      </w:r>
    </w:p>
    <w:p w:rsidR="00CD4F26" w:rsidRPr="00CD4F26" w:rsidRDefault="00CD4F26" w:rsidP="004F169D">
      <w:pPr>
        <w:pStyle w:val="NormalWeb"/>
        <w:numPr>
          <w:ilvl w:val="0"/>
          <w:numId w:val="1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It also uses a </w:t>
      </w:r>
      <w:r w:rsidRPr="00CD4F26">
        <w:rPr>
          <w:rStyle w:val="HTMLCode"/>
        </w:rPr>
        <w:t>@celsius.setter</w:t>
      </w:r>
      <w:r w:rsidRPr="00CD4F26">
        <w:rPr>
          <w:rFonts w:ascii="Courier New" w:hAnsi="Courier New" w:cs="Courier New"/>
          <w:sz w:val="20"/>
          <w:szCs w:val="20"/>
        </w:rPr>
        <w:t xml:space="preserve"> that controls how the temperature can be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updated</w:t>
      </w:r>
      <w:r w:rsidRPr="00CD4F26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CD4F26" w:rsidRPr="00CD4F26" w:rsidRDefault="00CD4F26" w:rsidP="004F169D">
      <w:pPr>
        <w:pStyle w:val="NormalWeb"/>
        <w:numPr>
          <w:ilvl w:val="0"/>
          <w:numId w:val="1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>If someone tries to set an impossible temperature (below -273.15°C, absolute zero), it raises an error.</w:t>
      </w:r>
    </w:p>
    <w:p w:rsidR="00CD4F26" w:rsidRPr="00CD4F26" w:rsidRDefault="00CD4F26" w:rsidP="004F169D">
      <w:pPr>
        <w:pStyle w:val="NormalWeb"/>
        <w:numPr>
          <w:ilvl w:val="0"/>
          <w:numId w:val="1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CD4F26">
        <w:rPr>
          <w:rFonts w:ascii="Courier New" w:hAnsi="Courier New" w:cs="Courier New"/>
          <w:sz w:val="20"/>
          <w:szCs w:val="20"/>
        </w:rPr>
        <w:t xml:space="preserve">This keeps the data </w:t>
      </w:r>
      <w:r w:rsidRPr="00CD4F26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scientifically accurate</w:t>
      </w:r>
      <w:r w:rsidRPr="00CD4F26">
        <w:rPr>
          <w:rFonts w:ascii="Courier New" w:hAnsi="Courier New" w:cs="Courier New"/>
          <w:sz w:val="20"/>
          <w:szCs w:val="20"/>
        </w:rPr>
        <w:t xml:space="preserve"> and secure, while still being easy to use.</w:t>
      </w:r>
    </w:p>
    <w:p w:rsidR="00CD4F26" w:rsidRDefault="00CD4F26">
      <w:pPr>
        <w:rPr>
          <w:rFonts w:ascii="Courier New" w:hAnsi="Courier New"/>
          <w:sz w:val="20"/>
        </w:rPr>
      </w:pPr>
    </w:p>
    <w:p w:rsidR="004414C1" w:rsidRDefault="00000000">
      <w:pPr>
        <w:pStyle w:val="Heading2"/>
      </w:pPr>
      <w:r>
        <w:t>7. Smart Lock Device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SmartLock:</w:t>
      </w:r>
      <w:r>
        <w:rPr>
          <w:rFonts w:ascii="Courier New" w:hAnsi="Courier New"/>
          <w:sz w:val="20"/>
        </w:rPr>
        <w:br/>
        <w:t xml:space="preserve">    def __init__(self, pin):</w:t>
      </w:r>
      <w:r>
        <w:rPr>
          <w:rFonts w:ascii="Courier New" w:hAnsi="Courier New"/>
          <w:sz w:val="20"/>
        </w:rPr>
        <w:br/>
        <w:t xml:space="preserve">        self.__pin = pin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self.__locked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unlock(self, input_pin):</w:t>
      </w:r>
      <w:r>
        <w:rPr>
          <w:rFonts w:ascii="Courier New" w:hAnsi="Courier New"/>
          <w:sz w:val="20"/>
        </w:rPr>
        <w:br/>
        <w:t xml:space="preserve">        if input_pin == self.__pin:</w:t>
      </w:r>
      <w:r>
        <w:rPr>
          <w:rFonts w:ascii="Courier New" w:hAnsi="Courier New"/>
          <w:sz w:val="20"/>
        </w:rPr>
        <w:br/>
        <w:t xml:space="preserve">            self.__locked = False</w:t>
      </w:r>
      <w:r>
        <w:rPr>
          <w:rFonts w:ascii="Courier New" w:hAnsi="Courier New"/>
          <w:sz w:val="20"/>
        </w:rPr>
        <w:br/>
        <w:t xml:space="preserve">        else:</w:t>
      </w:r>
      <w:r>
        <w:rPr>
          <w:rFonts w:ascii="Courier New" w:hAnsi="Courier New"/>
          <w:sz w:val="20"/>
        </w:rPr>
        <w:br/>
        <w:t xml:space="preserve">            print("Incorrect PIN")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lock(self):</w:t>
      </w:r>
      <w:r>
        <w:rPr>
          <w:rFonts w:ascii="Courier New" w:hAnsi="Courier New"/>
          <w:sz w:val="20"/>
        </w:rPr>
        <w:br/>
        <w:t xml:space="preserve">        self.__locked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is_locked(self):</w:t>
      </w:r>
      <w:r>
        <w:rPr>
          <w:rFonts w:ascii="Courier New" w:hAnsi="Courier New"/>
          <w:sz w:val="20"/>
        </w:rPr>
        <w:br/>
        <w:t xml:space="preserve">        return self.__locked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lock = SmartLock("1234")</w:t>
      </w:r>
      <w:r>
        <w:rPr>
          <w:rFonts w:ascii="Courier New" w:hAnsi="Courier New"/>
          <w:sz w:val="20"/>
        </w:rPr>
        <w:br/>
        <w:t>lock.unlock("1234")</w:t>
      </w:r>
      <w:r>
        <w:rPr>
          <w:rFonts w:ascii="Courier New" w:hAnsi="Courier New"/>
          <w:sz w:val="20"/>
        </w:rPr>
        <w:br/>
        <w:t>print("Locked?", lock.is_locked())</w:t>
      </w:r>
    </w:p>
    <w:p w:rsidR="004F169D" w:rsidRPr="004F169D" w:rsidRDefault="004F169D" w:rsidP="004F169D">
      <w:pPr>
        <w:pStyle w:val="NormalWeb"/>
        <w:numPr>
          <w:ilvl w:val="0"/>
          <w:numId w:val="2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models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smart door lock</w:t>
      </w:r>
      <w:r w:rsidRPr="004F169D">
        <w:rPr>
          <w:rFonts w:ascii="Courier New" w:hAnsi="Courier New" w:cs="Courier New"/>
          <w:sz w:val="20"/>
          <w:szCs w:val="20"/>
        </w:rPr>
        <w:t xml:space="preserve"> that opens only with the correct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PIN code</w:t>
      </w:r>
      <w:r w:rsidRPr="004F169D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lock starts in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locked</w:t>
      </w:r>
      <w:r w:rsidRPr="004F169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4F169D">
        <w:rPr>
          <w:rFonts w:ascii="Courier New" w:hAnsi="Courier New" w:cs="Courier New"/>
          <w:sz w:val="20"/>
          <w:szCs w:val="20"/>
        </w:rPr>
        <w:t xml:space="preserve">state and can be unlocked using the </w:t>
      </w:r>
      <w:r w:rsidRPr="004F169D">
        <w:rPr>
          <w:rStyle w:val="HTMLCode"/>
        </w:rPr>
        <w:t>unlock()</w:t>
      </w:r>
      <w:r w:rsidRPr="004F169D">
        <w:rPr>
          <w:rFonts w:ascii="Courier New" w:hAnsi="Courier New" w:cs="Courier New"/>
          <w:sz w:val="20"/>
          <w:szCs w:val="20"/>
        </w:rPr>
        <w:t xml:space="preserve"> method.</w:t>
      </w:r>
    </w:p>
    <w:p w:rsidR="004F169D" w:rsidRPr="004F169D" w:rsidRDefault="004F169D" w:rsidP="004F169D">
      <w:pPr>
        <w:pStyle w:val="NormalWeb"/>
        <w:numPr>
          <w:ilvl w:val="0"/>
          <w:numId w:val="2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>If the wrong PIN is entered, the door remains locked and gives an error message.</w:t>
      </w:r>
    </w:p>
    <w:p w:rsidR="004F169D" w:rsidRPr="004F169D" w:rsidRDefault="004F169D" w:rsidP="004F169D">
      <w:pPr>
        <w:pStyle w:val="NormalWeb"/>
        <w:numPr>
          <w:ilvl w:val="0"/>
          <w:numId w:val="2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current lock status is private, and can only be checked using the </w:t>
      </w:r>
      <w:proofErr w:type="spellStart"/>
      <w:r w:rsidRPr="004F169D">
        <w:rPr>
          <w:rStyle w:val="HTMLCode"/>
        </w:rPr>
        <w:t>is_locked</w:t>
      </w:r>
      <w:proofErr w:type="spellEnd"/>
      <w:r w:rsidRPr="004F169D">
        <w:rPr>
          <w:rStyle w:val="HTMLCode"/>
        </w:rPr>
        <w:t>()</w:t>
      </w:r>
      <w:r w:rsidRPr="004F169D">
        <w:rPr>
          <w:rFonts w:ascii="Courier New" w:hAnsi="Courier New" w:cs="Courier New"/>
          <w:sz w:val="20"/>
          <w:szCs w:val="20"/>
        </w:rPr>
        <w:t xml:space="preserve"> method.</w:t>
      </w:r>
    </w:p>
    <w:p w:rsidR="004F169D" w:rsidRPr="004F169D" w:rsidRDefault="004F169D" w:rsidP="004F169D">
      <w:pPr>
        <w:pStyle w:val="NormalWeb"/>
        <w:numPr>
          <w:ilvl w:val="0"/>
          <w:numId w:val="2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is a good example of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security and encapsulation</w:t>
      </w:r>
      <w:r w:rsidRPr="004F169D">
        <w:rPr>
          <w:rFonts w:ascii="Courier New" w:hAnsi="Courier New" w:cs="Courier New"/>
          <w:sz w:val="20"/>
          <w:szCs w:val="20"/>
        </w:rPr>
        <w:t xml:space="preserve"> where sensitive state and logic are hidden from users.</w:t>
      </w:r>
    </w:p>
    <w:p w:rsidR="004F169D" w:rsidRPr="004F169D" w:rsidRDefault="004F169D">
      <w:pPr>
        <w:rPr>
          <w:rFonts w:ascii="Courier New" w:hAnsi="Courier New" w:cs="Courier New"/>
          <w:sz w:val="20"/>
          <w:szCs w:val="20"/>
        </w:rPr>
      </w:pPr>
    </w:p>
    <w:p w:rsidR="004414C1" w:rsidRDefault="00000000">
      <w:pPr>
        <w:pStyle w:val="Heading2"/>
      </w:pPr>
      <w:r>
        <w:t>8. Employee Details with Computed Property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__init_</w:t>
      </w:r>
      <w:proofErr w:type="gramStart"/>
      <w:r>
        <w:rPr>
          <w:rFonts w:ascii="Courier New" w:hAnsi="Courier New"/>
          <w:sz w:val="20"/>
        </w:rPr>
        <w:t>_(</w:t>
      </w:r>
      <w:proofErr w:type="gramEnd"/>
      <w:r>
        <w:rPr>
          <w:rFonts w:ascii="Courier New" w:hAnsi="Courier New"/>
          <w:sz w:val="20"/>
        </w:rPr>
        <w:t>self, name, salary):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self.__salary = 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@property</w:t>
      </w:r>
      <w:r>
        <w:rPr>
          <w:rFonts w:ascii="Courier New" w:hAnsi="Courier New"/>
          <w:sz w:val="20"/>
        </w:rPr>
        <w:br/>
        <w:t xml:space="preserve">    def annual_salary(self):</w:t>
      </w:r>
      <w:r>
        <w:rPr>
          <w:rFonts w:ascii="Courier New" w:hAnsi="Courier New"/>
          <w:sz w:val="20"/>
        </w:rPr>
        <w:br/>
        <w:t xml:space="preserve">        return self.__salary * 12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get_name(self):</w:t>
      </w:r>
      <w:r>
        <w:rPr>
          <w:rFonts w:ascii="Courier New" w:hAnsi="Courier New"/>
          <w:sz w:val="20"/>
        </w:rPr>
        <w:br/>
        <w:t xml:space="preserve">        return self.__name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emp = Employee("Sara", 5000)</w:t>
      </w:r>
      <w:r>
        <w:rPr>
          <w:rFonts w:ascii="Courier New" w:hAnsi="Courier New"/>
          <w:sz w:val="20"/>
        </w:rPr>
        <w:br/>
        <w:t>print(emp.get_name(), emp.annual_salary)</w:t>
      </w:r>
    </w:p>
    <w:p w:rsidR="004F169D" w:rsidRPr="004F169D" w:rsidRDefault="004F169D" w:rsidP="004F169D">
      <w:pPr>
        <w:pStyle w:val="NormalWeb"/>
        <w:numPr>
          <w:ilvl w:val="0"/>
          <w:numId w:val="22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lastRenderedPageBreak/>
        <w:t xml:space="preserve">The </w:t>
      </w:r>
      <w:r w:rsidRPr="004F169D">
        <w:rPr>
          <w:rStyle w:val="HTMLCode"/>
        </w:rPr>
        <w:t>Employee</w:t>
      </w:r>
      <w:r w:rsidRPr="004F169D">
        <w:rPr>
          <w:rFonts w:ascii="Courier New" w:hAnsi="Courier New" w:cs="Courier New"/>
          <w:sz w:val="20"/>
          <w:szCs w:val="20"/>
        </w:rPr>
        <w:t xml:space="preserve"> class includes a private salary and name.</w:t>
      </w:r>
    </w:p>
    <w:p w:rsidR="004F169D" w:rsidRPr="004F169D" w:rsidRDefault="004F169D" w:rsidP="004F169D">
      <w:pPr>
        <w:pStyle w:val="NormalWeb"/>
        <w:numPr>
          <w:ilvl w:val="0"/>
          <w:numId w:val="22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It introduces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computed property</w:t>
      </w:r>
      <w:r w:rsidRPr="004F169D">
        <w:rPr>
          <w:rFonts w:ascii="Courier New" w:hAnsi="Courier New" w:cs="Courier New"/>
          <w:sz w:val="20"/>
          <w:szCs w:val="20"/>
        </w:rPr>
        <w:t xml:space="preserve"> called </w:t>
      </w:r>
      <w:proofErr w:type="spellStart"/>
      <w:r w:rsidRPr="004F169D">
        <w:rPr>
          <w:rStyle w:val="HTMLCode"/>
        </w:rPr>
        <w:t>annual_salary</w:t>
      </w:r>
      <w:proofErr w:type="spellEnd"/>
      <w:r w:rsidRPr="004F169D">
        <w:rPr>
          <w:rFonts w:ascii="Courier New" w:hAnsi="Courier New" w:cs="Courier New"/>
          <w:sz w:val="20"/>
          <w:szCs w:val="20"/>
        </w:rPr>
        <w:t>, which multiplies monthly salary by 12</w:t>
      </w:r>
      <w:r w:rsidRPr="004F169D">
        <w:rPr>
          <w:rFonts w:ascii="Courier New" w:hAnsi="Courier New" w:cs="Courier New"/>
          <w:sz w:val="20"/>
          <w:szCs w:val="20"/>
        </w:rPr>
        <w:t xml:space="preserve"> which is computed in @property </w:t>
      </w:r>
      <w:r w:rsidRPr="004F169D">
        <w:rPr>
          <w:rFonts w:ascii="Courier New" w:hAnsi="Courier New" w:cs="Courier New"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2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property can be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read like a variable</w:t>
      </w:r>
      <w:r w:rsidRPr="004F169D">
        <w:rPr>
          <w:rFonts w:ascii="Courier New" w:hAnsi="Courier New" w:cs="Courier New"/>
          <w:sz w:val="20"/>
          <w:szCs w:val="20"/>
        </w:rPr>
        <w:t>, but it is actually calculated</w:t>
      </w:r>
      <w:r w:rsidRPr="004F169D">
        <w:rPr>
          <w:rFonts w:ascii="Courier New" w:hAnsi="Courier New" w:cs="Courier New"/>
          <w:sz w:val="20"/>
          <w:szCs w:val="20"/>
        </w:rPr>
        <w:t xml:space="preserve"> and an object emp is created to give the input to the name and salary</w:t>
      </w:r>
      <w:r w:rsidRPr="004F169D">
        <w:rPr>
          <w:rFonts w:ascii="Courier New" w:hAnsi="Courier New" w:cs="Courier New"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2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004F169D">
        <w:rPr>
          <w:rStyle w:val="HTMLCode"/>
        </w:rPr>
        <w:t>get_name</w:t>
      </w:r>
      <w:proofErr w:type="spellEnd"/>
      <w:r w:rsidRPr="004F169D">
        <w:rPr>
          <w:rStyle w:val="HTMLCode"/>
        </w:rPr>
        <w:t>()</w:t>
      </w:r>
      <w:r w:rsidRPr="004F169D">
        <w:rPr>
          <w:rFonts w:ascii="Courier New" w:hAnsi="Courier New" w:cs="Courier New"/>
          <w:sz w:val="20"/>
          <w:szCs w:val="20"/>
        </w:rPr>
        <w:t xml:space="preserve"> method provides  access to the employee’s name.</w:t>
      </w:r>
    </w:p>
    <w:p w:rsidR="004F169D" w:rsidRPr="004F169D" w:rsidRDefault="004F169D" w:rsidP="004F169D">
      <w:pPr>
        <w:pStyle w:val="NormalWeb"/>
        <w:numPr>
          <w:ilvl w:val="0"/>
          <w:numId w:val="22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is a clean and safe way to offer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derived information</w:t>
      </w:r>
      <w:r w:rsidRPr="004F169D">
        <w:rPr>
          <w:rFonts w:ascii="Courier New" w:hAnsi="Courier New" w:cs="Courier New"/>
          <w:sz w:val="20"/>
          <w:szCs w:val="20"/>
        </w:rPr>
        <w:t xml:space="preserve"> without exposing raw data.</w:t>
      </w:r>
    </w:p>
    <w:p w:rsidR="004F169D" w:rsidRDefault="004F169D"/>
    <w:p w:rsidR="004414C1" w:rsidRDefault="00000000">
      <w:pPr>
        <w:pStyle w:val="Heading2"/>
      </w:pPr>
      <w:r>
        <w:t>9. Encapsulated Voting System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VotingMachine: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self.__votes = {}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vote(self, candidate):</w:t>
      </w:r>
      <w:r>
        <w:rPr>
          <w:rFonts w:ascii="Courier New" w:hAnsi="Courier New"/>
          <w:sz w:val="20"/>
        </w:rPr>
        <w:br/>
        <w:t xml:space="preserve">        self.__votes[candidate] = self.__votes.get(candidate, 0) + 1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result(self):</w:t>
      </w:r>
      <w:r>
        <w:rPr>
          <w:rFonts w:ascii="Courier New" w:hAnsi="Courier New"/>
          <w:sz w:val="20"/>
        </w:rPr>
        <w:br/>
        <w:t xml:space="preserve">        return sorted(self.__votes.items(), key=lambda x: x[1], reverse=True)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vm = VotingMachine()</w:t>
      </w:r>
      <w:r>
        <w:rPr>
          <w:rFonts w:ascii="Courier New" w:hAnsi="Courier New"/>
          <w:sz w:val="20"/>
        </w:rPr>
        <w:br/>
        <w:t>vm.vote("Alice")</w:t>
      </w:r>
      <w:r>
        <w:rPr>
          <w:rFonts w:ascii="Courier New" w:hAnsi="Courier New"/>
          <w:sz w:val="20"/>
        </w:rPr>
        <w:br/>
        <w:t>vm.vote("Bob")</w:t>
      </w:r>
      <w:r>
        <w:rPr>
          <w:rFonts w:ascii="Courier New" w:hAnsi="Courier New"/>
          <w:sz w:val="20"/>
        </w:rPr>
        <w:br/>
        <w:t>vm.vote("Alice")</w:t>
      </w:r>
      <w:r>
        <w:rPr>
          <w:rFonts w:ascii="Courier New" w:hAnsi="Courier New"/>
          <w:sz w:val="20"/>
        </w:rPr>
        <w:br/>
        <w:t>print(vm.result())</w:t>
      </w:r>
    </w:p>
    <w:p w:rsidR="004F169D" w:rsidRPr="004F169D" w:rsidRDefault="004F169D" w:rsidP="004F169D">
      <w:pPr>
        <w:pStyle w:val="NormalWeb"/>
        <w:numPr>
          <w:ilvl w:val="0"/>
          <w:numId w:val="2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program creates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voting machine</w:t>
      </w:r>
      <w:r w:rsidRPr="004F169D">
        <w:rPr>
          <w:rFonts w:ascii="Courier New" w:hAnsi="Courier New" w:cs="Courier New"/>
          <w:sz w:val="20"/>
          <w:szCs w:val="20"/>
        </w:rPr>
        <w:t xml:space="preserve"> using a private dictionary to store votes per candidate.</w:t>
      </w:r>
    </w:p>
    <w:p w:rsidR="004F169D" w:rsidRPr="004F169D" w:rsidRDefault="004F169D" w:rsidP="004F169D">
      <w:pPr>
        <w:pStyle w:val="NormalWeb"/>
        <w:numPr>
          <w:ilvl w:val="0"/>
          <w:numId w:val="2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r w:rsidRPr="004F169D">
        <w:rPr>
          <w:rStyle w:val="HTMLCode"/>
        </w:rPr>
        <w:t>vote()</w:t>
      </w:r>
      <w:r w:rsidRPr="004F169D">
        <w:rPr>
          <w:rFonts w:ascii="Courier New" w:hAnsi="Courier New" w:cs="Courier New"/>
          <w:sz w:val="20"/>
          <w:szCs w:val="20"/>
        </w:rPr>
        <w:t xml:space="preserve"> method lets you vote for a candidate, adding to their count.</w:t>
      </w:r>
    </w:p>
    <w:p w:rsidR="004F169D" w:rsidRPr="004F169D" w:rsidRDefault="004F169D" w:rsidP="004F169D">
      <w:pPr>
        <w:pStyle w:val="NormalWeb"/>
        <w:numPr>
          <w:ilvl w:val="0"/>
          <w:numId w:val="2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r w:rsidRPr="004F169D">
        <w:rPr>
          <w:rStyle w:val="HTMLCode"/>
        </w:rPr>
        <w:t>result()</w:t>
      </w:r>
      <w:r w:rsidRPr="004F169D">
        <w:rPr>
          <w:rFonts w:ascii="Courier New" w:hAnsi="Courier New" w:cs="Courier New"/>
          <w:sz w:val="20"/>
          <w:szCs w:val="20"/>
        </w:rPr>
        <w:t xml:space="preserve"> method returns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sorted list of candidates</w:t>
      </w:r>
      <w:r w:rsidRPr="004F169D">
        <w:rPr>
          <w:rFonts w:ascii="Courier New" w:hAnsi="Courier New" w:cs="Courier New"/>
          <w:sz w:val="20"/>
          <w:szCs w:val="20"/>
        </w:rPr>
        <w:t xml:space="preserve"> based on who got the most votes.</w:t>
      </w:r>
    </w:p>
    <w:p w:rsidR="004F169D" w:rsidRPr="004F169D" w:rsidRDefault="004F169D" w:rsidP="004F169D">
      <w:pPr>
        <w:pStyle w:val="NormalWeb"/>
        <w:numPr>
          <w:ilvl w:val="0"/>
          <w:numId w:val="2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>It doesn’t allow direct changes to the vote data—only controlled updates are possible.</w:t>
      </w:r>
    </w:p>
    <w:p w:rsidR="004F169D" w:rsidRPr="004F169D" w:rsidRDefault="004F169D" w:rsidP="004F169D">
      <w:pPr>
        <w:pStyle w:val="NormalWeb"/>
        <w:numPr>
          <w:ilvl w:val="0"/>
          <w:numId w:val="24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ensures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 xml:space="preserve"> fair voting system</w:t>
      </w:r>
      <w:r w:rsidRPr="004F169D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4F169D" w:rsidRDefault="004F169D"/>
    <w:p w:rsidR="004414C1" w:rsidRDefault="00000000">
      <w:pPr>
        <w:pStyle w:val="Heading2"/>
      </w:pPr>
      <w:r>
        <w:lastRenderedPageBreak/>
        <w:t>10. Hotel Room Booking with Access Control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HotelRoom:</w:t>
      </w:r>
      <w:r>
        <w:rPr>
          <w:rFonts w:ascii="Courier New" w:hAnsi="Courier New"/>
          <w:sz w:val="20"/>
        </w:rPr>
        <w:br/>
        <w:t xml:space="preserve">    def __init__(self, room_no):</w:t>
      </w:r>
      <w:r>
        <w:rPr>
          <w:rFonts w:ascii="Courier New" w:hAnsi="Courier New"/>
          <w:sz w:val="20"/>
        </w:rPr>
        <w:br/>
        <w:t xml:space="preserve">        self.__room_no = room_no</w:t>
      </w:r>
      <w:r>
        <w:rPr>
          <w:rFonts w:ascii="Courier New" w:hAnsi="Courier New"/>
          <w:sz w:val="20"/>
        </w:rPr>
        <w:br/>
        <w:t xml:space="preserve">        self.__is_booked = False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book(self):</w:t>
      </w:r>
      <w:r>
        <w:rPr>
          <w:rFonts w:ascii="Courier New" w:hAnsi="Courier New"/>
          <w:sz w:val="20"/>
        </w:rPr>
        <w:br/>
        <w:t xml:space="preserve">        if self.__is_booked:</w:t>
      </w:r>
      <w:r>
        <w:rPr>
          <w:rFonts w:ascii="Courier New" w:hAnsi="Courier New"/>
          <w:sz w:val="20"/>
        </w:rPr>
        <w:br/>
        <w:t xml:space="preserve">            raise Exception("Room already booked.")</w:t>
      </w:r>
      <w:r>
        <w:rPr>
          <w:rFonts w:ascii="Courier New" w:hAnsi="Courier New"/>
          <w:sz w:val="20"/>
        </w:rPr>
        <w:br/>
        <w:t xml:space="preserve">        self.__is_booked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status(self):</w:t>
      </w:r>
      <w:r>
        <w:rPr>
          <w:rFonts w:ascii="Courier New" w:hAnsi="Courier New"/>
          <w:sz w:val="20"/>
        </w:rPr>
        <w:br/>
        <w:t xml:space="preserve">        return "Booked" if self.__is_booked else "Available"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room = HotelRoom(101)</w:t>
      </w:r>
      <w:r>
        <w:rPr>
          <w:rFonts w:ascii="Courier New" w:hAnsi="Courier New"/>
          <w:sz w:val="20"/>
        </w:rPr>
        <w:br/>
        <w:t>room.book()</w:t>
      </w:r>
      <w:r>
        <w:rPr>
          <w:rFonts w:ascii="Courier New" w:hAnsi="Courier New"/>
          <w:sz w:val="20"/>
        </w:rPr>
        <w:br/>
        <w:t>print(room.status())</w:t>
      </w:r>
    </w:p>
    <w:p w:rsidR="004F169D" w:rsidRPr="004F169D" w:rsidRDefault="004F169D" w:rsidP="004F169D">
      <w:pPr>
        <w:pStyle w:val="NormalWeb"/>
        <w:numPr>
          <w:ilvl w:val="0"/>
          <w:numId w:val="26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class tracks whether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hotel room</w:t>
      </w:r>
      <w:r w:rsidRPr="004F169D">
        <w:rPr>
          <w:rFonts w:ascii="Courier New" w:hAnsi="Courier New" w:cs="Courier New"/>
          <w:sz w:val="20"/>
          <w:szCs w:val="20"/>
        </w:rPr>
        <w:t xml:space="preserve"> is available or booked, using a private variable.</w:t>
      </w:r>
    </w:p>
    <w:p w:rsidR="004F169D" w:rsidRPr="004F169D" w:rsidRDefault="004F169D" w:rsidP="004F169D">
      <w:pPr>
        <w:pStyle w:val="NormalWeb"/>
        <w:numPr>
          <w:ilvl w:val="0"/>
          <w:numId w:val="26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r w:rsidRPr="004F169D">
        <w:rPr>
          <w:rStyle w:val="HTMLCode"/>
        </w:rPr>
        <w:t>book()</w:t>
      </w:r>
      <w:r w:rsidRPr="004F169D">
        <w:rPr>
          <w:rFonts w:ascii="Courier New" w:hAnsi="Courier New" w:cs="Courier New"/>
          <w:sz w:val="20"/>
          <w:szCs w:val="20"/>
        </w:rPr>
        <w:t xml:space="preserve"> method changes the status to “booked” only if it’s not already reserved.</w:t>
      </w:r>
    </w:p>
    <w:p w:rsidR="004F169D" w:rsidRPr="004F169D" w:rsidRDefault="004F169D" w:rsidP="004F169D">
      <w:pPr>
        <w:pStyle w:val="NormalWeb"/>
        <w:numPr>
          <w:ilvl w:val="0"/>
          <w:numId w:val="26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>If someone tries to book an already booked room, it shows an error message</w:t>
      </w:r>
      <w:r w:rsidRPr="004F169D">
        <w:rPr>
          <w:rFonts w:ascii="Courier New" w:hAnsi="Courier New" w:cs="Courier New"/>
          <w:sz w:val="20"/>
          <w:szCs w:val="20"/>
        </w:rPr>
        <w:t xml:space="preserve"> or an exception as </w:t>
      </w:r>
      <w:r w:rsidRPr="004F169D">
        <w:rPr>
          <w:rFonts w:ascii="Courier New" w:hAnsi="Courier New" w:cs="Courier New"/>
          <w:sz w:val="20"/>
          <w:szCs w:val="20"/>
        </w:rPr>
        <w:t>"Room already booked."</w:t>
      </w:r>
      <w:r w:rsidRPr="004F169D">
        <w:rPr>
          <w:rFonts w:ascii="Courier New" w:hAnsi="Courier New" w:cs="Courier New"/>
          <w:sz w:val="20"/>
          <w:szCs w:val="20"/>
        </w:rPr>
        <w:t xml:space="preserve"> </w:t>
      </w:r>
      <w:r w:rsidRPr="004F169D">
        <w:rPr>
          <w:rFonts w:ascii="Courier New" w:hAnsi="Courier New" w:cs="Courier New"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6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r w:rsidRPr="004F169D">
        <w:rPr>
          <w:rStyle w:val="HTMLCode"/>
        </w:rPr>
        <w:t>status()</w:t>
      </w:r>
      <w:r w:rsidRPr="004F169D">
        <w:rPr>
          <w:rFonts w:ascii="Courier New" w:hAnsi="Courier New" w:cs="Courier New"/>
          <w:sz w:val="20"/>
          <w:szCs w:val="20"/>
        </w:rPr>
        <w:t xml:space="preserve"> method gives the current status of the room: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Available or Booked</w:t>
      </w:r>
      <w:r w:rsidRPr="004F169D">
        <w:rPr>
          <w:rFonts w:ascii="Courier New" w:hAnsi="Courier New" w:cs="Courier New"/>
          <w:b/>
          <w:bCs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6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kind of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controlled access and validation</w:t>
      </w:r>
      <w:r w:rsidRPr="004F169D">
        <w:rPr>
          <w:rFonts w:ascii="Courier New" w:hAnsi="Courier New" w:cs="Courier New"/>
          <w:sz w:val="20"/>
          <w:szCs w:val="20"/>
        </w:rPr>
        <w:t xml:space="preserve"> is crucial in real-world booking systems.</w:t>
      </w:r>
    </w:p>
    <w:p w:rsidR="004F169D" w:rsidRDefault="004F169D"/>
    <w:p w:rsidR="004414C1" w:rsidRDefault="00000000">
      <w:pPr>
        <w:pStyle w:val="Heading2"/>
      </w:pPr>
      <w:r>
        <w:t>11. Payment Interface using Abstraction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Payment(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pay(self, amount):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CreditCard(Payment):</w:t>
      </w:r>
      <w:r>
        <w:rPr>
          <w:rFonts w:ascii="Courier New" w:hAnsi="Courier New"/>
          <w:sz w:val="20"/>
        </w:rPr>
        <w:br/>
        <w:t xml:space="preserve">    def pay(self, amount):</w:t>
      </w:r>
      <w:r>
        <w:rPr>
          <w:rFonts w:ascii="Courier New" w:hAnsi="Courier New"/>
          <w:sz w:val="20"/>
        </w:rPr>
        <w:br/>
        <w:t xml:space="preserve">        print(f"Paid ₹{amount} using Credit Card")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UPI(Payment):</w:t>
      </w:r>
      <w:r>
        <w:rPr>
          <w:rFonts w:ascii="Courier New" w:hAnsi="Courier New"/>
          <w:sz w:val="20"/>
        </w:rPr>
        <w:br/>
        <w:t xml:space="preserve">    def pay(self, amount):</w:t>
      </w:r>
      <w:r>
        <w:rPr>
          <w:rFonts w:ascii="Courier New" w:hAnsi="Courier New"/>
          <w:sz w:val="20"/>
        </w:rPr>
        <w:br/>
        <w:t xml:space="preserve">        print(f"Paid ₹{amount} using UPI")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def checkout(method: Payment, amt):</w:t>
      </w:r>
      <w:r>
        <w:rPr>
          <w:rFonts w:ascii="Courier New" w:hAnsi="Courier New"/>
          <w:sz w:val="20"/>
        </w:rPr>
        <w:br/>
        <w:t xml:space="preserve">    method.pay(amt)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checkout(CreditCard(), 500)</w:t>
      </w:r>
      <w:r>
        <w:rPr>
          <w:rFonts w:ascii="Courier New" w:hAnsi="Courier New"/>
          <w:sz w:val="20"/>
        </w:rPr>
        <w:br/>
        <w:t>checkout(UPI(), 200)</w:t>
      </w:r>
    </w:p>
    <w:p w:rsidR="004F169D" w:rsidRPr="004F169D" w:rsidRDefault="004F169D" w:rsidP="004F169D">
      <w:pPr>
        <w:pStyle w:val="NormalWeb"/>
        <w:numPr>
          <w:ilvl w:val="0"/>
          <w:numId w:val="27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This program creates a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blueprint (interface)</w:t>
      </w:r>
      <w:r w:rsidRPr="004F169D">
        <w:rPr>
          <w:rFonts w:ascii="Courier New" w:hAnsi="Courier New" w:cs="Courier New"/>
          <w:sz w:val="20"/>
          <w:szCs w:val="20"/>
        </w:rPr>
        <w:t xml:space="preserve"> for different payment methods like UPI or Credit Card.</w:t>
      </w:r>
    </w:p>
    <w:p w:rsidR="004F169D" w:rsidRPr="004F169D" w:rsidRDefault="004F169D" w:rsidP="004F169D">
      <w:pPr>
        <w:pStyle w:val="NormalWeb"/>
        <w:numPr>
          <w:ilvl w:val="0"/>
          <w:numId w:val="27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The </w:t>
      </w:r>
      <w:r w:rsidRPr="004F169D">
        <w:rPr>
          <w:rStyle w:val="HTMLCode"/>
        </w:rPr>
        <w:t>Payment</w:t>
      </w:r>
      <w:r w:rsidRPr="004F169D">
        <w:rPr>
          <w:rFonts w:ascii="Courier New" w:hAnsi="Courier New" w:cs="Courier New"/>
          <w:sz w:val="20"/>
          <w:szCs w:val="20"/>
        </w:rPr>
        <w:t xml:space="preserve"> class is an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abstract class</w:t>
      </w:r>
      <w:r w:rsidRPr="004F169D">
        <w:rPr>
          <w:rFonts w:ascii="Courier New" w:hAnsi="Courier New" w:cs="Courier New"/>
          <w:sz w:val="20"/>
          <w:szCs w:val="20"/>
        </w:rPr>
        <w:t xml:space="preserve"> that is </w:t>
      </w:r>
      <w:r w:rsidRPr="004F169D">
        <w:rPr>
          <w:rFonts w:ascii="Courier New" w:hAnsi="Courier New" w:cs="Courier New"/>
          <w:sz w:val="20"/>
          <w:szCs w:val="20"/>
        </w:rPr>
        <w:t xml:space="preserve">you can’t use it directly, but it tells other classes what method they must include </w:t>
      </w:r>
      <w:r w:rsidRPr="004F169D">
        <w:rPr>
          <w:rFonts w:ascii="Courier New" w:hAnsi="Courier New" w:cs="Courier New"/>
          <w:sz w:val="20"/>
          <w:szCs w:val="20"/>
        </w:rPr>
        <w:t>just l</w:t>
      </w:r>
      <w:r w:rsidRPr="004F169D">
        <w:rPr>
          <w:rFonts w:ascii="Courier New" w:hAnsi="Courier New" w:cs="Courier New"/>
          <w:sz w:val="20"/>
          <w:szCs w:val="20"/>
        </w:rPr>
        <w:t xml:space="preserve">ike </w:t>
      </w:r>
      <w:r w:rsidRPr="004F169D">
        <w:rPr>
          <w:rStyle w:val="HTMLCode"/>
        </w:rPr>
        <w:t>pay()</w:t>
      </w:r>
      <w:r w:rsidRPr="004F169D">
        <w:rPr>
          <w:rFonts w:ascii="Courier New" w:hAnsi="Courier New" w:cs="Courier New"/>
          <w:sz w:val="20"/>
          <w:szCs w:val="20"/>
        </w:rPr>
        <w:t>.</w:t>
      </w:r>
    </w:p>
    <w:p w:rsidR="004F169D" w:rsidRPr="004F169D" w:rsidRDefault="004F169D" w:rsidP="004F169D">
      <w:pPr>
        <w:pStyle w:val="NormalWeb"/>
        <w:numPr>
          <w:ilvl w:val="0"/>
          <w:numId w:val="27"/>
        </w:numPr>
        <w:spacing w:line="36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F169D">
        <w:rPr>
          <w:rStyle w:val="HTMLCode"/>
        </w:rPr>
        <w:t>CreditCard</w:t>
      </w:r>
      <w:proofErr w:type="spellEnd"/>
      <w:r w:rsidRPr="004F169D">
        <w:rPr>
          <w:rFonts w:ascii="Courier New" w:hAnsi="Courier New" w:cs="Courier New"/>
          <w:sz w:val="20"/>
          <w:szCs w:val="20"/>
        </w:rPr>
        <w:t xml:space="preserve"> and </w:t>
      </w:r>
      <w:r w:rsidRPr="004F169D">
        <w:rPr>
          <w:rStyle w:val="HTMLCode"/>
        </w:rPr>
        <w:t>UPI</w:t>
      </w:r>
      <w:r w:rsidRPr="004F169D">
        <w:rPr>
          <w:rFonts w:ascii="Courier New" w:hAnsi="Courier New" w:cs="Courier New"/>
          <w:sz w:val="20"/>
          <w:szCs w:val="20"/>
        </w:rPr>
        <w:t xml:space="preserve"> are like children that inherit the rules from </w:t>
      </w:r>
      <w:r w:rsidRPr="004F169D">
        <w:rPr>
          <w:rStyle w:val="HTMLCode"/>
        </w:rPr>
        <w:t>Payment</w:t>
      </w:r>
      <w:r w:rsidRPr="004F169D">
        <w:rPr>
          <w:rFonts w:ascii="Courier New" w:hAnsi="Courier New" w:cs="Courier New"/>
          <w:sz w:val="20"/>
          <w:szCs w:val="20"/>
        </w:rPr>
        <w:t>, and they define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 xml:space="preserve"> how</w:t>
      </w:r>
      <w:r w:rsidRPr="004F169D">
        <w:rPr>
          <w:rFonts w:ascii="Courier New" w:hAnsi="Courier New" w:cs="Courier New"/>
          <w:sz w:val="20"/>
          <w:szCs w:val="20"/>
        </w:rPr>
        <w:t xml:space="preserve"> the payment is actually done.</w:t>
      </w:r>
    </w:p>
    <w:p w:rsidR="004F169D" w:rsidRPr="004F169D" w:rsidRDefault="004F169D" w:rsidP="004F169D">
      <w:pPr>
        <w:pStyle w:val="NormalWeb"/>
        <w:numPr>
          <w:ilvl w:val="0"/>
          <w:numId w:val="27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 xml:space="preserve">When we call the </w:t>
      </w:r>
      <w:r w:rsidRPr="004F169D">
        <w:rPr>
          <w:rStyle w:val="HTMLCode"/>
        </w:rPr>
        <w:t>checkout()</w:t>
      </w:r>
      <w:r w:rsidRPr="004F169D">
        <w:rPr>
          <w:rFonts w:ascii="Courier New" w:hAnsi="Courier New" w:cs="Courier New"/>
          <w:sz w:val="20"/>
          <w:szCs w:val="20"/>
        </w:rPr>
        <w:t xml:space="preserve"> function, we don’t care </w:t>
      </w:r>
      <w:r w:rsidRPr="004F169D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which method</w:t>
      </w:r>
      <w:r w:rsidRPr="004F169D">
        <w:rPr>
          <w:rFonts w:ascii="Courier New" w:hAnsi="Courier New" w:cs="Courier New"/>
          <w:sz w:val="20"/>
          <w:szCs w:val="20"/>
        </w:rPr>
        <w:t xml:space="preserve"> is used—we just call </w:t>
      </w:r>
      <w:r w:rsidRPr="004F169D">
        <w:rPr>
          <w:rStyle w:val="HTMLCode"/>
        </w:rPr>
        <w:t>pay()</w:t>
      </w:r>
      <w:r w:rsidRPr="004F169D">
        <w:rPr>
          <w:rFonts w:ascii="Courier New" w:hAnsi="Courier New" w:cs="Courier New"/>
          <w:sz w:val="20"/>
          <w:szCs w:val="20"/>
        </w:rPr>
        <w:t>, and it works.</w:t>
      </w:r>
    </w:p>
    <w:p w:rsidR="004F169D" w:rsidRPr="004F169D" w:rsidRDefault="004F169D" w:rsidP="004F169D">
      <w:pPr>
        <w:pStyle w:val="NormalWeb"/>
        <w:numPr>
          <w:ilvl w:val="0"/>
          <w:numId w:val="27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4F169D">
        <w:rPr>
          <w:rFonts w:ascii="Courier New" w:hAnsi="Courier New" w:cs="Courier New"/>
          <w:sz w:val="20"/>
          <w:szCs w:val="20"/>
        </w:rPr>
        <w:t>This is useful in real life where we want flexibility: like choosing between Google Pay or Credit Card without rewriting our checkout system</w:t>
      </w:r>
    </w:p>
    <w:p w:rsidR="004F169D" w:rsidRDefault="004F169D"/>
    <w:p w:rsidR="004414C1" w:rsidRDefault="00000000">
      <w:pPr>
        <w:pStyle w:val="Heading2"/>
      </w:pPr>
      <w:r>
        <w:t>12. Abstract Shape Class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Shape(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area(self):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Circle(Shape):</w:t>
      </w:r>
      <w:r>
        <w:rPr>
          <w:rFonts w:ascii="Courier New" w:hAnsi="Courier New"/>
          <w:sz w:val="20"/>
        </w:rPr>
        <w:br/>
        <w:t xml:space="preserve">    def __init__(self, radius):</w:t>
      </w:r>
      <w:r>
        <w:rPr>
          <w:rFonts w:ascii="Courier New" w:hAnsi="Courier New"/>
          <w:sz w:val="20"/>
        </w:rPr>
        <w:br/>
        <w:t xml:space="preserve">        self.radius = 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return 3.14 * self.radius * self.radius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sh = Circle(3)</w:t>
      </w:r>
      <w:r>
        <w:rPr>
          <w:rFonts w:ascii="Courier New" w:hAnsi="Courier New"/>
          <w:sz w:val="20"/>
        </w:rPr>
        <w:br/>
        <w:t>print("Area:", sh.area())</w:t>
      </w:r>
    </w:p>
    <w:p w:rsidR="00F15EB9" w:rsidRPr="00F15EB9" w:rsidRDefault="00F15EB9" w:rsidP="00F15EB9">
      <w:pPr>
        <w:pStyle w:val="NormalWeb"/>
        <w:numPr>
          <w:ilvl w:val="0"/>
          <w:numId w:val="2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code models the idea of a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generic shape</w:t>
      </w:r>
      <w:r w:rsidRPr="00F15EB9">
        <w:rPr>
          <w:rFonts w:ascii="Courier New" w:hAnsi="Courier New" w:cs="Courier New"/>
          <w:sz w:val="20"/>
          <w:szCs w:val="20"/>
        </w:rPr>
        <w:t>, without saying exactly what shape it is.</w:t>
      </w:r>
    </w:p>
    <w:p w:rsidR="00F15EB9" w:rsidRPr="00F15EB9" w:rsidRDefault="00F15EB9" w:rsidP="00F15EB9">
      <w:pPr>
        <w:pStyle w:val="NormalWeb"/>
        <w:numPr>
          <w:ilvl w:val="0"/>
          <w:numId w:val="2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</w:t>
      </w:r>
      <w:r w:rsidRPr="00F15EB9">
        <w:rPr>
          <w:rStyle w:val="HTMLCode"/>
        </w:rPr>
        <w:t>Shape</w:t>
      </w:r>
      <w:r w:rsidRPr="00F15EB9">
        <w:rPr>
          <w:rFonts w:ascii="Courier New" w:hAnsi="Courier New" w:cs="Courier New"/>
          <w:sz w:val="20"/>
          <w:szCs w:val="20"/>
        </w:rPr>
        <w:t xml:space="preserve"> class has an abstract method </w:t>
      </w:r>
      <w:r w:rsidRPr="00F15EB9">
        <w:rPr>
          <w:rStyle w:val="HTMLCode"/>
        </w:rPr>
        <w:t>area()</w:t>
      </w:r>
      <w:r w:rsidRPr="00F15EB9">
        <w:rPr>
          <w:rFonts w:ascii="Courier New" w:hAnsi="Courier New" w:cs="Courier New"/>
          <w:sz w:val="20"/>
          <w:szCs w:val="20"/>
        </w:rPr>
        <w:t xml:space="preserve">, which means every specific shape must explain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how to calculate</w:t>
      </w:r>
      <w:r w:rsidRPr="00F15EB9">
        <w:rPr>
          <w:rFonts w:ascii="Courier New" w:hAnsi="Courier New" w:cs="Courier New"/>
          <w:sz w:val="20"/>
          <w:szCs w:val="20"/>
        </w:rPr>
        <w:t xml:space="preserve"> its own area.</w:t>
      </w:r>
    </w:p>
    <w:p w:rsidR="00F15EB9" w:rsidRPr="00F15EB9" w:rsidRDefault="00F15EB9" w:rsidP="00F15EB9">
      <w:pPr>
        <w:pStyle w:val="NormalWeb"/>
        <w:numPr>
          <w:ilvl w:val="0"/>
          <w:numId w:val="2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lastRenderedPageBreak/>
        <w:t xml:space="preserve">The </w:t>
      </w:r>
      <w:r w:rsidRPr="00F15EB9">
        <w:rPr>
          <w:rStyle w:val="HTMLCode"/>
        </w:rPr>
        <w:t>Circle</w:t>
      </w:r>
      <w:r w:rsidRPr="00F15EB9">
        <w:rPr>
          <w:rFonts w:ascii="Courier New" w:hAnsi="Courier New" w:cs="Courier New"/>
          <w:sz w:val="20"/>
          <w:szCs w:val="20"/>
        </w:rPr>
        <w:t xml:space="preserve"> class shows one example—it defines </w:t>
      </w:r>
      <w:r w:rsidRPr="00F15EB9">
        <w:rPr>
          <w:rStyle w:val="HTMLCode"/>
        </w:rPr>
        <w:t>area()</w:t>
      </w:r>
      <w:r w:rsidRPr="00F15EB9">
        <w:rPr>
          <w:rFonts w:ascii="Courier New" w:hAnsi="Courier New" w:cs="Courier New"/>
          <w:sz w:val="20"/>
          <w:szCs w:val="20"/>
        </w:rPr>
        <w:t xml:space="preserve"> using the formula for circles (πr²).</w:t>
      </w:r>
    </w:p>
    <w:p w:rsidR="00F15EB9" w:rsidRPr="00F15EB9" w:rsidRDefault="00F15EB9" w:rsidP="00F15EB9">
      <w:pPr>
        <w:pStyle w:val="NormalWeb"/>
        <w:numPr>
          <w:ilvl w:val="0"/>
          <w:numId w:val="2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makes the code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flexible and extendable</w:t>
      </w:r>
      <w:r w:rsidRPr="00F15EB9">
        <w:rPr>
          <w:rFonts w:ascii="Courier New" w:hAnsi="Courier New" w:cs="Courier New"/>
          <w:sz w:val="20"/>
          <w:szCs w:val="20"/>
        </w:rPr>
        <w:t xml:space="preserve">: tomorrow you can create a </w:t>
      </w:r>
      <w:r w:rsidRPr="00F15EB9">
        <w:rPr>
          <w:rStyle w:val="HTMLCode"/>
        </w:rPr>
        <w:t>Square</w:t>
      </w:r>
      <w:r w:rsidRPr="00F15EB9">
        <w:rPr>
          <w:rFonts w:ascii="Courier New" w:hAnsi="Courier New" w:cs="Courier New"/>
          <w:sz w:val="20"/>
          <w:szCs w:val="20"/>
        </w:rPr>
        <w:t xml:space="preserve"> class or </w:t>
      </w:r>
      <w:r w:rsidRPr="00F15EB9">
        <w:rPr>
          <w:rStyle w:val="HTMLCode"/>
        </w:rPr>
        <w:t>Rectangle</w:t>
      </w:r>
      <w:r w:rsidRPr="00F15EB9">
        <w:rPr>
          <w:rFonts w:ascii="Courier New" w:hAnsi="Courier New" w:cs="Courier New"/>
          <w:sz w:val="20"/>
          <w:szCs w:val="20"/>
        </w:rPr>
        <w:t xml:space="preserve"> by following the same format.</w:t>
      </w:r>
    </w:p>
    <w:p w:rsidR="00F15EB9" w:rsidRPr="00F15EB9" w:rsidRDefault="00F15EB9" w:rsidP="00F15EB9">
      <w:pPr>
        <w:pStyle w:val="NormalWeb"/>
        <w:numPr>
          <w:ilvl w:val="0"/>
          <w:numId w:val="29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>It’s like designing a “Shape calculator” where each shape brings its own rule, but the way we ask for the area is always the same.</w:t>
      </w:r>
    </w:p>
    <w:p w:rsidR="00F15EB9" w:rsidRDefault="00F15EB9"/>
    <w:p w:rsidR="004414C1" w:rsidRDefault="00000000">
      <w:pPr>
        <w:pStyle w:val="Heading2"/>
      </w:pPr>
      <w:r>
        <w:t>13. Abstract Animal Sound Generator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Animal(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sound(self):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Dog(Animal):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print("Woof")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Cat(Animal):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print("Meow")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animals = [Dog(), Cat()]</w:t>
      </w:r>
      <w:r>
        <w:rPr>
          <w:rFonts w:ascii="Courier New" w:hAnsi="Courier New"/>
          <w:sz w:val="20"/>
        </w:rPr>
        <w:br/>
        <w:t>for animal in animals:</w:t>
      </w:r>
      <w:r>
        <w:rPr>
          <w:rFonts w:ascii="Courier New" w:hAnsi="Courier New"/>
          <w:sz w:val="20"/>
        </w:rPr>
        <w:br/>
        <w:t xml:space="preserve">    animal.sound()</w:t>
      </w:r>
    </w:p>
    <w:p w:rsidR="00F15EB9" w:rsidRPr="00F15EB9" w:rsidRDefault="00F15EB9" w:rsidP="00F15EB9">
      <w:pPr>
        <w:pStyle w:val="NormalWeb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program defines a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general animal type</w:t>
      </w:r>
      <w:r w:rsidRPr="00F15EB9">
        <w:rPr>
          <w:rFonts w:ascii="Courier New" w:hAnsi="Courier New" w:cs="Courier New"/>
          <w:sz w:val="20"/>
          <w:szCs w:val="20"/>
        </w:rPr>
        <w:t xml:space="preserve"> with the expectation that all animals must be able to make a sound.</w:t>
      </w:r>
    </w:p>
    <w:p w:rsidR="00F15EB9" w:rsidRPr="00F15EB9" w:rsidRDefault="00F15EB9" w:rsidP="00F15EB9">
      <w:pPr>
        <w:pStyle w:val="NormalWeb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</w:t>
      </w:r>
      <w:r w:rsidRPr="00F15EB9">
        <w:rPr>
          <w:rStyle w:val="HTMLCode"/>
        </w:rPr>
        <w:t>Animal</w:t>
      </w:r>
      <w:r w:rsidRPr="00F15EB9">
        <w:rPr>
          <w:rFonts w:ascii="Courier New" w:hAnsi="Courier New" w:cs="Courier New"/>
          <w:sz w:val="20"/>
          <w:szCs w:val="20"/>
        </w:rPr>
        <w:t xml:space="preserve"> class says: “Every animal must have a </w:t>
      </w:r>
      <w:r w:rsidRPr="00F15EB9">
        <w:rPr>
          <w:rStyle w:val="HTMLCode"/>
        </w:rPr>
        <w:t>sound()</w:t>
      </w:r>
      <w:r w:rsidRPr="00F15EB9">
        <w:rPr>
          <w:rFonts w:ascii="Courier New" w:hAnsi="Courier New" w:cs="Courier New"/>
          <w:sz w:val="20"/>
          <w:szCs w:val="20"/>
        </w:rPr>
        <w:t xml:space="preserve"> method,” but it doesn’t define what the sound is.</w:t>
      </w:r>
    </w:p>
    <w:p w:rsidR="00F15EB9" w:rsidRPr="00F15EB9" w:rsidRDefault="00F15EB9" w:rsidP="00F15EB9">
      <w:pPr>
        <w:pStyle w:val="NormalWeb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</w:t>
      </w:r>
      <w:r w:rsidRPr="00F15EB9">
        <w:rPr>
          <w:rStyle w:val="HTMLCode"/>
        </w:rPr>
        <w:t>Dog</w:t>
      </w:r>
      <w:r w:rsidRPr="00F15EB9">
        <w:rPr>
          <w:rFonts w:ascii="Courier New" w:hAnsi="Courier New" w:cs="Courier New"/>
          <w:sz w:val="20"/>
          <w:szCs w:val="20"/>
        </w:rPr>
        <w:t xml:space="preserve"> and </w:t>
      </w:r>
      <w:r w:rsidRPr="00F15EB9">
        <w:rPr>
          <w:rStyle w:val="HTMLCode"/>
        </w:rPr>
        <w:t>Cat</w:t>
      </w:r>
      <w:r w:rsidRPr="00F15EB9">
        <w:rPr>
          <w:rFonts w:ascii="Courier New" w:hAnsi="Courier New" w:cs="Courier New"/>
          <w:sz w:val="20"/>
          <w:szCs w:val="20"/>
        </w:rPr>
        <w:t xml:space="preserve"> classes implement this by saying dogs go “Woof” and cats go “Meow.”</w:t>
      </w:r>
    </w:p>
    <w:p w:rsidR="00F15EB9" w:rsidRPr="00F15EB9" w:rsidRDefault="00F15EB9" w:rsidP="00F15EB9">
      <w:pPr>
        <w:pStyle w:val="NormalWeb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In the loop, the program doesn’t care if it’s a dog or a cat—it just calls </w:t>
      </w:r>
      <w:r w:rsidRPr="00F15EB9">
        <w:rPr>
          <w:rStyle w:val="HTMLCode"/>
        </w:rPr>
        <w:t>sound()</w:t>
      </w:r>
      <w:r w:rsidRPr="00F15EB9">
        <w:rPr>
          <w:rFonts w:ascii="Courier New" w:hAnsi="Courier New" w:cs="Courier New"/>
          <w:sz w:val="20"/>
          <w:szCs w:val="20"/>
        </w:rPr>
        <w:t xml:space="preserve"> on each one.</w:t>
      </w:r>
    </w:p>
    <w:p w:rsidR="00F15EB9" w:rsidRPr="00F15EB9" w:rsidRDefault="00F15EB9" w:rsidP="00F15EB9">
      <w:pPr>
        <w:pStyle w:val="NormalWeb"/>
        <w:numPr>
          <w:ilvl w:val="0"/>
          <w:numId w:val="31"/>
        </w:numPr>
        <w:spacing w:line="360" w:lineRule="auto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kind of setup is useful when you want a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common interface</w:t>
      </w:r>
      <w:r w:rsidRPr="00F15EB9">
        <w:rPr>
          <w:rFonts w:ascii="Courier New" w:hAnsi="Courier New" w:cs="Courier New"/>
          <w:sz w:val="20"/>
          <w:szCs w:val="20"/>
        </w:rPr>
        <w:t xml:space="preserve"> for many types but each one does things in its own way—like a zoo app managing different animals.</w:t>
      </w:r>
    </w:p>
    <w:p w:rsidR="00F15EB9" w:rsidRDefault="00F15EB9"/>
    <w:p w:rsidR="004414C1" w:rsidRDefault="00000000">
      <w:pPr>
        <w:pStyle w:val="Heading2"/>
      </w:pPr>
      <w:r>
        <w:lastRenderedPageBreak/>
        <w:t>14. Report Generator Template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ReportGenerator(ABC):</w:t>
      </w:r>
      <w:r>
        <w:rPr>
          <w:rFonts w:ascii="Courier New" w:hAnsi="Courier New"/>
          <w:sz w:val="20"/>
        </w:rPr>
        <w:br/>
        <w:t xml:space="preserve">    def generate(self):</w:t>
      </w:r>
      <w:r>
        <w:rPr>
          <w:rFonts w:ascii="Courier New" w:hAnsi="Courier New"/>
          <w:sz w:val="20"/>
        </w:rPr>
        <w:br/>
        <w:t xml:space="preserve">        self.fetch_data()</w:t>
      </w:r>
      <w:r>
        <w:rPr>
          <w:rFonts w:ascii="Courier New" w:hAnsi="Courier New"/>
          <w:sz w:val="20"/>
        </w:rPr>
        <w:br/>
        <w:t xml:space="preserve">        self.format_data()</w:t>
      </w:r>
      <w:r>
        <w:rPr>
          <w:rFonts w:ascii="Courier New" w:hAnsi="Courier New"/>
          <w:sz w:val="20"/>
        </w:rPr>
        <w:br/>
        <w:t xml:space="preserve">        self.export()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fetch_data(self):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format_data(self):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export(self):</w:t>
      </w:r>
      <w:r>
        <w:rPr>
          <w:rFonts w:ascii="Courier New" w:hAnsi="Courier New"/>
          <w:sz w:val="20"/>
        </w:rPr>
        <w:br/>
        <w:t xml:space="preserve">        print("Exporting as PDF")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SalesReport(ReportGenerator):</w:t>
      </w:r>
      <w:r>
        <w:rPr>
          <w:rFonts w:ascii="Courier New" w:hAnsi="Courier New"/>
          <w:sz w:val="20"/>
        </w:rPr>
        <w:br/>
        <w:t xml:space="preserve">    def fetch_data(self):</w:t>
      </w:r>
      <w:r>
        <w:rPr>
          <w:rFonts w:ascii="Courier New" w:hAnsi="Courier New"/>
          <w:sz w:val="20"/>
        </w:rPr>
        <w:br/>
        <w:t xml:space="preserve">        print("Fetching sales data")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format_data(self):</w:t>
      </w:r>
      <w:r>
        <w:rPr>
          <w:rFonts w:ascii="Courier New" w:hAnsi="Courier New"/>
          <w:sz w:val="20"/>
        </w:rPr>
        <w:br/>
        <w:t xml:space="preserve">        print("Formatting data")</w:t>
      </w:r>
    </w:p>
    <w:p w:rsidR="00F15EB9" w:rsidRPr="00F15EB9" w:rsidRDefault="00F15EB9" w:rsidP="00F15EB9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program builds a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template</w:t>
      </w:r>
      <w:r w:rsidRPr="00F15EB9">
        <w:rPr>
          <w:rFonts w:ascii="Courier New" w:hAnsi="Courier New" w:cs="Courier New"/>
          <w:sz w:val="20"/>
          <w:szCs w:val="20"/>
        </w:rPr>
        <w:t xml:space="preserve"> for generating reports in steps: fetch data, format data, and export.</w:t>
      </w:r>
    </w:p>
    <w:p w:rsidR="00F15EB9" w:rsidRPr="00F15EB9" w:rsidRDefault="00F15EB9" w:rsidP="00F15EB9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base class </w:t>
      </w:r>
      <w:proofErr w:type="spellStart"/>
      <w:r w:rsidRPr="00F15EB9">
        <w:rPr>
          <w:rStyle w:val="HTMLCode"/>
        </w:rPr>
        <w:t>ReportGenerator</w:t>
      </w:r>
      <w:proofErr w:type="spellEnd"/>
      <w:r w:rsidRPr="00F15EB9">
        <w:rPr>
          <w:rFonts w:ascii="Courier New" w:hAnsi="Courier New" w:cs="Courier New"/>
          <w:sz w:val="20"/>
          <w:szCs w:val="20"/>
        </w:rPr>
        <w:t xml:space="preserve"> defines the structure (the steps) but doesn’t explain how to do each step.</w:t>
      </w:r>
    </w:p>
    <w:p w:rsidR="00F15EB9" w:rsidRPr="00F15EB9" w:rsidRDefault="00F15EB9" w:rsidP="00F15EB9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child class </w:t>
      </w:r>
      <w:proofErr w:type="spellStart"/>
      <w:r w:rsidRPr="00F15EB9">
        <w:rPr>
          <w:rStyle w:val="HTMLCode"/>
        </w:rPr>
        <w:t>SalesReport</w:t>
      </w:r>
      <w:proofErr w:type="spellEnd"/>
      <w:r w:rsidRPr="00F15EB9">
        <w:rPr>
          <w:rFonts w:ascii="Courier New" w:hAnsi="Courier New" w:cs="Courier New"/>
          <w:sz w:val="20"/>
          <w:szCs w:val="20"/>
        </w:rPr>
        <w:t xml:space="preserve"> fills in the blanks by giving details about where to get the data and how to format it.</w:t>
      </w:r>
    </w:p>
    <w:p w:rsidR="00F15EB9" w:rsidRPr="00F15EB9" w:rsidRDefault="00F15EB9" w:rsidP="00F15EB9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The </w:t>
      </w:r>
      <w:r w:rsidRPr="00F15EB9">
        <w:rPr>
          <w:rStyle w:val="HTMLCode"/>
        </w:rPr>
        <w:t>generate()</w:t>
      </w:r>
      <w:r w:rsidRPr="00F15EB9">
        <w:rPr>
          <w:rFonts w:ascii="Courier New" w:hAnsi="Courier New" w:cs="Courier New"/>
          <w:sz w:val="20"/>
          <w:szCs w:val="20"/>
        </w:rPr>
        <w:t xml:space="preserve"> method in the base class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controls the process</w:t>
      </w:r>
      <w:r w:rsidRPr="00F15EB9">
        <w:rPr>
          <w:rFonts w:ascii="Courier New" w:hAnsi="Courier New" w:cs="Courier New"/>
          <w:b/>
          <w:bCs/>
          <w:sz w:val="20"/>
          <w:szCs w:val="20"/>
        </w:rPr>
        <w:t>,</w:t>
      </w:r>
      <w:r w:rsidRPr="00F15EB9">
        <w:rPr>
          <w:rFonts w:ascii="Courier New" w:hAnsi="Courier New" w:cs="Courier New"/>
          <w:sz w:val="20"/>
          <w:szCs w:val="20"/>
        </w:rPr>
        <w:t xml:space="preserve"> so all reports will follow the same flow even if their content is different.</w:t>
      </w:r>
    </w:p>
    <w:p w:rsidR="00F15EB9" w:rsidRPr="00F15EB9" w:rsidRDefault="00F15EB9" w:rsidP="00F15EB9">
      <w:pPr>
        <w:pStyle w:val="NormalWeb"/>
        <w:numPr>
          <w:ilvl w:val="0"/>
          <w:numId w:val="3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F15EB9">
        <w:rPr>
          <w:rFonts w:ascii="Courier New" w:hAnsi="Courier New" w:cs="Courier New"/>
          <w:sz w:val="20"/>
          <w:szCs w:val="20"/>
        </w:rPr>
        <w:t xml:space="preserve">This is very useful in </w:t>
      </w:r>
      <w:r w:rsidRPr="00F15EB9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business applications</w:t>
      </w:r>
      <w:r w:rsidRPr="00F15EB9">
        <w:rPr>
          <w:rFonts w:ascii="Courier New" w:hAnsi="Courier New" w:cs="Courier New"/>
          <w:sz w:val="20"/>
          <w:szCs w:val="20"/>
        </w:rPr>
        <w:t xml:space="preserve"> where you need to generate many types of reports (sales, employee, finance) with different data but the same format.</w:t>
      </w:r>
    </w:p>
    <w:p w:rsidR="00F15EB9" w:rsidRDefault="00F15EB9"/>
    <w:p w:rsidR="004414C1" w:rsidRDefault="00000000">
      <w:pPr>
        <w:pStyle w:val="Heading2"/>
      </w:pPr>
      <w:r>
        <w:t>15. Abstract Logger with Subclasses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Logger(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def log(self, message):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ConsoleLogger(Logger):</w:t>
      </w:r>
      <w:r>
        <w:rPr>
          <w:rFonts w:ascii="Courier New" w:hAnsi="Courier New"/>
          <w:sz w:val="20"/>
        </w:rPr>
        <w:br/>
        <w:t xml:space="preserve">    def log(self, message):</w:t>
      </w:r>
      <w:r>
        <w:rPr>
          <w:rFonts w:ascii="Courier New" w:hAnsi="Courier New"/>
          <w:sz w:val="20"/>
        </w:rPr>
        <w:br/>
        <w:t xml:space="preserve">        print("Console:", message)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FileLogger(Logger):</w:t>
      </w:r>
      <w:r>
        <w:rPr>
          <w:rFonts w:ascii="Courier New" w:hAnsi="Courier New"/>
          <w:sz w:val="20"/>
        </w:rPr>
        <w:br/>
        <w:t xml:space="preserve">    def log(self, message):</w:t>
      </w:r>
      <w:r>
        <w:rPr>
          <w:rFonts w:ascii="Courier New" w:hAnsi="Courier New"/>
          <w:sz w:val="20"/>
        </w:rPr>
        <w:br/>
        <w:t xml:space="preserve">        print("Writing to file:", message)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logger = ConsoleLogger()</w:t>
      </w:r>
      <w:r>
        <w:rPr>
          <w:rFonts w:ascii="Courier New" w:hAnsi="Courier New"/>
          <w:sz w:val="20"/>
        </w:rPr>
        <w:br/>
        <w:t>logger.log("App started")</w:t>
      </w:r>
      <w:r w:rsidR="003F21A1">
        <w:rPr>
          <w:rFonts w:ascii="Courier New" w:hAnsi="Courier New"/>
          <w:sz w:val="20"/>
        </w:rPr>
        <w:br/>
      </w:r>
    </w:p>
    <w:p w:rsidR="003F21A1" w:rsidRPr="003F21A1" w:rsidRDefault="003F21A1" w:rsidP="003F21A1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>This code creates a logging system where messages can be recorded in different ways (console or file).</w:t>
      </w:r>
    </w:p>
    <w:p w:rsidR="003F21A1" w:rsidRPr="003F21A1" w:rsidRDefault="003F21A1" w:rsidP="003F21A1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Logger</w:t>
      </w:r>
      <w:r w:rsidRPr="003F21A1">
        <w:rPr>
          <w:rFonts w:ascii="Courier New" w:hAnsi="Courier New" w:cs="Courier New"/>
          <w:sz w:val="20"/>
          <w:szCs w:val="20"/>
        </w:rPr>
        <w:t xml:space="preserve"> class is </w:t>
      </w:r>
      <w:proofErr w:type="spellStart"/>
      <w:r w:rsidRPr="003F21A1">
        <w:rPr>
          <w:rFonts w:ascii="Courier New" w:hAnsi="Courier New" w:cs="Courier New"/>
          <w:sz w:val="20"/>
          <w:szCs w:val="20"/>
        </w:rPr>
        <w:t>abstract</w:t>
      </w:r>
      <w:r>
        <w:rPr>
          <w:rFonts w:ascii="Courier New" w:hAnsi="Courier New" w:cs="Courier New"/>
          <w:sz w:val="20"/>
          <w:szCs w:val="20"/>
        </w:rPr>
        <w:t>,</w:t>
      </w:r>
      <w:r w:rsidRPr="003F21A1">
        <w:rPr>
          <w:rFonts w:ascii="Courier New" w:hAnsi="Courier New" w:cs="Courier New"/>
          <w:sz w:val="20"/>
          <w:szCs w:val="20"/>
        </w:rPr>
        <w:t>it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tells us every type of logger must have a </w:t>
      </w:r>
      <w:r w:rsidRPr="003F21A1">
        <w:rPr>
          <w:rStyle w:val="HTMLCode"/>
        </w:rPr>
        <w:t>log()</w:t>
      </w:r>
      <w:r w:rsidRPr="003F21A1">
        <w:rPr>
          <w:rFonts w:ascii="Courier New" w:hAnsi="Courier New" w:cs="Courier New"/>
          <w:sz w:val="20"/>
          <w:szCs w:val="20"/>
        </w:rPr>
        <w:t xml:space="preserve"> method.</w:t>
      </w:r>
    </w:p>
    <w:p w:rsidR="003F21A1" w:rsidRPr="003F21A1" w:rsidRDefault="003F21A1" w:rsidP="003F21A1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F21A1">
        <w:rPr>
          <w:rStyle w:val="HTMLCode"/>
        </w:rPr>
        <w:t>ConsoleLogger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shows the message on the screen, while </w:t>
      </w:r>
      <w:proofErr w:type="spellStart"/>
      <w:r w:rsidRPr="003F21A1">
        <w:rPr>
          <w:rStyle w:val="HTMLCode"/>
        </w:rPr>
        <w:t>FileLogger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might write it to a file (for now it just prints a message).</w:t>
      </w:r>
    </w:p>
    <w:p w:rsidR="003F21A1" w:rsidRPr="003F21A1" w:rsidRDefault="003F21A1" w:rsidP="003F21A1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setup allows us to change the way logs are handled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without</w:t>
      </w:r>
      <w:r w:rsidRPr="003F21A1">
        <w:rPr>
          <w:rStyle w:val="Strong"/>
          <w:rFonts w:ascii="Courier New" w:hAnsi="Courier New" w:cs="Courier New"/>
          <w:sz w:val="20"/>
          <w:szCs w:val="20"/>
        </w:rPr>
        <w:t xml:space="preserve">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changing the rest of the application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F21A1">
        <w:rPr>
          <w:rFonts w:ascii="Courier New" w:hAnsi="Courier New" w:cs="Courier New"/>
          <w:sz w:val="20"/>
          <w:szCs w:val="20"/>
        </w:rPr>
        <w:t>we can plug in any logger we want.</w:t>
      </w:r>
    </w:p>
    <w:p w:rsidR="003F21A1" w:rsidRPr="003F21A1" w:rsidRDefault="003F21A1" w:rsidP="003F21A1">
      <w:pPr>
        <w:pStyle w:val="NormalWeb"/>
        <w:numPr>
          <w:ilvl w:val="0"/>
          <w:numId w:val="37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kind of abstraction is used in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large software systems</w:t>
      </w:r>
      <w:r w:rsidRPr="003F21A1">
        <w:rPr>
          <w:rFonts w:ascii="Courier New" w:hAnsi="Courier New" w:cs="Courier New"/>
          <w:sz w:val="20"/>
          <w:szCs w:val="20"/>
        </w:rPr>
        <w:t xml:space="preserve"> to make debugging and tracking easier across different environments (development vs production).</w:t>
      </w:r>
    </w:p>
    <w:p w:rsidR="003F21A1" w:rsidRDefault="003F21A1"/>
    <w:p w:rsidR="004414C1" w:rsidRDefault="00000000">
      <w:pPr>
        <w:pStyle w:val="Heading2"/>
      </w:pPr>
      <w:r>
        <w:t>16. Interface for Machine Operations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Machine(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start(self):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stop(self):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Fan(Machine):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print("Fan started")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stop(self):</w:t>
      </w:r>
      <w:r>
        <w:rPr>
          <w:rFonts w:ascii="Courier New" w:hAnsi="Courier New"/>
          <w:sz w:val="20"/>
        </w:rPr>
        <w:br/>
        <w:t xml:space="preserve">        print("Fan stopped")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fan = Fan()</w:t>
      </w:r>
      <w:r>
        <w:rPr>
          <w:rFonts w:ascii="Courier New" w:hAnsi="Courier New"/>
          <w:sz w:val="20"/>
        </w:rPr>
        <w:br/>
        <w:t>fan.start()</w:t>
      </w:r>
      <w:r>
        <w:rPr>
          <w:rFonts w:ascii="Courier New" w:hAnsi="Courier New"/>
          <w:sz w:val="20"/>
        </w:rPr>
        <w:br/>
        <w:t>fan.stop()</w:t>
      </w:r>
    </w:p>
    <w:p w:rsidR="003F21A1" w:rsidRPr="003F21A1" w:rsidRDefault="003F21A1" w:rsidP="003F21A1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program creates a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generic interface for any machine</w:t>
      </w:r>
      <w:r w:rsidRPr="003F21A1">
        <w:rPr>
          <w:rFonts w:ascii="Courier New" w:hAnsi="Courier New" w:cs="Courier New"/>
          <w:b/>
          <w:bCs/>
          <w:sz w:val="20"/>
          <w:szCs w:val="20"/>
        </w:rPr>
        <w:t>,</w:t>
      </w:r>
      <w:r w:rsidRPr="003F21A1">
        <w:rPr>
          <w:rFonts w:ascii="Courier New" w:hAnsi="Courier New" w:cs="Courier New"/>
          <w:sz w:val="20"/>
          <w:szCs w:val="20"/>
        </w:rPr>
        <w:t xml:space="preserve"> like a fan or motor.</w:t>
      </w:r>
    </w:p>
    <w:p w:rsidR="003F21A1" w:rsidRPr="003F21A1" w:rsidRDefault="003F21A1" w:rsidP="003F21A1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Machine</w:t>
      </w:r>
      <w:r w:rsidRPr="003F21A1">
        <w:rPr>
          <w:rFonts w:ascii="Courier New" w:hAnsi="Courier New" w:cs="Courier New"/>
          <w:sz w:val="20"/>
          <w:szCs w:val="20"/>
        </w:rPr>
        <w:t xml:space="preserve"> abstract class requires every machine to have two basic actions: </w:t>
      </w:r>
      <w:r w:rsidRPr="003F21A1">
        <w:rPr>
          <w:rStyle w:val="HTMLCode"/>
        </w:rPr>
        <w:t>start()</w:t>
      </w:r>
      <w:r w:rsidRPr="003F21A1">
        <w:rPr>
          <w:rFonts w:ascii="Courier New" w:hAnsi="Courier New" w:cs="Courier New"/>
          <w:sz w:val="20"/>
          <w:szCs w:val="20"/>
        </w:rPr>
        <w:t xml:space="preserve"> and </w:t>
      </w:r>
      <w:r w:rsidRPr="003F21A1">
        <w:rPr>
          <w:rStyle w:val="HTMLCode"/>
        </w:rPr>
        <w:t>stop()</w:t>
      </w:r>
      <w:r w:rsidRPr="003F21A1">
        <w:rPr>
          <w:rFonts w:ascii="Courier New" w:hAnsi="Courier New" w:cs="Courier New"/>
          <w:sz w:val="20"/>
          <w:szCs w:val="20"/>
        </w:rPr>
        <w:t>.</w:t>
      </w:r>
    </w:p>
    <w:p w:rsidR="003F21A1" w:rsidRPr="003F21A1" w:rsidRDefault="003F21A1" w:rsidP="003F21A1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Fan</w:t>
      </w:r>
      <w:r w:rsidRPr="003F21A1">
        <w:rPr>
          <w:rFonts w:ascii="Courier New" w:hAnsi="Courier New" w:cs="Courier New"/>
          <w:sz w:val="20"/>
          <w:szCs w:val="20"/>
        </w:rPr>
        <w:t xml:space="preserve"> class implements this interface by defining what happens when it starts and stops (it prints messages).</w:t>
      </w:r>
    </w:p>
    <w:p w:rsidR="003F21A1" w:rsidRPr="003F21A1" w:rsidRDefault="003F21A1" w:rsidP="003F21A1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makes the code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standard and predictable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F21A1">
        <w:rPr>
          <w:rFonts w:ascii="Courier New" w:hAnsi="Courier New" w:cs="Courier New"/>
          <w:sz w:val="20"/>
          <w:szCs w:val="20"/>
        </w:rPr>
        <w:t>you know every machine class will have start/stop features.</w:t>
      </w:r>
    </w:p>
    <w:p w:rsidR="003F21A1" w:rsidRPr="003F21A1" w:rsidRDefault="003F21A1" w:rsidP="003F21A1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It’s like building a remote that works with any machine—you don’t care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how</w:t>
      </w:r>
      <w:r w:rsidRPr="003F21A1">
        <w:rPr>
          <w:rFonts w:ascii="Courier New" w:hAnsi="Courier New" w:cs="Courier New"/>
          <w:sz w:val="20"/>
          <w:szCs w:val="20"/>
        </w:rPr>
        <w:t xml:space="preserve"> the machine runs, just that it responds to start/stop commands.</w:t>
      </w:r>
    </w:p>
    <w:p w:rsidR="003F21A1" w:rsidRDefault="003F21A1"/>
    <w:p w:rsidR="004414C1" w:rsidRDefault="00000000">
      <w:pPr>
        <w:pStyle w:val="Heading2"/>
      </w:pPr>
      <w:r>
        <w:t>17. Plugin Architecture with ABC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Plugin(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execute(self):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SpellCheck(Plugin):</w:t>
      </w:r>
      <w:r>
        <w:rPr>
          <w:rFonts w:ascii="Courier New" w:hAnsi="Courier New"/>
          <w:sz w:val="20"/>
        </w:rPr>
        <w:br/>
        <w:t xml:space="preserve">    def execute(self):</w:t>
      </w:r>
      <w:r>
        <w:rPr>
          <w:rFonts w:ascii="Courier New" w:hAnsi="Courier New"/>
          <w:sz w:val="20"/>
        </w:rPr>
        <w:br/>
        <w:t xml:space="preserve">        print("Checking spelling")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GrammarCheck(Plugin):</w:t>
      </w:r>
      <w:r>
        <w:rPr>
          <w:rFonts w:ascii="Courier New" w:hAnsi="Courier New"/>
          <w:sz w:val="20"/>
        </w:rPr>
        <w:br/>
        <w:t xml:space="preserve">    def execute(self):</w:t>
      </w:r>
      <w:r>
        <w:rPr>
          <w:rFonts w:ascii="Courier New" w:hAnsi="Courier New"/>
          <w:sz w:val="20"/>
        </w:rPr>
        <w:br/>
        <w:t xml:space="preserve">        print("Checking grammar")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for plugin in [SpellCheck(), GrammarCheck()]:</w:t>
      </w:r>
      <w:r>
        <w:rPr>
          <w:rFonts w:ascii="Courier New" w:hAnsi="Courier New"/>
          <w:sz w:val="20"/>
        </w:rPr>
        <w:br/>
        <w:t xml:space="preserve">    plugin.execute()</w:t>
      </w:r>
    </w:p>
    <w:p w:rsidR="003F21A1" w:rsidRPr="003F21A1" w:rsidRDefault="003F21A1" w:rsidP="003F21A1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program shows how to build a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plugin system</w:t>
      </w:r>
      <w:r w:rsidRPr="003F21A1">
        <w:rPr>
          <w:rFonts w:ascii="Courier New" w:hAnsi="Courier New" w:cs="Courier New"/>
          <w:b/>
          <w:bCs/>
          <w:sz w:val="20"/>
          <w:szCs w:val="20"/>
        </w:rPr>
        <w:t>,</w:t>
      </w:r>
      <w:r w:rsidRPr="003F21A1">
        <w:rPr>
          <w:rFonts w:ascii="Courier New" w:hAnsi="Courier New" w:cs="Courier New"/>
          <w:sz w:val="20"/>
          <w:szCs w:val="20"/>
        </w:rPr>
        <w:t xml:space="preserve"> where you can add features like spell check or grammar check without changing the main code.</w:t>
      </w:r>
    </w:p>
    <w:p w:rsidR="003F21A1" w:rsidRPr="003F21A1" w:rsidRDefault="003F21A1" w:rsidP="003F21A1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Plugin</w:t>
      </w:r>
      <w:r w:rsidRPr="003F21A1">
        <w:rPr>
          <w:rFonts w:ascii="Courier New" w:hAnsi="Courier New" w:cs="Courier New"/>
          <w:sz w:val="20"/>
          <w:szCs w:val="20"/>
        </w:rPr>
        <w:t xml:space="preserve"> abstract class forces every plugin to have an </w:t>
      </w:r>
      <w:r w:rsidRPr="003F21A1">
        <w:rPr>
          <w:rStyle w:val="HTMLCode"/>
        </w:rPr>
        <w:t>execute()</w:t>
      </w:r>
      <w:r w:rsidRPr="003F21A1">
        <w:rPr>
          <w:rFonts w:ascii="Courier New" w:hAnsi="Courier New" w:cs="Courier New"/>
          <w:sz w:val="20"/>
          <w:szCs w:val="20"/>
        </w:rPr>
        <w:t xml:space="preserve"> method.</w:t>
      </w:r>
    </w:p>
    <w:p w:rsidR="003F21A1" w:rsidRPr="003F21A1" w:rsidRDefault="003F21A1" w:rsidP="003F21A1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Subclasses like </w:t>
      </w:r>
      <w:proofErr w:type="spellStart"/>
      <w:r w:rsidRPr="003F21A1">
        <w:rPr>
          <w:rStyle w:val="HTMLCode"/>
        </w:rPr>
        <w:t>SpellCheck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F21A1">
        <w:rPr>
          <w:rStyle w:val="HTMLCode"/>
        </w:rPr>
        <w:t>GrammarCheck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implement their version of </w:t>
      </w:r>
      <w:r w:rsidRPr="003F21A1">
        <w:rPr>
          <w:rStyle w:val="HTMLCode"/>
        </w:rPr>
        <w:t>execute()</w:t>
      </w:r>
      <w:r w:rsidRPr="003F21A1">
        <w:rPr>
          <w:rFonts w:ascii="Courier New" w:hAnsi="Courier New" w:cs="Courier New"/>
          <w:sz w:val="20"/>
          <w:szCs w:val="20"/>
        </w:rPr>
        <w:t>.</w:t>
      </w:r>
    </w:p>
    <w:p w:rsidR="003F21A1" w:rsidRPr="003F21A1" w:rsidRDefault="003F21A1" w:rsidP="003F21A1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lastRenderedPageBreak/>
        <w:t>You can loop through different plugins and run them the same way, even if they do different things.</w:t>
      </w:r>
    </w:p>
    <w:p w:rsidR="003F21A1" w:rsidRPr="003F21A1" w:rsidRDefault="003F21A1" w:rsidP="003F21A1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>This is like having a modular app (like MS Word) where each feature is a plugin you can enable/disable easily.</w:t>
      </w:r>
    </w:p>
    <w:p w:rsidR="003F21A1" w:rsidRDefault="003F21A1"/>
    <w:p w:rsidR="004414C1" w:rsidRDefault="00000000">
      <w:pPr>
        <w:pStyle w:val="Heading2"/>
      </w:pPr>
      <w:r>
        <w:t>18. Shape Drawing App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Drawable(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draw(self):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Rectangle(Drawable):</w:t>
      </w:r>
      <w:r>
        <w:rPr>
          <w:rFonts w:ascii="Courier New" w:hAnsi="Courier New"/>
          <w:sz w:val="20"/>
        </w:rPr>
        <w:br/>
        <w:t xml:space="preserve">    def draw(self):</w:t>
      </w:r>
      <w:r>
        <w:rPr>
          <w:rFonts w:ascii="Courier New" w:hAnsi="Courier New"/>
          <w:sz w:val="20"/>
        </w:rPr>
        <w:br/>
        <w:t xml:space="preserve">        print("Drawing rectangle")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Triangle(Drawable):</w:t>
      </w:r>
      <w:r>
        <w:rPr>
          <w:rFonts w:ascii="Courier New" w:hAnsi="Courier New"/>
          <w:sz w:val="20"/>
        </w:rPr>
        <w:br/>
        <w:t xml:space="preserve">    def draw(self):</w:t>
      </w:r>
      <w:r>
        <w:rPr>
          <w:rFonts w:ascii="Courier New" w:hAnsi="Courier New"/>
          <w:sz w:val="20"/>
        </w:rPr>
        <w:br/>
        <w:t xml:space="preserve">        print("Drawing triangle")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render(d: Drawable):</w:t>
      </w:r>
      <w:r>
        <w:rPr>
          <w:rFonts w:ascii="Courier New" w:hAnsi="Courier New"/>
          <w:sz w:val="20"/>
        </w:rPr>
        <w:br/>
        <w:t xml:space="preserve">    d.draw()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render(Rectangle())</w:t>
      </w:r>
      <w:r>
        <w:rPr>
          <w:rFonts w:ascii="Courier New" w:hAnsi="Courier New"/>
          <w:sz w:val="20"/>
        </w:rPr>
        <w:br/>
        <w:t>render(Triangle())</w:t>
      </w:r>
    </w:p>
    <w:p w:rsidR="003F21A1" w:rsidRPr="003F21A1" w:rsidRDefault="003F21A1" w:rsidP="003F21A1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program defines a drawing system using the </w:t>
      </w:r>
      <w:r w:rsidRPr="003F21A1">
        <w:rPr>
          <w:rStyle w:val="HTMLCode"/>
        </w:rPr>
        <w:t>Drawable</w:t>
      </w:r>
      <w:r w:rsidRPr="003F21A1">
        <w:rPr>
          <w:rFonts w:ascii="Courier New" w:hAnsi="Courier New" w:cs="Courier New"/>
          <w:sz w:val="20"/>
          <w:szCs w:val="20"/>
        </w:rPr>
        <w:t xml:space="preserve"> abstract class that requires each shape to have a </w:t>
      </w:r>
      <w:r w:rsidRPr="003F21A1">
        <w:rPr>
          <w:rStyle w:val="HTMLCode"/>
        </w:rPr>
        <w:t>draw()</w:t>
      </w:r>
      <w:r w:rsidRPr="003F21A1">
        <w:rPr>
          <w:rFonts w:ascii="Courier New" w:hAnsi="Courier New" w:cs="Courier New"/>
          <w:sz w:val="20"/>
          <w:szCs w:val="20"/>
        </w:rPr>
        <w:t xml:space="preserve"> method.</w:t>
      </w:r>
    </w:p>
    <w:p w:rsidR="003F21A1" w:rsidRPr="003F21A1" w:rsidRDefault="003F21A1" w:rsidP="003F21A1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Rectangle</w:t>
      </w:r>
      <w:r w:rsidRPr="003F21A1">
        <w:rPr>
          <w:rFonts w:ascii="Courier New" w:hAnsi="Courier New" w:cs="Courier New"/>
          <w:sz w:val="20"/>
          <w:szCs w:val="20"/>
        </w:rPr>
        <w:t xml:space="preserve"> and </w:t>
      </w:r>
      <w:r w:rsidRPr="003F21A1">
        <w:rPr>
          <w:rStyle w:val="HTMLCode"/>
        </w:rPr>
        <w:t>Triangle</w:t>
      </w:r>
      <w:r w:rsidRPr="003F21A1">
        <w:rPr>
          <w:rFonts w:ascii="Courier New" w:hAnsi="Courier New" w:cs="Courier New"/>
          <w:sz w:val="20"/>
          <w:szCs w:val="20"/>
        </w:rPr>
        <w:t xml:space="preserve"> classes implement how each shape should be drawn (for now, just printing text).</w:t>
      </w:r>
    </w:p>
    <w:p w:rsidR="003F21A1" w:rsidRPr="003F21A1" w:rsidRDefault="003F21A1" w:rsidP="003F21A1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render()</w:t>
      </w:r>
      <w:r w:rsidRPr="003F21A1">
        <w:rPr>
          <w:rFonts w:ascii="Courier New" w:hAnsi="Courier New" w:cs="Courier New"/>
          <w:sz w:val="20"/>
          <w:szCs w:val="20"/>
        </w:rPr>
        <w:t xml:space="preserve"> function accepts any drawable shape and calls </w:t>
      </w:r>
      <w:r w:rsidRPr="003F21A1">
        <w:rPr>
          <w:rStyle w:val="HTMLCode"/>
        </w:rPr>
        <w:t>draw()</w:t>
      </w:r>
      <w:r w:rsidRPr="003F21A1">
        <w:rPr>
          <w:rFonts w:ascii="Courier New" w:hAnsi="Courier New" w:cs="Courier New"/>
          <w:sz w:val="20"/>
          <w:szCs w:val="20"/>
        </w:rPr>
        <w:t xml:space="preserve"> on it.</w:t>
      </w:r>
    </w:p>
    <w:p w:rsidR="003F21A1" w:rsidRPr="003F21A1" w:rsidRDefault="003F21A1" w:rsidP="003F21A1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means the program can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draw any shape</w:t>
      </w:r>
      <w:r w:rsidRPr="003F21A1">
        <w:rPr>
          <w:rFonts w:ascii="Courier New" w:hAnsi="Courier New" w:cs="Courier New"/>
          <w:sz w:val="20"/>
          <w:szCs w:val="20"/>
        </w:rPr>
        <w:t>, even ones not yet created, as long as they follow the interface.</w:t>
      </w:r>
    </w:p>
    <w:p w:rsidR="003F21A1" w:rsidRPr="003F21A1" w:rsidRDefault="003F21A1" w:rsidP="003F21A1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is great for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drawing apps or design tools</w:t>
      </w:r>
      <w:r w:rsidRPr="003F21A1">
        <w:rPr>
          <w:rFonts w:ascii="Courier New" w:hAnsi="Courier New" w:cs="Courier New"/>
          <w:sz w:val="20"/>
          <w:szCs w:val="20"/>
        </w:rPr>
        <w:t xml:space="preserve"> that work with many shapes and keep the code clean and extendable.</w:t>
      </w:r>
    </w:p>
    <w:p w:rsidR="003F21A1" w:rsidRDefault="003F21A1"/>
    <w:p w:rsidR="004414C1" w:rsidRDefault="00000000">
      <w:pPr>
        <w:pStyle w:val="Heading2"/>
      </w:pPr>
      <w:r>
        <w:lastRenderedPageBreak/>
        <w:t>19. Music Player with Interface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class </w:t>
      </w:r>
      <w:proofErr w:type="gramStart"/>
      <w:r>
        <w:rPr>
          <w:rFonts w:ascii="Courier New" w:hAnsi="Courier New"/>
          <w:sz w:val="20"/>
        </w:rPr>
        <w:t>MediaPlayer(</w:t>
      </w:r>
      <w:proofErr w:type="gramEnd"/>
      <w:r>
        <w:rPr>
          <w:rFonts w:ascii="Courier New" w:hAnsi="Courier New"/>
          <w:sz w:val="20"/>
        </w:rPr>
        <w:t>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play(self):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Mp3Player(MediaPlayer):</w:t>
      </w:r>
      <w:r>
        <w:rPr>
          <w:rFonts w:ascii="Courier New" w:hAnsi="Courier New"/>
          <w:sz w:val="20"/>
        </w:rPr>
        <w:br/>
        <w:t xml:space="preserve">    def play(self):</w:t>
      </w:r>
      <w:r>
        <w:rPr>
          <w:rFonts w:ascii="Courier New" w:hAnsi="Courier New"/>
          <w:sz w:val="20"/>
        </w:rPr>
        <w:br/>
        <w:t xml:space="preserve">        print("Playing MP3")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WavPlayer(MediaPlayer):</w:t>
      </w:r>
      <w:r>
        <w:rPr>
          <w:rFonts w:ascii="Courier New" w:hAnsi="Courier New"/>
          <w:sz w:val="20"/>
        </w:rPr>
        <w:br/>
        <w:t xml:space="preserve">    def play(self):</w:t>
      </w:r>
      <w:r>
        <w:rPr>
          <w:rFonts w:ascii="Courier New" w:hAnsi="Courier New"/>
          <w:sz w:val="20"/>
        </w:rPr>
        <w:br/>
        <w:t xml:space="preserve">        print("Playing WAV")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Mp3Player().play()</w:t>
      </w:r>
      <w:r>
        <w:rPr>
          <w:rFonts w:ascii="Courier New" w:hAnsi="Courier New"/>
          <w:sz w:val="20"/>
        </w:rPr>
        <w:br/>
        <w:t>WavPlayer().play()</w:t>
      </w:r>
    </w:p>
    <w:p w:rsidR="003F21A1" w:rsidRPr="003F21A1" w:rsidRDefault="003F21A1" w:rsidP="003F21A1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>This code represents a music player system that supports multiple audio formats like MP3 and WAV.</w:t>
      </w:r>
    </w:p>
    <w:p w:rsidR="003F21A1" w:rsidRPr="003F21A1" w:rsidRDefault="003F21A1" w:rsidP="003F21A1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abstract class </w:t>
      </w:r>
      <w:proofErr w:type="spellStart"/>
      <w:r w:rsidRPr="003F21A1">
        <w:rPr>
          <w:rStyle w:val="HTMLCode"/>
        </w:rPr>
        <w:t>MediaPlayer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says every format must have a </w:t>
      </w:r>
      <w:r w:rsidRPr="003F21A1">
        <w:rPr>
          <w:rStyle w:val="HTMLCode"/>
        </w:rPr>
        <w:t>play()</w:t>
      </w:r>
      <w:r w:rsidRPr="003F21A1">
        <w:rPr>
          <w:rFonts w:ascii="Courier New" w:hAnsi="Courier New" w:cs="Courier New"/>
          <w:sz w:val="20"/>
          <w:szCs w:val="20"/>
        </w:rPr>
        <w:t xml:space="preserve"> method.</w:t>
      </w:r>
    </w:p>
    <w:p w:rsidR="003F21A1" w:rsidRPr="003F21A1" w:rsidRDefault="003F21A1" w:rsidP="003F21A1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Mp3Player</w:t>
      </w:r>
      <w:r w:rsidRPr="003F21A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F21A1">
        <w:rPr>
          <w:rStyle w:val="HTMLCode"/>
        </w:rPr>
        <w:t>WavPlayer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classes implement this by printing out what they are playing.</w:t>
      </w:r>
    </w:p>
    <w:p w:rsidR="003F21A1" w:rsidRPr="003F21A1" w:rsidRDefault="003F21A1" w:rsidP="003F21A1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main program just calls </w:t>
      </w:r>
      <w:r w:rsidRPr="003F21A1">
        <w:rPr>
          <w:rStyle w:val="HTMLCode"/>
        </w:rPr>
        <w:t>play()</w:t>
      </w:r>
      <w:r w:rsidRPr="003F21A1">
        <w:rPr>
          <w:rFonts w:ascii="Courier New" w:hAnsi="Courier New" w:cs="Courier New"/>
          <w:sz w:val="20"/>
          <w:szCs w:val="20"/>
        </w:rPr>
        <w:t xml:space="preserve"> without worrying about which format is being used.</w:t>
      </w:r>
    </w:p>
    <w:p w:rsidR="003F21A1" w:rsidRPr="003F21A1" w:rsidRDefault="003F21A1" w:rsidP="003F21A1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This is how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real media players</w:t>
      </w:r>
      <w:r w:rsidRPr="003F21A1">
        <w:rPr>
          <w:rFonts w:ascii="Courier New" w:hAnsi="Courier New" w:cs="Courier New"/>
          <w:sz w:val="20"/>
          <w:szCs w:val="20"/>
        </w:rPr>
        <w:t xml:space="preserve"> like VLC or Spotify work—they support many formats through a common interface.</w:t>
      </w:r>
    </w:p>
    <w:p w:rsidR="003F21A1" w:rsidRDefault="003F21A1"/>
    <w:p w:rsidR="004414C1" w:rsidRDefault="00000000">
      <w:pPr>
        <w:pStyle w:val="Heading2"/>
      </w:pPr>
      <w:r>
        <w:t>20. Data Storage Abstraction</w:t>
      </w:r>
    </w:p>
    <w:p w:rsidR="004414C1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Storage(ABC):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save(self, data):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Database(Storage):</w:t>
      </w:r>
      <w:r>
        <w:rPr>
          <w:rFonts w:ascii="Courier New" w:hAnsi="Courier New"/>
          <w:sz w:val="20"/>
        </w:rPr>
        <w:br/>
        <w:t xml:space="preserve">    def save(self, data):</w:t>
      </w:r>
      <w:r>
        <w:rPr>
          <w:rFonts w:ascii="Courier New" w:hAnsi="Courier New"/>
          <w:sz w:val="20"/>
        </w:rPr>
        <w:br/>
        <w:t xml:space="preserve">        print(f"Saving to DB: {data}")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FileSystem(Storage):</w:t>
      </w:r>
      <w:r>
        <w:rPr>
          <w:rFonts w:ascii="Courier New" w:hAnsi="Courier New"/>
          <w:sz w:val="20"/>
        </w:rPr>
        <w:br/>
        <w:t xml:space="preserve">    def save(self, data):</w:t>
      </w:r>
      <w:r>
        <w:rPr>
          <w:rFonts w:ascii="Courier New" w:hAnsi="Courier New"/>
          <w:sz w:val="20"/>
        </w:rPr>
        <w:br/>
        <w:t xml:space="preserve">        print(f"Saving to file: {data}")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def store(storage: Storage, data):</w:t>
      </w:r>
      <w:r>
        <w:rPr>
          <w:rFonts w:ascii="Courier New" w:hAnsi="Courier New"/>
          <w:sz w:val="20"/>
        </w:rPr>
        <w:br/>
        <w:t xml:space="preserve">    storage.save(data)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store(Database(), "Customer Data")</w:t>
      </w:r>
      <w:r>
        <w:rPr>
          <w:rFonts w:ascii="Courier New" w:hAnsi="Courier New"/>
          <w:sz w:val="20"/>
        </w:rPr>
        <w:br/>
        <w:t>store(FileSystem(), "Log Data")</w:t>
      </w:r>
    </w:p>
    <w:p w:rsidR="003F21A1" w:rsidRPr="003F21A1" w:rsidRDefault="003F21A1" w:rsidP="003F21A1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>This program defines a flexible storage system that can save data in different places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F21A1">
        <w:rPr>
          <w:rFonts w:ascii="Courier New" w:hAnsi="Courier New" w:cs="Courier New"/>
          <w:sz w:val="20"/>
          <w:szCs w:val="20"/>
        </w:rPr>
        <w:t>like a database or file.</w:t>
      </w:r>
    </w:p>
    <w:p w:rsidR="003F21A1" w:rsidRPr="003F21A1" w:rsidRDefault="003F21A1" w:rsidP="003F21A1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abstract class </w:t>
      </w:r>
      <w:r w:rsidRPr="003F21A1">
        <w:rPr>
          <w:rStyle w:val="HTMLCode"/>
        </w:rPr>
        <w:t>Storage</w:t>
      </w:r>
      <w:r w:rsidRPr="003F21A1">
        <w:rPr>
          <w:rFonts w:ascii="Courier New" w:hAnsi="Courier New" w:cs="Courier New"/>
          <w:sz w:val="20"/>
          <w:szCs w:val="20"/>
        </w:rPr>
        <w:t xml:space="preserve"> ensures every storage type has a </w:t>
      </w:r>
      <w:r w:rsidRPr="003F21A1">
        <w:rPr>
          <w:rStyle w:val="HTMLCode"/>
        </w:rPr>
        <w:t>save()</w:t>
      </w:r>
      <w:r w:rsidRPr="003F21A1">
        <w:rPr>
          <w:rFonts w:ascii="Courier New" w:hAnsi="Courier New" w:cs="Courier New"/>
          <w:sz w:val="20"/>
          <w:szCs w:val="20"/>
        </w:rPr>
        <w:t xml:space="preserve"> method.</w:t>
      </w:r>
    </w:p>
    <w:p w:rsidR="003F21A1" w:rsidRPr="003F21A1" w:rsidRDefault="003F21A1" w:rsidP="003F21A1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Style w:val="HTMLCode"/>
        </w:rPr>
        <w:t>Database</w:t>
      </w:r>
      <w:r w:rsidRPr="003F21A1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3F21A1">
        <w:rPr>
          <w:rStyle w:val="HTMLCode"/>
        </w:rPr>
        <w:t>FileSystem</w:t>
      </w:r>
      <w:proofErr w:type="spellEnd"/>
      <w:r w:rsidRPr="003F21A1">
        <w:rPr>
          <w:rFonts w:ascii="Courier New" w:hAnsi="Courier New" w:cs="Courier New"/>
          <w:sz w:val="20"/>
          <w:szCs w:val="20"/>
        </w:rPr>
        <w:t xml:space="preserve"> classes implement how saving is done in their respective places.</w:t>
      </w:r>
    </w:p>
    <w:p w:rsidR="003F21A1" w:rsidRPr="003F21A1" w:rsidRDefault="003F21A1" w:rsidP="003F21A1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3F21A1">
        <w:rPr>
          <w:rFonts w:ascii="Courier New" w:hAnsi="Courier New" w:cs="Courier New"/>
          <w:sz w:val="20"/>
          <w:szCs w:val="20"/>
        </w:rPr>
        <w:t xml:space="preserve">The </w:t>
      </w:r>
      <w:r w:rsidRPr="003F21A1">
        <w:rPr>
          <w:rStyle w:val="HTMLCode"/>
        </w:rPr>
        <w:t>store()</w:t>
      </w:r>
      <w:r w:rsidRPr="003F21A1">
        <w:rPr>
          <w:rFonts w:ascii="Courier New" w:hAnsi="Courier New" w:cs="Courier New"/>
          <w:sz w:val="20"/>
          <w:szCs w:val="20"/>
        </w:rPr>
        <w:t xml:space="preserve"> function can save data using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any storage type</w:t>
      </w:r>
      <w:r w:rsidRPr="003F21A1">
        <w:rPr>
          <w:rFonts w:ascii="Courier New" w:hAnsi="Courier New" w:cs="Courier New"/>
          <w:sz w:val="20"/>
          <w:szCs w:val="20"/>
        </w:rPr>
        <w:t>, just by passing the right object.</w:t>
      </w:r>
    </w:p>
    <w:p w:rsidR="003F21A1" w:rsidRDefault="003F21A1" w:rsidP="003F21A1">
      <w:pPr>
        <w:pStyle w:val="NormalWeb"/>
        <w:spacing w:line="360" w:lineRule="auto"/>
        <w:ind w:left="426"/>
        <w:jc w:val="both"/>
      </w:pPr>
      <w:r>
        <w:rPr>
          <w:rFonts w:ascii="Courier New" w:hAnsi="Courier New" w:cs="Courier New"/>
          <w:sz w:val="20"/>
          <w:szCs w:val="20"/>
        </w:rPr>
        <w:t xml:space="preserve">5. </w:t>
      </w:r>
      <w:r w:rsidRPr="003F21A1">
        <w:rPr>
          <w:rFonts w:ascii="Courier New" w:hAnsi="Courier New" w:cs="Courier New"/>
          <w:sz w:val="20"/>
          <w:szCs w:val="20"/>
        </w:rPr>
        <w:t xml:space="preserve">This abstraction is used in </w:t>
      </w:r>
      <w:r w:rsidRPr="003F21A1">
        <w:rPr>
          <w:rStyle w:val="Strong"/>
          <w:rFonts w:ascii="Courier New" w:hAnsi="Courier New" w:cs="Courier New"/>
          <w:b w:val="0"/>
          <w:bCs w:val="0"/>
          <w:sz w:val="20"/>
          <w:szCs w:val="20"/>
        </w:rPr>
        <w:t>real-world apps</w:t>
      </w:r>
      <w:r w:rsidRPr="003F21A1">
        <w:rPr>
          <w:rFonts w:ascii="Courier New" w:hAnsi="Courier New" w:cs="Courier New"/>
          <w:sz w:val="20"/>
          <w:szCs w:val="20"/>
        </w:rPr>
        <w:t xml:space="preserve"> where you want to switch between saving locally or in the cloud without changing much code</w:t>
      </w:r>
      <w:r>
        <w:t>.</w:t>
      </w:r>
    </w:p>
    <w:p w:rsidR="003F21A1" w:rsidRDefault="003F21A1"/>
    <w:sectPr w:rsidR="003F21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1D00DB"/>
    <w:multiLevelType w:val="multilevel"/>
    <w:tmpl w:val="F7D0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946515"/>
    <w:multiLevelType w:val="hybridMultilevel"/>
    <w:tmpl w:val="BD4C9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106DD3"/>
    <w:multiLevelType w:val="hybridMultilevel"/>
    <w:tmpl w:val="8DE86BAE"/>
    <w:lvl w:ilvl="0" w:tplc="8FA8952E">
      <w:numFmt w:val="bullet"/>
      <w:lvlText w:val=""/>
      <w:lvlJc w:val="left"/>
      <w:pPr>
        <w:ind w:left="860" w:hanging="50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137AB"/>
    <w:multiLevelType w:val="hybridMultilevel"/>
    <w:tmpl w:val="21BA695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2279D8"/>
    <w:multiLevelType w:val="hybridMultilevel"/>
    <w:tmpl w:val="7004AF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2844C1"/>
    <w:multiLevelType w:val="hybridMultilevel"/>
    <w:tmpl w:val="B80ACD1C"/>
    <w:lvl w:ilvl="0" w:tplc="103AD534">
      <w:numFmt w:val="bullet"/>
      <w:lvlText w:val=""/>
      <w:lvlJc w:val="left"/>
      <w:pPr>
        <w:ind w:left="800" w:hanging="44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F41880"/>
    <w:multiLevelType w:val="hybridMultilevel"/>
    <w:tmpl w:val="5136E2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42026E"/>
    <w:multiLevelType w:val="hybridMultilevel"/>
    <w:tmpl w:val="3FE0F212"/>
    <w:lvl w:ilvl="0" w:tplc="70BC6B3C">
      <w:numFmt w:val="bullet"/>
      <w:lvlText w:val=""/>
      <w:lvlJc w:val="left"/>
      <w:pPr>
        <w:ind w:left="740" w:hanging="38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CE03C3"/>
    <w:multiLevelType w:val="multilevel"/>
    <w:tmpl w:val="070CC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8305F5"/>
    <w:multiLevelType w:val="hybridMultilevel"/>
    <w:tmpl w:val="8C201C7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DF3245A"/>
    <w:multiLevelType w:val="hybridMultilevel"/>
    <w:tmpl w:val="9DDC9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4B67FC"/>
    <w:multiLevelType w:val="hybridMultilevel"/>
    <w:tmpl w:val="0FCC7D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307032"/>
    <w:multiLevelType w:val="multilevel"/>
    <w:tmpl w:val="1B226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0A1E08"/>
    <w:multiLevelType w:val="hybridMultilevel"/>
    <w:tmpl w:val="D2300BBA"/>
    <w:lvl w:ilvl="0" w:tplc="7F742BC6">
      <w:numFmt w:val="bullet"/>
      <w:lvlText w:val=""/>
      <w:lvlJc w:val="left"/>
      <w:pPr>
        <w:ind w:left="740" w:hanging="38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E1069A"/>
    <w:multiLevelType w:val="hybridMultilevel"/>
    <w:tmpl w:val="DD48C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85B69"/>
    <w:multiLevelType w:val="hybridMultilevel"/>
    <w:tmpl w:val="27E4E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112BB"/>
    <w:multiLevelType w:val="hybridMultilevel"/>
    <w:tmpl w:val="A1C6CC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723ADE"/>
    <w:multiLevelType w:val="hybridMultilevel"/>
    <w:tmpl w:val="989052F2"/>
    <w:lvl w:ilvl="0" w:tplc="EB08104C">
      <w:numFmt w:val="bullet"/>
      <w:lvlText w:val="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834E1B"/>
    <w:multiLevelType w:val="hybridMultilevel"/>
    <w:tmpl w:val="3C166E3E"/>
    <w:lvl w:ilvl="0" w:tplc="FBE4F150">
      <w:numFmt w:val="bullet"/>
      <w:lvlText w:val=""/>
      <w:lvlJc w:val="left"/>
      <w:pPr>
        <w:ind w:left="800" w:hanging="44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0254D3"/>
    <w:multiLevelType w:val="hybridMultilevel"/>
    <w:tmpl w:val="3F864A0C"/>
    <w:lvl w:ilvl="0" w:tplc="82C89540">
      <w:numFmt w:val="bullet"/>
      <w:lvlText w:val="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0E2BDA"/>
    <w:multiLevelType w:val="hybridMultilevel"/>
    <w:tmpl w:val="12882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0091E"/>
    <w:multiLevelType w:val="hybridMultilevel"/>
    <w:tmpl w:val="CAD6F016"/>
    <w:lvl w:ilvl="0" w:tplc="AA08766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7E5A23"/>
    <w:multiLevelType w:val="hybridMultilevel"/>
    <w:tmpl w:val="5A8AD728"/>
    <w:lvl w:ilvl="0" w:tplc="8FA8952E">
      <w:numFmt w:val="bullet"/>
      <w:lvlText w:val=""/>
      <w:lvlJc w:val="left"/>
      <w:pPr>
        <w:ind w:left="860" w:hanging="50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1B50C1"/>
    <w:multiLevelType w:val="hybridMultilevel"/>
    <w:tmpl w:val="7A545A42"/>
    <w:lvl w:ilvl="0" w:tplc="E2264CA2">
      <w:numFmt w:val="bullet"/>
      <w:lvlText w:val=""/>
      <w:lvlJc w:val="left"/>
      <w:pPr>
        <w:ind w:left="740" w:hanging="38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E91F1F"/>
    <w:multiLevelType w:val="multilevel"/>
    <w:tmpl w:val="2FFE7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0A0A0C"/>
    <w:multiLevelType w:val="hybridMultilevel"/>
    <w:tmpl w:val="404E3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76660B"/>
    <w:multiLevelType w:val="hybridMultilevel"/>
    <w:tmpl w:val="2160B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A3A81"/>
    <w:multiLevelType w:val="hybridMultilevel"/>
    <w:tmpl w:val="71D8DE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531DD2"/>
    <w:multiLevelType w:val="hybridMultilevel"/>
    <w:tmpl w:val="899CB6FE"/>
    <w:lvl w:ilvl="0" w:tplc="61940636">
      <w:numFmt w:val="bullet"/>
      <w:lvlText w:val="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6622F"/>
    <w:multiLevelType w:val="hybridMultilevel"/>
    <w:tmpl w:val="D048E1BA"/>
    <w:lvl w:ilvl="0" w:tplc="36E6658A">
      <w:numFmt w:val="bullet"/>
      <w:lvlText w:val=""/>
      <w:lvlJc w:val="left"/>
      <w:pPr>
        <w:ind w:left="780" w:hanging="42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CE610D"/>
    <w:multiLevelType w:val="hybridMultilevel"/>
    <w:tmpl w:val="15E69C02"/>
    <w:lvl w:ilvl="0" w:tplc="B79087A4">
      <w:numFmt w:val="bullet"/>
      <w:lvlText w:val="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D515E2"/>
    <w:multiLevelType w:val="hybridMultilevel"/>
    <w:tmpl w:val="64AC7852"/>
    <w:lvl w:ilvl="0" w:tplc="0780153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3E2B72"/>
    <w:multiLevelType w:val="multilevel"/>
    <w:tmpl w:val="05223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F21748"/>
    <w:multiLevelType w:val="hybridMultilevel"/>
    <w:tmpl w:val="A87ADD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684690"/>
    <w:multiLevelType w:val="hybridMultilevel"/>
    <w:tmpl w:val="A9F6A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76201"/>
    <w:multiLevelType w:val="hybridMultilevel"/>
    <w:tmpl w:val="3990D052"/>
    <w:lvl w:ilvl="0" w:tplc="EC64686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40676"/>
    <w:multiLevelType w:val="hybridMultilevel"/>
    <w:tmpl w:val="2B1E6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119F1"/>
    <w:multiLevelType w:val="hybridMultilevel"/>
    <w:tmpl w:val="B3E84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68772">
    <w:abstractNumId w:val="8"/>
  </w:num>
  <w:num w:numId="2" w16cid:durableId="1175192976">
    <w:abstractNumId w:val="6"/>
  </w:num>
  <w:num w:numId="3" w16cid:durableId="1133787723">
    <w:abstractNumId w:val="5"/>
  </w:num>
  <w:num w:numId="4" w16cid:durableId="1341468247">
    <w:abstractNumId w:val="4"/>
  </w:num>
  <w:num w:numId="5" w16cid:durableId="520121316">
    <w:abstractNumId w:val="7"/>
  </w:num>
  <w:num w:numId="6" w16cid:durableId="193278326">
    <w:abstractNumId w:val="3"/>
  </w:num>
  <w:num w:numId="7" w16cid:durableId="1523935078">
    <w:abstractNumId w:val="2"/>
  </w:num>
  <w:num w:numId="8" w16cid:durableId="1401950772">
    <w:abstractNumId w:val="1"/>
  </w:num>
  <w:num w:numId="9" w16cid:durableId="2144999774">
    <w:abstractNumId w:val="0"/>
  </w:num>
  <w:num w:numId="10" w16cid:durableId="595211318">
    <w:abstractNumId w:val="33"/>
  </w:num>
  <w:num w:numId="11" w16cid:durableId="1684821859">
    <w:abstractNumId w:val="25"/>
  </w:num>
  <w:num w:numId="12" w16cid:durableId="430928730">
    <w:abstractNumId w:val="12"/>
  </w:num>
  <w:num w:numId="13" w16cid:durableId="1658682359">
    <w:abstractNumId w:val="41"/>
  </w:num>
  <w:num w:numId="14" w16cid:durableId="1430351493">
    <w:abstractNumId w:val="23"/>
  </w:num>
  <w:num w:numId="15" w16cid:durableId="123357952">
    <w:abstractNumId w:val="44"/>
  </w:num>
  <w:num w:numId="16" w16cid:durableId="1688174370">
    <w:abstractNumId w:val="19"/>
  </w:num>
  <w:num w:numId="17" w16cid:durableId="2136369158">
    <w:abstractNumId w:val="27"/>
  </w:num>
  <w:num w:numId="18" w16cid:durableId="843130256">
    <w:abstractNumId w:val="24"/>
  </w:num>
  <w:num w:numId="19" w16cid:durableId="886185898">
    <w:abstractNumId w:val="46"/>
  </w:num>
  <w:num w:numId="20" w16cid:durableId="800617323">
    <w:abstractNumId w:val="37"/>
  </w:num>
  <w:num w:numId="21" w16cid:durableId="814830688">
    <w:abstractNumId w:val="21"/>
  </w:num>
  <w:num w:numId="22" w16cid:durableId="646975510">
    <w:abstractNumId w:val="35"/>
  </w:num>
  <w:num w:numId="23" w16cid:durableId="1762287571">
    <w:abstractNumId w:val="26"/>
  </w:num>
  <w:num w:numId="24" w16cid:durableId="1457679702">
    <w:abstractNumId w:val="34"/>
  </w:num>
  <w:num w:numId="25" w16cid:durableId="422141736">
    <w:abstractNumId w:val="28"/>
  </w:num>
  <w:num w:numId="26" w16cid:durableId="1511019030">
    <w:abstractNumId w:val="9"/>
  </w:num>
  <w:num w:numId="27" w16cid:durableId="1153763610">
    <w:abstractNumId w:val="43"/>
  </w:num>
  <w:num w:numId="28" w16cid:durableId="1039014525">
    <w:abstractNumId w:val="39"/>
  </w:num>
  <w:num w:numId="29" w16cid:durableId="1174220929">
    <w:abstractNumId w:val="13"/>
  </w:num>
  <w:num w:numId="30" w16cid:durableId="434247843">
    <w:abstractNumId w:val="30"/>
  </w:num>
  <w:num w:numId="31" w16cid:durableId="790903932">
    <w:abstractNumId w:val="20"/>
  </w:num>
  <w:num w:numId="32" w16cid:durableId="423959636">
    <w:abstractNumId w:val="40"/>
  </w:num>
  <w:num w:numId="33" w16cid:durableId="101458113">
    <w:abstractNumId w:val="29"/>
  </w:num>
  <w:num w:numId="34" w16cid:durableId="735081988">
    <w:abstractNumId w:val="11"/>
  </w:num>
  <w:num w:numId="35" w16cid:durableId="1964457395">
    <w:abstractNumId w:val="31"/>
  </w:num>
  <w:num w:numId="36" w16cid:durableId="1302275180">
    <w:abstractNumId w:val="32"/>
  </w:num>
  <w:num w:numId="37" w16cid:durableId="835190919">
    <w:abstractNumId w:val="10"/>
  </w:num>
  <w:num w:numId="38" w16cid:durableId="1278027977">
    <w:abstractNumId w:val="42"/>
  </w:num>
  <w:num w:numId="39" w16cid:durableId="2066834626">
    <w:abstractNumId w:val="22"/>
  </w:num>
  <w:num w:numId="40" w16cid:durableId="2087149797">
    <w:abstractNumId w:val="15"/>
  </w:num>
  <w:num w:numId="41" w16cid:durableId="114980448">
    <w:abstractNumId w:val="38"/>
  </w:num>
  <w:num w:numId="42" w16cid:durableId="752093626">
    <w:abstractNumId w:val="17"/>
  </w:num>
  <w:num w:numId="43" w16cid:durableId="821386219">
    <w:abstractNumId w:val="18"/>
  </w:num>
  <w:num w:numId="44" w16cid:durableId="1521695622">
    <w:abstractNumId w:val="36"/>
  </w:num>
  <w:num w:numId="45" w16cid:durableId="698552977">
    <w:abstractNumId w:val="14"/>
  </w:num>
  <w:num w:numId="46" w16cid:durableId="1832597430">
    <w:abstractNumId w:val="45"/>
  </w:num>
  <w:num w:numId="47" w16cid:durableId="56126115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21A1"/>
    <w:rsid w:val="004414C1"/>
    <w:rsid w:val="004F169D"/>
    <w:rsid w:val="00AA1D8D"/>
    <w:rsid w:val="00B47730"/>
    <w:rsid w:val="00CB0664"/>
    <w:rsid w:val="00CD4F26"/>
    <w:rsid w:val="00F15EB9"/>
    <w:rsid w:val="00F70A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EEEC9"/>
  <w14:defaultImageDpi w14:val="300"/>
  <w15:docId w15:val="{E1280E7A-770C-5F4F-85B7-FC9D661B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7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F70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gaganaa.273@gmail.com</cp:lastModifiedBy>
  <cp:revision>2</cp:revision>
  <dcterms:created xsi:type="dcterms:W3CDTF">2025-07-24T11:50:00Z</dcterms:created>
  <dcterms:modified xsi:type="dcterms:W3CDTF">2025-07-24T11:50:00Z</dcterms:modified>
  <cp:category/>
</cp:coreProperties>
</file>