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0B950" w14:textId="4B17564B" w:rsidR="00FD6114" w:rsidRDefault="00E5558C">
      <w:pPr>
        <w:pStyle w:val="Heading2"/>
      </w:pPr>
      <w:r>
        <w:t>DAY 8: EVENING ASSESSMENT</w:t>
      </w:r>
      <w:r>
        <w:br/>
      </w:r>
      <w:r>
        <w:br/>
      </w:r>
      <w:r w:rsidR="00000000">
        <w:t>1. Employee Salary with Bonus Logic</w:t>
      </w:r>
    </w:p>
    <w:p w14:paraId="37B2144B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__init__(self, name, base_salary):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self.__salary = base_salary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add_bonus(self, bonus):</w:t>
      </w:r>
      <w:r>
        <w:rPr>
          <w:rFonts w:ascii="Courier New" w:hAnsi="Courier New"/>
          <w:sz w:val="20"/>
        </w:rPr>
        <w:br/>
        <w:t xml:space="preserve">        if bonus &lt; 0:</w:t>
      </w:r>
      <w:r>
        <w:rPr>
          <w:rFonts w:ascii="Courier New" w:hAnsi="Courier New"/>
          <w:sz w:val="20"/>
        </w:rPr>
        <w:br/>
        <w:t xml:space="preserve">            raise ValueError("Bonus cannot be negative.")</w:t>
      </w:r>
      <w:r>
        <w:rPr>
          <w:rFonts w:ascii="Courier New" w:hAnsi="Courier New"/>
          <w:sz w:val="20"/>
        </w:rPr>
        <w:br/>
        <w:t xml:space="preserve">        self.__salary += bonus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get_details(self):</w:t>
      </w:r>
      <w:r>
        <w:rPr>
          <w:rFonts w:ascii="Courier New" w:hAnsi="Courier New"/>
          <w:sz w:val="20"/>
        </w:rPr>
        <w:br/>
        <w:t xml:space="preserve">        return f"Employee: {self.__name}, Salary: {self.__salary}"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emp = Employee("Alice", 50000)</w:t>
      </w:r>
      <w:r>
        <w:rPr>
          <w:rFonts w:ascii="Courier New" w:hAnsi="Courier New"/>
          <w:sz w:val="20"/>
        </w:rPr>
        <w:br/>
        <w:t>emp.add_bonus(5000)</w:t>
      </w:r>
      <w:r>
        <w:rPr>
          <w:rFonts w:ascii="Courier New" w:hAnsi="Courier New"/>
          <w:sz w:val="20"/>
        </w:rPr>
        <w:br/>
        <w:t>print(emp.get_details())</w:t>
      </w:r>
    </w:p>
    <w:p w14:paraId="5FA55B6F" w14:textId="69219B25" w:rsidR="00E5558C" w:rsidRDefault="00E5558C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3CDD2575" w14:textId="0DDE71E6" w:rsidR="00E5558C" w:rsidRPr="00E41074" w:rsidRDefault="00E5558C" w:rsidP="00E41074">
      <w:pPr>
        <w:pStyle w:val="ListParagraph"/>
        <w:numPr>
          <w:ilvl w:val="0"/>
          <w:numId w:val="27"/>
        </w:numPr>
        <w:rPr>
          <w:lang w:val="en-IN"/>
        </w:rPr>
      </w:pPr>
      <w:r w:rsidRPr="00E41074">
        <w:rPr>
          <w:lang w:val="en-IN"/>
        </w:rPr>
        <w:t>Private Variables:__name and __salary are private.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They can't be accessed directly from outside the class.</w:t>
      </w:r>
    </w:p>
    <w:p w14:paraId="7BB561CB" w14:textId="4ACDA937" w:rsidR="00E5558C" w:rsidRPr="00E41074" w:rsidRDefault="00E5558C" w:rsidP="00E41074">
      <w:pPr>
        <w:pStyle w:val="ListParagraph"/>
        <w:numPr>
          <w:ilvl w:val="0"/>
          <w:numId w:val="27"/>
        </w:numPr>
        <w:rPr>
          <w:lang w:val="en-IN"/>
        </w:rPr>
      </w:pPr>
      <w:r w:rsidRPr="00E41074">
        <w:rPr>
          <w:lang w:val="en-IN"/>
        </w:rPr>
        <w:t>Constructor (__init__):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Runs automatically when an object is created.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Sets the employee’s name and starting salary.</w:t>
      </w:r>
    </w:p>
    <w:p w14:paraId="7FE2D760" w14:textId="4469D584" w:rsidR="00E5558C" w:rsidRPr="00E41074" w:rsidRDefault="00E5558C" w:rsidP="00E41074">
      <w:pPr>
        <w:pStyle w:val="ListParagraph"/>
        <w:numPr>
          <w:ilvl w:val="0"/>
          <w:numId w:val="27"/>
        </w:numPr>
        <w:rPr>
          <w:lang w:val="en-IN"/>
        </w:rPr>
      </w:pPr>
      <w:r w:rsidRPr="00E41074">
        <w:rPr>
          <w:lang w:val="en-IN"/>
        </w:rPr>
        <w:t>Bonus Check: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The add_bonus() method checks if the bonus is negative.</w:t>
      </w:r>
    </w:p>
    <w:p w14:paraId="193581E9" w14:textId="3B310733" w:rsidR="00E5558C" w:rsidRPr="00E41074" w:rsidRDefault="00E5558C" w:rsidP="00E41074">
      <w:pPr>
        <w:pStyle w:val="ListParagraph"/>
        <w:numPr>
          <w:ilvl w:val="0"/>
          <w:numId w:val="27"/>
        </w:numPr>
        <w:rPr>
          <w:lang w:val="en-IN"/>
        </w:rPr>
      </w:pPr>
      <w:r w:rsidRPr="00E41074">
        <w:rPr>
          <w:lang w:val="en-IN"/>
        </w:rPr>
        <w:t>Formatted Output: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get_details() gives a clean and readable message using f-strings.</w:t>
      </w:r>
    </w:p>
    <w:p w14:paraId="3B231E09" w14:textId="10334B93" w:rsidR="00E5558C" w:rsidRPr="00E41074" w:rsidRDefault="00E5558C" w:rsidP="00E41074">
      <w:pPr>
        <w:pStyle w:val="ListParagraph"/>
        <w:numPr>
          <w:ilvl w:val="0"/>
          <w:numId w:val="27"/>
        </w:numPr>
        <w:rPr>
          <w:lang w:val="en-IN"/>
        </w:rPr>
      </w:pPr>
      <w:r w:rsidRPr="00E41074">
        <w:rPr>
          <w:lang w:val="en-IN"/>
        </w:rPr>
        <w:t>Object-Oriented: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The code uses class and objects</w:t>
      </w:r>
    </w:p>
    <w:p w14:paraId="45C1601B" w14:textId="77777777" w:rsidR="00FD6114" w:rsidRDefault="00000000">
      <w:pPr>
        <w:pStyle w:val="Heading2"/>
      </w:pPr>
      <w:r>
        <w:t>2. Validated Bank Account with Deposit and Withdraw</w:t>
      </w:r>
    </w:p>
    <w:p w14:paraId="2690C400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BankAccount:</w:t>
      </w:r>
      <w:r>
        <w:rPr>
          <w:rFonts w:ascii="Courier New" w:hAnsi="Courier New"/>
          <w:sz w:val="20"/>
        </w:rPr>
        <w:br/>
        <w:t xml:space="preserve">    def __init__(self, owner, balance):</w:t>
      </w:r>
      <w:r>
        <w:rPr>
          <w:rFonts w:ascii="Courier New" w:hAnsi="Courier New"/>
          <w:sz w:val="20"/>
        </w:rPr>
        <w:br/>
        <w:t xml:space="preserve">        self.__owner = owner</w:t>
      </w:r>
      <w:r>
        <w:rPr>
          <w:rFonts w:ascii="Courier New" w:hAnsi="Courier New"/>
          <w:sz w:val="20"/>
        </w:rPr>
        <w:br/>
        <w:t xml:space="preserve">        self.__balance = 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deposit(self, amount):</w:t>
      </w:r>
      <w:r>
        <w:rPr>
          <w:rFonts w:ascii="Courier New" w:hAnsi="Courier New"/>
          <w:sz w:val="20"/>
        </w:rPr>
        <w:br/>
        <w:t xml:space="preserve">        if amount &lt;= 0:</w:t>
      </w:r>
      <w:r>
        <w:rPr>
          <w:rFonts w:ascii="Courier New" w:hAnsi="Courier New"/>
          <w:sz w:val="20"/>
        </w:rPr>
        <w:br/>
        <w:t xml:space="preserve">            raise ValueError("Invalid deposit amount.")</w:t>
      </w:r>
      <w:r>
        <w:rPr>
          <w:rFonts w:ascii="Courier New" w:hAnsi="Courier New"/>
          <w:sz w:val="20"/>
        </w:rPr>
        <w:br/>
        <w:t xml:space="preserve">        self.__balance += amount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withdraw(self, amount):</w:t>
      </w:r>
      <w:r>
        <w:rPr>
          <w:rFonts w:ascii="Courier New" w:hAnsi="Courier New"/>
          <w:sz w:val="20"/>
        </w:rPr>
        <w:br/>
        <w:t xml:space="preserve">        if amount &gt; self.__balance:</w:t>
      </w:r>
      <w:r>
        <w:rPr>
          <w:rFonts w:ascii="Courier New" w:hAnsi="Courier New"/>
          <w:sz w:val="20"/>
        </w:rPr>
        <w:br/>
        <w:t xml:space="preserve">            raise ValueError("Insufficient funds.")</w:t>
      </w:r>
      <w:r>
        <w:rPr>
          <w:rFonts w:ascii="Courier New" w:hAnsi="Courier New"/>
          <w:sz w:val="20"/>
        </w:rPr>
        <w:br/>
        <w:t xml:space="preserve">        self.__balance -= amount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def get_balance(self):</w:t>
      </w:r>
      <w:r>
        <w:rPr>
          <w:rFonts w:ascii="Courier New" w:hAnsi="Courier New"/>
          <w:sz w:val="20"/>
        </w:rPr>
        <w:br/>
        <w:t xml:space="preserve">        return self.__balance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acc = BankAccount("John", 1000)</w:t>
      </w:r>
      <w:r>
        <w:rPr>
          <w:rFonts w:ascii="Courier New" w:hAnsi="Courier New"/>
          <w:sz w:val="20"/>
        </w:rPr>
        <w:br/>
        <w:t>acc.deposit(500)</w:t>
      </w:r>
      <w:r>
        <w:rPr>
          <w:rFonts w:ascii="Courier New" w:hAnsi="Courier New"/>
          <w:sz w:val="20"/>
        </w:rPr>
        <w:br/>
        <w:t>acc.withdraw(200)</w:t>
      </w:r>
      <w:r>
        <w:rPr>
          <w:rFonts w:ascii="Courier New" w:hAnsi="Courier New"/>
          <w:sz w:val="20"/>
        </w:rPr>
        <w:br/>
        <w:t>print("Balance:", acc.get_balance())</w:t>
      </w:r>
    </w:p>
    <w:p w14:paraId="247E8237" w14:textId="7C7C6D56" w:rsidR="006C06E8" w:rsidRDefault="006C06E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EXPLAINATION:</w:t>
      </w:r>
    </w:p>
    <w:p w14:paraId="0D4DC7A8" w14:textId="1D7CFC16" w:rsidR="00E5558C" w:rsidRPr="00E41074" w:rsidRDefault="00E5558C" w:rsidP="00E41074">
      <w:pPr>
        <w:pStyle w:val="ListParagraph"/>
        <w:numPr>
          <w:ilvl w:val="0"/>
          <w:numId w:val="28"/>
        </w:numPr>
        <w:rPr>
          <w:lang w:val="en-IN"/>
        </w:rPr>
      </w:pPr>
      <w:r w:rsidRPr="00E41074">
        <w:rPr>
          <w:lang w:val="en-IN"/>
        </w:rPr>
        <w:t>Private Variables: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__owner and __balance are private</w:t>
      </w:r>
    </w:p>
    <w:p w14:paraId="1314CB01" w14:textId="6A93E03F" w:rsidR="00E5558C" w:rsidRPr="00E41074" w:rsidRDefault="00E5558C" w:rsidP="00E41074">
      <w:pPr>
        <w:pStyle w:val="ListParagraph"/>
        <w:numPr>
          <w:ilvl w:val="0"/>
          <w:numId w:val="28"/>
        </w:numPr>
        <w:rPr>
          <w:lang w:val="en-IN"/>
        </w:rPr>
      </w:pPr>
      <w:r w:rsidRPr="00E41074">
        <w:rPr>
          <w:lang w:val="en-IN"/>
        </w:rPr>
        <w:t>acc = BankAccount("John", 1000) creates an object of the class.</w:t>
      </w:r>
    </w:p>
    <w:p w14:paraId="41D6822E" w14:textId="3EDAB4F3" w:rsidR="00E5558C" w:rsidRPr="00E41074" w:rsidRDefault="00E5558C" w:rsidP="00E41074">
      <w:pPr>
        <w:pStyle w:val="ListParagraph"/>
        <w:numPr>
          <w:ilvl w:val="0"/>
          <w:numId w:val="28"/>
        </w:numPr>
        <w:rPr>
          <w:lang w:val="en-IN"/>
        </w:rPr>
      </w:pPr>
      <w:r w:rsidRPr="00E5558C">
        <w:t>Access is controlled through methods like deposit(), withdraw(), and get_balance().</w:t>
      </w:r>
    </w:p>
    <w:p w14:paraId="126331A2" w14:textId="7D89BB7B" w:rsidR="00E5558C" w:rsidRPr="00E5558C" w:rsidRDefault="00E5558C" w:rsidP="00E41074">
      <w:pPr>
        <w:pStyle w:val="ListParagraph"/>
        <w:numPr>
          <w:ilvl w:val="0"/>
          <w:numId w:val="28"/>
        </w:numPr>
      </w:pPr>
      <w:r w:rsidRPr="00E5558C">
        <w:t>Internal logic like how deposit/withdraw work is hidden from the user.</w:t>
      </w:r>
      <w:r w:rsidRPr="00E5558C">
        <w:t xml:space="preserve"> </w:t>
      </w:r>
      <w:r w:rsidRPr="00E5558C">
        <w:t>User just calls methods like acc.deposit(500) without knowing internal calculations.</w:t>
      </w:r>
    </w:p>
    <w:p w14:paraId="64296A55" w14:textId="470FF8D0" w:rsidR="00E5558C" w:rsidRDefault="006C06E8" w:rsidP="00E41074">
      <w:pPr>
        <w:pStyle w:val="ListParagraph"/>
        <w:numPr>
          <w:ilvl w:val="0"/>
          <w:numId w:val="28"/>
        </w:numPr>
      </w:pPr>
      <w:r w:rsidRPr="006C06E8">
        <w:t>Trying to access acc.__balance directly will give an error</w:t>
      </w:r>
    </w:p>
    <w:p w14:paraId="7B30240F" w14:textId="7BE0FAE6" w:rsidR="006C06E8" w:rsidRDefault="006C06E8" w:rsidP="00E41074">
      <w:pPr>
        <w:pStyle w:val="ListParagraph"/>
        <w:numPr>
          <w:ilvl w:val="0"/>
          <w:numId w:val="28"/>
        </w:numPr>
      </w:pPr>
      <w:r w:rsidRPr="006C06E8">
        <w:t>The BankAccount class can be reused to create multiple accounts like acc1, acc2, etc., each with their own data.</w:t>
      </w:r>
    </w:p>
    <w:p w14:paraId="1ABC05D3" w14:textId="77777777" w:rsidR="00FD6114" w:rsidRDefault="00000000">
      <w:pPr>
        <w:pStyle w:val="Heading2"/>
      </w:pPr>
      <w:r>
        <w:t>3. Encapsulation with Password Protection</w:t>
      </w:r>
    </w:p>
    <w:p w14:paraId="3A38309E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User:</w:t>
      </w:r>
      <w:r>
        <w:rPr>
          <w:rFonts w:ascii="Courier New" w:hAnsi="Courier New"/>
          <w:sz w:val="20"/>
        </w:rPr>
        <w:br/>
        <w:t xml:space="preserve">    def __init__(self, username, password):</w:t>
      </w:r>
      <w:r>
        <w:rPr>
          <w:rFonts w:ascii="Courier New" w:hAnsi="Courier New"/>
          <w:sz w:val="20"/>
        </w:rPr>
        <w:br/>
        <w:t xml:space="preserve">        self.__username = username</w:t>
      </w:r>
      <w:r>
        <w:rPr>
          <w:rFonts w:ascii="Courier New" w:hAnsi="Courier New"/>
          <w:sz w:val="20"/>
        </w:rPr>
        <w:br/>
        <w:t xml:space="preserve">        self.__password = password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authenticate(self, input_password):</w:t>
      </w:r>
      <w:r>
        <w:rPr>
          <w:rFonts w:ascii="Courier New" w:hAnsi="Courier New"/>
          <w:sz w:val="20"/>
        </w:rPr>
        <w:br/>
        <w:t xml:space="preserve">        return self.__password == input_password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get_username(self):</w:t>
      </w:r>
      <w:r>
        <w:rPr>
          <w:rFonts w:ascii="Courier New" w:hAnsi="Courier New"/>
          <w:sz w:val="20"/>
        </w:rPr>
        <w:br/>
        <w:t xml:space="preserve">        return self.__username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user = User("admin", "12345")</w:t>
      </w:r>
      <w:r>
        <w:rPr>
          <w:rFonts w:ascii="Courier New" w:hAnsi="Courier New"/>
          <w:sz w:val="20"/>
        </w:rPr>
        <w:br/>
        <w:t>print(user.authenticate("12345"))</w:t>
      </w:r>
      <w:r>
        <w:rPr>
          <w:rFonts w:ascii="Courier New" w:hAnsi="Courier New"/>
          <w:sz w:val="20"/>
        </w:rPr>
        <w:br/>
        <w:t>print(user.authenticate("abc"))</w:t>
      </w:r>
    </w:p>
    <w:p w14:paraId="10039FAB" w14:textId="63570E18" w:rsidR="006C06E8" w:rsidRDefault="006C06E8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75CE4B93" w14:textId="253BB376" w:rsidR="006C06E8" w:rsidRDefault="006C06E8" w:rsidP="00E41074">
      <w:pPr>
        <w:pStyle w:val="ListParagraph"/>
        <w:numPr>
          <w:ilvl w:val="0"/>
          <w:numId w:val="29"/>
        </w:numPr>
      </w:pPr>
      <w:r w:rsidRPr="006C06E8">
        <w:t>Direct access like user.__password will give an error.</w:t>
      </w:r>
    </w:p>
    <w:p w14:paraId="753EA592" w14:textId="77266BA3" w:rsidR="006C06E8" w:rsidRPr="00E41074" w:rsidRDefault="006C06E8" w:rsidP="00E41074">
      <w:pPr>
        <w:pStyle w:val="ListParagraph"/>
        <w:numPr>
          <w:ilvl w:val="0"/>
          <w:numId w:val="29"/>
        </w:numPr>
        <w:rPr>
          <w:lang w:val="en-IN"/>
        </w:rPr>
      </w:pPr>
      <w:r w:rsidRPr="00E41074">
        <w:rPr>
          <w:lang w:val="en-IN"/>
        </w:rPr>
        <w:t>user = User("admin", "12345") creates a user object with given credentials.</w:t>
      </w:r>
    </w:p>
    <w:p w14:paraId="62B1992F" w14:textId="07FF471A" w:rsidR="006C06E8" w:rsidRPr="00E41074" w:rsidRDefault="006C06E8" w:rsidP="00E41074">
      <w:pPr>
        <w:pStyle w:val="ListParagraph"/>
        <w:numPr>
          <w:ilvl w:val="0"/>
          <w:numId w:val="29"/>
        </w:numPr>
        <w:rPr>
          <w:lang w:val="en-IN"/>
        </w:rPr>
      </w:pPr>
      <w:r w:rsidRPr="00E41074">
        <w:rPr>
          <w:lang w:val="en-IN"/>
        </w:rPr>
        <w:t>User only needs to call authenticate("password").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The actual comparison logic is hidden inside the method.</w:t>
      </w:r>
    </w:p>
    <w:p w14:paraId="3D1F550D" w14:textId="39085F5E" w:rsidR="006C06E8" w:rsidRPr="00E41074" w:rsidRDefault="006C06E8" w:rsidP="00E41074">
      <w:pPr>
        <w:pStyle w:val="ListParagraph"/>
        <w:numPr>
          <w:ilvl w:val="0"/>
          <w:numId w:val="29"/>
        </w:numPr>
        <w:rPr>
          <w:lang w:val="en-IN"/>
        </w:rPr>
      </w:pPr>
      <w:r w:rsidRPr="00E41074">
        <w:rPr>
          <w:lang w:val="en-IN"/>
        </w:rPr>
        <w:t>__username and __password are private.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They can’t be accessed directly from outside the class — ensures data protection.</w:t>
      </w:r>
    </w:p>
    <w:p w14:paraId="17D46E33" w14:textId="32F7481D" w:rsidR="006C06E8" w:rsidRPr="00E41074" w:rsidRDefault="006C06E8" w:rsidP="00E41074">
      <w:pPr>
        <w:pStyle w:val="ListParagraph"/>
        <w:numPr>
          <w:ilvl w:val="0"/>
          <w:numId w:val="29"/>
        </w:numPr>
        <w:rPr>
          <w:lang w:val="en-IN"/>
        </w:rPr>
      </w:pPr>
      <w:r w:rsidRPr="006C06E8">
        <w:t>The User class can be reused to create multiple users with their own credentials.</w:t>
      </w:r>
    </w:p>
    <w:p w14:paraId="18ADE362" w14:textId="77777777" w:rsidR="00FD6114" w:rsidRDefault="00000000">
      <w:pPr>
        <w:pStyle w:val="Heading2"/>
      </w:pPr>
      <w:r>
        <w:lastRenderedPageBreak/>
        <w:t>4. Encapsulated Stock Portfolio Tracker</w:t>
      </w:r>
    </w:p>
    <w:p w14:paraId="61F8F31A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StockPortfolio: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self.__stocks = {}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add_stock(self, symbol, quantity):</w:t>
      </w:r>
      <w:r>
        <w:rPr>
          <w:rFonts w:ascii="Courier New" w:hAnsi="Courier New"/>
          <w:sz w:val="20"/>
        </w:rPr>
        <w:br/>
        <w:t xml:space="preserve">        if quantity &lt;= 0:</w:t>
      </w:r>
      <w:r>
        <w:rPr>
          <w:rFonts w:ascii="Courier New" w:hAnsi="Courier New"/>
          <w:sz w:val="20"/>
        </w:rPr>
        <w:br/>
        <w:t xml:space="preserve">            raise ValueError("Invalid quantity.")</w:t>
      </w:r>
      <w:r>
        <w:rPr>
          <w:rFonts w:ascii="Courier New" w:hAnsi="Courier New"/>
          <w:sz w:val="20"/>
        </w:rPr>
        <w:br/>
        <w:t xml:space="preserve">        self.__stocks[symbol] = self.__stocks.get(symbol, 0) + quantity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remove_stock(self, symbol, quantity):</w:t>
      </w:r>
      <w:r>
        <w:rPr>
          <w:rFonts w:ascii="Courier New" w:hAnsi="Courier New"/>
          <w:sz w:val="20"/>
        </w:rPr>
        <w:br/>
        <w:t xml:space="preserve">        if symbol not in self.__stocks or self.__stocks[symbol] &lt; quantity:</w:t>
      </w:r>
      <w:r>
        <w:rPr>
          <w:rFonts w:ascii="Courier New" w:hAnsi="Courier New"/>
          <w:sz w:val="20"/>
        </w:rPr>
        <w:br/>
        <w:t xml:space="preserve">            raise ValueError("Not enough stock to remove.")</w:t>
      </w:r>
      <w:r>
        <w:rPr>
          <w:rFonts w:ascii="Courier New" w:hAnsi="Courier New"/>
          <w:sz w:val="20"/>
        </w:rPr>
        <w:br/>
        <w:t xml:space="preserve">        self.__stocks[symbol] -= quantity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get_holdings(self):</w:t>
      </w:r>
      <w:r>
        <w:rPr>
          <w:rFonts w:ascii="Courier New" w:hAnsi="Courier New"/>
          <w:sz w:val="20"/>
        </w:rPr>
        <w:br/>
        <w:t xml:space="preserve">        return self.__stocks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portfolio = StockPortfolio()</w:t>
      </w:r>
      <w:r>
        <w:rPr>
          <w:rFonts w:ascii="Courier New" w:hAnsi="Courier New"/>
          <w:sz w:val="20"/>
        </w:rPr>
        <w:br/>
        <w:t>portfolio.add_stock("AAPL", 10)</w:t>
      </w:r>
      <w:r>
        <w:rPr>
          <w:rFonts w:ascii="Courier New" w:hAnsi="Courier New"/>
          <w:sz w:val="20"/>
        </w:rPr>
        <w:br/>
        <w:t>portfolio.add_stock("TSLA", 5)</w:t>
      </w:r>
      <w:r>
        <w:rPr>
          <w:rFonts w:ascii="Courier New" w:hAnsi="Courier New"/>
          <w:sz w:val="20"/>
        </w:rPr>
        <w:br/>
        <w:t>portfolio.remove_stock("AAPL", 5)</w:t>
      </w:r>
      <w:r>
        <w:rPr>
          <w:rFonts w:ascii="Courier New" w:hAnsi="Courier New"/>
          <w:sz w:val="20"/>
        </w:rPr>
        <w:br/>
        <w:t>print(portfolio.get_holdings())</w:t>
      </w:r>
    </w:p>
    <w:p w14:paraId="34AB6C2F" w14:textId="6761C2F4" w:rsidR="00E41074" w:rsidRDefault="00E4107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18AEDC80" w14:textId="58917967" w:rsidR="006C06E8" w:rsidRPr="00E41074" w:rsidRDefault="006C06E8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>Uses .get(symbol, 0) to safely update stock quantities.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Ensures that if a stock doesn't exist yet, it starts from 0.</w:t>
      </w:r>
    </w:p>
    <w:p w14:paraId="4858A544" w14:textId="3433D3B9" w:rsidR="006C06E8" w:rsidRPr="00E41074" w:rsidRDefault="006C06E8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>Constructor (__init__):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Runs automatically when StockPortfolio() is called.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Initializes an empty dictionary to store stock symbols and their quantities.</w:t>
      </w:r>
    </w:p>
    <w:p w14:paraId="440FA883" w14:textId="4114FEC3" w:rsidR="006C06E8" w:rsidRPr="00E41074" w:rsidRDefault="006C06E8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>Object Creation: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portfolio = StockPortfolio() creates a new object</w:t>
      </w:r>
    </w:p>
    <w:p w14:paraId="62176BB6" w14:textId="75E34EE5" w:rsidR="006C06E8" w:rsidRPr="00E41074" w:rsidRDefault="006C06E8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>Internal logic like how stocks are stored is hidden.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 xml:space="preserve">The user doesn’t need to know about the dictionary </w:t>
      </w:r>
    </w:p>
    <w:p w14:paraId="6BC2A3A5" w14:textId="65E7A49E" w:rsidR="00BC590B" w:rsidRPr="00E41074" w:rsidRDefault="00BC590B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 xml:space="preserve">add_stock() </w:t>
      </w:r>
      <w:r w:rsidRPr="00E41074">
        <w:rPr>
          <w:rFonts w:ascii="Segoe UI Symbol" w:hAnsi="Segoe UI Symbol" w:cs="Segoe UI Symbol"/>
          <w:lang w:val="en-IN"/>
        </w:rPr>
        <w:t>➝</w:t>
      </w:r>
      <w:r w:rsidRPr="00E41074">
        <w:rPr>
          <w:lang w:val="en-IN"/>
        </w:rPr>
        <w:t xml:space="preserve"> Adds new stock or increases quantity.</w:t>
      </w:r>
    </w:p>
    <w:p w14:paraId="250CEF33" w14:textId="7E03F870" w:rsidR="00BC590B" w:rsidRPr="00E41074" w:rsidRDefault="00BC590B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 xml:space="preserve">remove_stock() </w:t>
      </w:r>
      <w:r w:rsidRPr="00E41074">
        <w:rPr>
          <w:rFonts w:ascii="Segoe UI Symbol" w:hAnsi="Segoe UI Symbol" w:cs="Segoe UI Symbol"/>
          <w:lang w:val="en-IN"/>
        </w:rPr>
        <w:t>➝</w:t>
      </w:r>
      <w:r w:rsidRPr="00E41074">
        <w:rPr>
          <w:lang w:val="en-IN"/>
        </w:rPr>
        <w:t xml:space="preserve"> Decreases quantity, only if enough exists.</w:t>
      </w:r>
    </w:p>
    <w:p w14:paraId="627D7C0C" w14:textId="7F814719" w:rsidR="006C06E8" w:rsidRPr="00E41074" w:rsidRDefault="00BC590B" w:rsidP="00E41074">
      <w:pPr>
        <w:pStyle w:val="ListParagraph"/>
        <w:numPr>
          <w:ilvl w:val="0"/>
          <w:numId w:val="30"/>
        </w:numPr>
        <w:rPr>
          <w:lang w:val="en-IN"/>
        </w:rPr>
      </w:pPr>
      <w:r w:rsidRPr="00E41074">
        <w:rPr>
          <w:lang w:val="en-IN"/>
        </w:rPr>
        <w:t xml:space="preserve">get_holdings() </w:t>
      </w:r>
      <w:r w:rsidRPr="00E41074">
        <w:rPr>
          <w:rFonts w:ascii="Segoe UI Symbol" w:hAnsi="Segoe UI Symbol" w:cs="Segoe UI Symbol"/>
          <w:lang w:val="en-IN"/>
        </w:rPr>
        <w:t>➝</w:t>
      </w:r>
      <w:r w:rsidRPr="00E41074">
        <w:rPr>
          <w:lang w:val="en-IN"/>
        </w:rPr>
        <w:t xml:space="preserve"> Returns the current stock holdings.</w:t>
      </w:r>
    </w:p>
    <w:p w14:paraId="269317BF" w14:textId="77777777" w:rsidR="00FD6114" w:rsidRDefault="00000000">
      <w:pPr>
        <w:pStyle w:val="Heading2"/>
      </w:pPr>
      <w:r>
        <w:t>5. Student Grades with Private Data</w:t>
      </w:r>
    </w:p>
    <w:p w14:paraId="7402B20E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Student:</w:t>
      </w:r>
      <w:r>
        <w:rPr>
          <w:rFonts w:ascii="Courier New" w:hAnsi="Courier New"/>
          <w:sz w:val="20"/>
        </w:rPr>
        <w:br/>
        <w:t xml:space="preserve">    def __init__(self, name):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self.__grades = []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add_grade(self, grade):</w:t>
      </w:r>
      <w:r>
        <w:rPr>
          <w:rFonts w:ascii="Courier New" w:hAnsi="Courier New"/>
          <w:sz w:val="20"/>
        </w:rPr>
        <w:br/>
        <w:t xml:space="preserve">        if not (0 &lt;= grade &lt;= 100):</w:t>
      </w:r>
      <w:r>
        <w:rPr>
          <w:rFonts w:ascii="Courier New" w:hAnsi="Courier New"/>
          <w:sz w:val="20"/>
        </w:rPr>
        <w:br/>
        <w:t xml:space="preserve">            raise ValueError("Invalid grade.")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self.__grades.append(grade)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get_average(self):</w:t>
      </w:r>
      <w:r>
        <w:rPr>
          <w:rFonts w:ascii="Courier New" w:hAnsi="Courier New"/>
          <w:sz w:val="20"/>
        </w:rPr>
        <w:br/>
        <w:t xml:space="preserve">        return sum(self.__grades) / len(self.__grades)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student = Student("Emma")</w:t>
      </w:r>
      <w:r>
        <w:rPr>
          <w:rFonts w:ascii="Courier New" w:hAnsi="Courier New"/>
          <w:sz w:val="20"/>
        </w:rPr>
        <w:br/>
        <w:t>student.add_grade(90)</w:t>
      </w:r>
      <w:r>
        <w:rPr>
          <w:rFonts w:ascii="Courier New" w:hAnsi="Courier New"/>
          <w:sz w:val="20"/>
        </w:rPr>
        <w:br/>
        <w:t>student.add_grade(80)</w:t>
      </w:r>
      <w:r>
        <w:rPr>
          <w:rFonts w:ascii="Courier New" w:hAnsi="Courier New"/>
          <w:sz w:val="20"/>
        </w:rPr>
        <w:br/>
        <w:t>print(f"Average: {student.get_average()}")</w:t>
      </w:r>
    </w:p>
    <w:p w14:paraId="31B37B4D" w14:textId="602E3DBB" w:rsidR="00BC590B" w:rsidRDefault="00BC590B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32F95FF2" w14:textId="7EBB6F04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E41074">
        <w:rPr>
          <w:lang w:val="en-IN"/>
        </w:rPr>
        <w:t xml:space="preserve">Encapsulation: </w:t>
      </w:r>
      <w:r w:rsidRPr="00E41074">
        <w:rPr>
          <w:lang w:val="en-IN"/>
        </w:rPr>
        <w:t>Grades are stored privately inside the class.</w:t>
      </w:r>
      <w:r w:rsidRPr="00E41074">
        <w:rPr>
          <w:lang w:val="en-IN"/>
        </w:rPr>
        <w:t xml:space="preserve"> Y</w:t>
      </w:r>
      <w:r w:rsidRPr="00E41074">
        <w:rPr>
          <w:lang w:val="en-IN"/>
        </w:rPr>
        <w:t>ou can only add or view them using methods</w:t>
      </w:r>
    </w:p>
    <w:p w14:paraId="35EEA671" w14:textId="5CD975C5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E41074">
        <w:rPr>
          <w:lang w:val="en-IN"/>
        </w:rPr>
        <w:t>Constructor (__init__):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Automatically called when you create a Student object.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Sets the student’s name and starts with an empty list of grades.</w:t>
      </w:r>
    </w:p>
    <w:p w14:paraId="3B9AB053" w14:textId="6D634DCE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E41074">
        <w:rPr>
          <w:lang w:val="en-IN"/>
        </w:rPr>
        <w:t>add_grade() checks that the grade is between 0 and 100.</w:t>
      </w:r>
      <w:r w:rsidRPr="00E41074">
        <w:rPr>
          <w:lang w:val="en-IN"/>
        </w:rPr>
        <w:t xml:space="preserve"> </w:t>
      </w:r>
      <w:r w:rsidRPr="00E41074">
        <w:rPr>
          <w:lang w:val="en-IN"/>
        </w:rPr>
        <w:t>Prevents invalid values from being added.</w:t>
      </w:r>
    </w:p>
    <w:p w14:paraId="64D66C47" w14:textId="21FC52F5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E41074">
        <w:rPr>
          <w:lang w:val="en-IN"/>
        </w:rPr>
        <w:t xml:space="preserve">add_grade() </w:t>
      </w:r>
      <w:r w:rsidRPr="00E41074">
        <w:rPr>
          <w:rFonts w:ascii="Segoe UI Symbol" w:hAnsi="Segoe UI Symbol" w:cs="Segoe UI Symbol"/>
          <w:lang w:val="en-IN"/>
        </w:rPr>
        <w:t>➝</w:t>
      </w:r>
      <w:r w:rsidRPr="00E41074">
        <w:rPr>
          <w:lang w:val="en-IN"/>
        </w:rPr>
        <w:t xml:space="preserve"> Adds a grade if it</w:t>
      </w:r>
      <w:r w:rsidRPr="00E41074">
        <w:rPr>
          <w:rFonts w:ascii="Cambria" w:hAnsi="Cambria" w:cs="Cambria"/>
          <w:lang w:val="en-IN"/>
        </w:rPr>
        <w:t>’</w:t>
      </w:r>
      <w:r w:rsidRPr="00E41074">
        <w:rPr>
          <w:lang w:val="en-IN"/>
        </w:rPr>
        <w:t>s valid.</w:t>
      </w:r>
    </w:p>
    <w:p w14:paraId="1104C3FA" w14:textId="5189757E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E41074">
        <w:rPr>
          <w:lang w:val="en-IN"/>
        </w:rPr>
        <w:t xml:space="preserve">get_average() </w:t>
      </w:r>
      <w:r w:rsidRPr="00E41074">
        <w:rPr>
          <w:rFonts w:ascii="Segoe UI Symbol" w:hAnsi="Segoe UI Symbol" w:cs="Segoe UI Symbol"/>
          <w:lang w:val="en-IN"/>
        </w:rPr>
        <w:t>➝</w:t>
      </w:r>
      <w:r w:rsidRPr="00E41074">
        <w:rPr>
          <w:lang w:val="en-IN"/>
        </w:rPr>
        <w:t xml:space="preserve"> Calculates and returns the average of all grades.</w:t>
      </w:r>
    </w:p>
    <w:p w14:paraId="4311F7AF" w14:textId="019FD057" w:rsidR="00BC590B" w:rsidRDefault="00BC590B" w:rsidP="00E41074">
      <w:pPr>
        <w:pStyle w:val="ListParagraph"/>
        <w:numPr>
          <w:ilvl w:val="0"/>
          <w:numId w:val="31"/>
        </w:numPr>
      </w:pPr>
      <w:r w:rsidRPr="00BC590B">
        <w:t>student = Student("Emma") creates a new student named Emma.</w:t>
      </w:r>
    </w:p>
    <w:p w14:paraId="3D460D9F" w14:textId="7DDEE234" w:rsidR="00BC590B" w:rsidRPr="00E41074" w:rsidRDefault="00BC590B" w:rsidP="00E41074">
      <w:pPr>
        <w:pStyle w:val="ListParagraph"/>
        <w:numPr>
          <w:ilvl w:val="0"/>
          <w:numId w:val="31"/>
        </w:numPr>
        <w:rPr>
          <w:lang w:val="en-IN"/>
        </w:rPr>
      </w:pPr>
      <w:r w:rsidRPr="00BC590B">
        <w:t>__name and __grades are private.</w:t>
      </w:r>
    </w:p>
    <w:p w14:paraId="2675C1B7" w14:textId="77777777" w:rsidR="00FD6114" w:rsidRDefault="00000000">
      <w:pPr>
        <w:pStyle w:val="Heading2"/>
      </w:pPr>
      <w:r>
        <w:t>6. Property Access with Read/Write Control</w:t>
      </w:r>
    </w:p>
    <w:p w14:paraId="0E95626C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Temperature: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self.__celsius = 0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@property</w:t>
      </w:r>
      <w:r>
        <w:rPr>
          <w:rFonts w:ascii="Courier New" w:hAnsi="Courier New"/>
          <w:sz w:val="20"/>
        </w:rPr>
        <w:br/>
        <w:t xml:space="preserve">    def celsius(self):</w:t>
      </w:r>
      <w:r>
        <w:rPr>
          <w:rFonts w:ascii="Courier New" w:hAnsi="Courier New"/>
          <w:sz w:val="20"/>
        </w:rPr>
        <w:br/>
        <w:t xml:space="preserve">        return self.__celsius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@celsius.setter</w:t>
      </w:r>
      <w:r>
        <w:rPr>
          <w:rFonts w:ascii="Courier New" w:hAnsi="Courier New"/>
          <w:sz w:val="20"/>
        </w:rPr>
        <w:br/>
        <w:t xml:space="preserve">    def celsius(self, value):</w:t>
      </w:r>
      <w:r>
        <w:rPr>
          <w:rFonts w:ascii="Courier New" w:hAnsi="Courier New"/>
          <w:sz w:val="20"/>
        </w:rPr>
        <w:br/>
        <w:t xml:space="preserve">        if value &lt; -273.15:</w:t>
      </w:r>
      <w:r>
        <w:rPr>
          <w:rFonts w:ascii="Courier New" w:hAnsi="Courier New"/>
          <w:sz w:val="20"/>
        </w:rPr>
        <w:br/>
        <w:t xml:space="preserve">            raise ValueError("Invalid temperature.")</w:t>
      </w:r>
      <w:r>
        <w:rPr>
          <w:rFonts w:ascii="Courier New" w:hAnsi="Courier New"/>
          <w:sz w:val="20"/>
        </w:rPr>
        <w:br/>
        <w:t xml:space="preserve">        self.__celsius = value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temp = Temperature()</w:t>
      </w:r>
      <w:r>
        <w:rPr>
          <w:rFonts w:ascii="Courier New" w:hAnsi="Courier New"/>
          <w:sz w:val="20"/>
        </w:rPr>
        <w:br/>
        <w:t>temp.celsius = 25</w:t>
      </w:r>
      <w:r>
        <w:rPr>
          <w:rFonts w:ascii="Courier New" w:hAnsi="Courier New"/>
          <w:sz w:val="20"/>
        </w:rPr>
        <w:br/>
        <w:t>print(temp.celsius)</w:t>
      </w:r>
    </w:p>
    <w:p w14:paraId="69C9BD55" w14:textId="3107B5D8" w:rsidR="00E41074" w:rsidRDefault="00E4107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545B0000" w14:textId="36EFA677" w:rsidR="00BC590B" w:rsidRDefault="00BC590B" w:rsidP="00E41074">
      <w:pPr>
        <w:pStyle w:val="ListParagraph"/>
        <w:numPr>
          <w:ilvl w:val="0"/>
          <w:numId w:val="32"/>
        </w:numPr>
      </w:pPr>
      <w:r w:rsidRPr="00BC590B">
        <w:t>@property allows access to __celsius like a normal variable even though it's private.</w:t>
      </w:r>
      <w:r>
        <w:t xml:space="preserve"> </w:t>
      </w:r>
      <w:r w:rsidRPr="00BC590B">
        <w:t>This keeps the variable protected while still accessible in a clean way</w:t>
      </w:r>
    </w:p>
    <w:p w14:paraId="182B0166" w14:textId="01DEEB46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E41074">
        <w:rPr>
          <w:lang w:val="en-IN"/>
        </w:rPr>
        <w:t xml:space="preserve">Internal </w:t>
      </w:r>
      <w:r w:rsidRPr="00E41074">
        <w:rPr>
          <w:lang w:val="en-IN"/>
        </w:rPr>
        <w:t xml:space="preserve">logic </w:t>
      </w:r>
      <w:r w:rsidRPr="00E41074">
        <w:rPr>
          <w:lang w:val="en-IN"/>
        </w:rPr>
        <w:t>is hidden from the user.</w:t>
      </w:r>
    </w:p>
    <w:p w14:paraId="44E155DC" w14:textId="638A91A6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E41074">
        <w:rPr>
          <w:lang w:val="en-IN"/>
        </w:rPr>
        <w:t>User just writes temp.celsius = 25 without worrying about internal checks.</w:t>
      </w:r>
    </w:p>
    <w:p w14:paraId="2A894681" w14:textId="77777777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E41074">
        <w:rPr>
          <w:lang w:val="en-IN"/>
        </w:rPr>
        <w:lastRenderedPageBreak/>
        <w:t>temp = Temperature() creates an object.</w:t>
      </w:r>
    </w:p>
    <w:p w14:paraId="6F6285B2" w14:textId="77777777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E41074">
        <w:rPr>
          <w:lang w:val="en-IN"/>
        </w:rPr>
        <w:t>temp.celsius = 25 sets the value using the setter.</w:t>
      </w:r>
    </w:p>
    <w:p w14:paraId="31AFFEC4" w14:textId="77777777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E41074">
        <w:rPr>
          <w:lang w:val="en-IN"/>
        </w:rPr>
        <w:t>print(temp.celsius) gets the value using the getter.</w:t>
      </w:r>
    </w:p>
    <w:p w14:paraId="77E46C54" w14:textId="28C105BA" w:rsidR="00BC590B" w:rsidRPr="00E41074" w:rsidRDefault="00BC590B" w:rsidP="00E41074">
      <w:pPr>
        <w:pStyle w:val="ListParagraph"/>
        <w:numPr>
          <w:ilvl w:val="0"/>
          <w:numId w:val="32"/>
        </w:numPr>
        <w:rPr>
          <w:lang w:val="en-IN"/>
        </w:rPr>
      </w:pPr>
      <w:r w:rsidRPr="00BC590B">
        <w:t>@celsius.setter is used to control how the value is set.</w:t>
      </w:r>
    </w:p>
    <w:p w14:paraId="13ED9404" w14:textId="77777777" w:rsidR="00FD6114" w:rsidRDefault="00000000">
      <w:pPr>
        <w:pStyle w:val="Heading2"/>
      </w:pPr>
      <w:r>
        <w:t>7. Smart Lock Device</w:t>
      </w:r>
    </w:p>
    <w:p w14:paraId="1C541B92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SmartLock:</w:t>
      </w:r>
      <w:r>
        <w:rPr>
          <w:rFonts w:ascii="Courier New" w:hAnsi="Courier New"/>
          <w:sz w:val="20"/>
        </w:rPr>
        <w:br/>
        <w:t xml:space="preserve">    def __init__(self, pin):</w:t>
      </w:r>
      <w:r>
        <w:rPr>
          <w:rFonts w:ascii="Courier New" w:hAnsi="Courier New"/>
          <w:sz w:val="20"/>
        </w:rPr>
        <w:br/>
        <w:t xml:space="preserve">        self.__pin = pin</w:t>
      </w:r>
      <w:r>
        <w:rPr>
          <w:rFonts w:ascii="Courier New" w:hAnsi="Courier New"/>
          <w:sz w:val="20"/>
        </w:rPr>
        <w:br/>
        <w:t xml:space="preserve">        self.__locked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unlock(self, input_pin):</w:t>
      </w:r>
      <w:r>
        <w:rPr>
          <w:rFonts w:ascii="Courier New" w:hAnsi="Courier New"/>
          <w:sz w:val="20"/>
        </w:rPr>
        <w:br/>
        <w:t xml:space="preserve">        if input_pin == self.__pin:</w:t>
      </w:r>
      <w:r>
        <w:rPr>
          <w:rFonts w:ascii="Courier New" w:hAnsi="Courier New"/>
          <w:sz w:val="20"/>
        </w:rPr>
        <w:br/>
        <w:t xml:space="preserve">            self.__locked = False</w:t>
      </w:r>
      <w:r>
        <w:rPr>
          <w:rFonts w:ascii="Courier New" w:hAnsi="Courier New"/>
          <w:sz w:val="20"/>
        </w:rPr>
        <w:br/>
        <w:t xml:space="preserve">        else:</w:t>
      </w:r>
      <w:r>
        <w:rPr>
          <w:rFonts w:ascii="Courier New" w:hAnsi="Courier New"/>
          <w:sz w:val="20"/>
        </w:rPr>
        <w:br/>
        <w:t xml:space="preserve">            print("Incorrect PIN")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lock(self):</w:t>
      </w:r>
      <w:r>
        <w:rPr>
          <w:rFonts w:ascii="Courier New" w:hAnsi="Courier New"/>
          <w:sz w:val="20"/>
        </w:rPr>
        <w:br/>
        <w:t xml:space="preserve">        self.__locked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is_locked(self):</w:t>
      </w:r>
      <w:r>
        <w:rPr>
          <w:rFonts w:ascii="Courier New" w:hAnsi="Courier New"/>
          <w:sz w:val="20"/>
        </w:rPr>
        <w:br/>
        <w:t xml:space="preserve">        return self.__locked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lock = SmartLock("1234")</w:t>
      </w:r>
      <w:r>
        <w:rPr>
          <w:rFonts w:ascii="Courier New" w:hAnsi="Courier New"/>
          <w:sz w:val="20"/>
        </w:rPr>
        <w:br/>
        <w:t>lock.unlock("1234")</w:t>
      </w:r>
      <w:r>
        <w:rPr>
          <w:rFonts w:ascii="Courier New" w:hAnsi="Courier New"/>
          <w:sz w:val="20"/>
        </w:rPr>
        <w:br/>
        <w:t>print("Locked?", lock.is_locked())</w:t>
      </w:r>
    </w:p>
    <w:p w14:paraId="6C08576B" w14:textId="2EDEAE1F" w:rsidR="00E41074" w:rsidRDefault="00E41074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088A8572" w14:textId="5EDD5A7E" w:rsidR="00BC590B" w:rsidRPr="00E41074" w:rsidRDefault="00BC590B" w:rsidP="00E41074">
      <w:pPr>
        <w:pStyle w:val="ListParagraph"/>
        <w:numPr>
          <w:ilvl w:val="0"/>
          <w:numId w:val="33"/>
        </w:numPr>
        <w:rPr>
          <w:lang w:val="en-IN"/>
        </w:rPr>
      </w:pPr>
      <w:r w:rsidRPr="00E41074">
        <w:rPr>
          <w:lang w:val="en-IN"/>
        </w:rPr>
        <w:t>__pin and __locked are private, protecting the lock status and PIN from direct access.</w:t>
      </w:r>
    </w:p>
    <w:p w14:paraId="452E0EBA" w14:textId="23FA92C5" w:rsidR="00BC590B" w:rsidRPr="00E41074" w:rsidRDefault="00BC590B" w:rsidP="00E41074">
      <w:pPr>
        <w:pStyle w:val="ListParagraph"/>
        <w:numPr>
          <w:ilvl w:val="0"/>
          <w:numId w:val="33"/>
        </w:numPr>
        <w:rPr>
          <w:lang w:val="en-IN"/>
        </w:rPr>
      </w:pPr>
      <w:r w:rsidRPr="00E41074">
        <w:rPr>
          <w:lang w:val="en-IN"/>
        </w:rPr>
        <w:t>The unlock() method checks the input PIN before unlocking, enforcing secure authentication.</w:t>
      </w:r>
    </w:p>
    <w:p w14:paraId="12F7C4C6" w14:textId="1A96BDC3" w:rsidR="00BC590B" w:rsidRPr="00E41074" w:rsidRDefault="00BC590B" w:rsidP="00E41074">
      <w:pPr>
        <w:pStyle w:val="ListParagraph"/>
        <w:numPr>
          <w:ilvl w:val="0"/>
          <w:numId w:val="33"/>
        </w:numPr>
        <w:rPr>
          <w:lang w:val="en-IN"/>
        </w:rPr>
      </w:pPr>
      <w:r w:rsidRPr="00E41074">
        <w:rPr>
          <w:lang w:val="en-IN"/>
        </w:rPr>
        <w:t>Users interact with the lock only through public methods like unlock(), lock(), and is_locked().</w:t>
      </w:r>
    </w:p>
    <w:p w14:paraId="4644932E" w14:textId="688D94EA" w:rsidR="00BC590B" w:rsidRPr="00E41074" w:rsidRDefault="00BC590B" w:rsidP="00E41074">
      <w:pPr>
        <w:pStyle w:val="ListParagraph"/>
        <w:numPr>
          <w:ilvl w:val="0"/>
          <w:numId w:val="33"/>
        </w:numPr>
        <w:rPr>
          <w:lang w:val="en-IN"/>
        </w:rPr>
      </w:pPr>
      <w:r w:rsidRPr="00E41074">
        <w:rPr>
          <w:lang w:val="en-IN"/>
        </w:rPr>
        <w:t>is_locked() returns True/False, making it easy to check lock status programmatically.</w:t>
      </w:r>
    </w:p>
    <w:p w14:paraId="52409B73" w14:textId="30DB4FB5" w:rsidR="00BC590B" w:rsidRPr="00E41074" w:rsidRDefault="00BC590B" w:rsidP="00E41074">
      <w:pPr>
        <w:pStyle w:val="ListParagraph"/>
        <w:numPr>
          <w:ilvl w:val="0"/>
          <w:numId w:val="33"/>
        </w:numPr>
        <w:rPr>
          <w:lang w:val="en-IN"/>
        </w:rPr>
      </w:pPr>
      <w:r w:rsidRPr="00E41074">
        <w:rPr>
          <w:lang w:val="en-IN"/>
        </w:rPr>
        <w:t>The user can lock and unlock the object without knowing how the internal data is stored or validated.</w:t>
      </w:r>
    </w:p>
    <w:p w14:paraId="61B279C4" w14:textId="77777777" w:rsidR="00FD6114" w:rsidRDefault="00000000">
      <w:pPr>
        <w:pStyle w:val="Heading2"/>
      </w:pPr>
      <w:r>
        <w:t>8. Employee Details with Computed Property</w:t>
      </w:r>
    </w:p>
    <w:p w14:paraId="16F64A38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Employee:</w:t>
      </w:r>
      <w:r>
        <w:rPr>
          <w:rFonts w:ascii="Courier New" w:hAnsi="Courier New"/>
          <w:sz w:val="20"/>
        </w:rPr>
        <w:br/>
        <w:t xml:space="preserve">    def __init__(self, name, salary):</w:t>
      </w:r>
      <w:r>
        <w:rPr>
          <w:rFonts w:ascii="Courier New" w:hAnsi="Courier New"/>
          <w:sz w:val="20"/>
        </w:rPr>
        <w:br/>
        <w:t xml:space="preserve">        self.__name = name</w:t>
      </w:r>
      <w:r>
        <w:rPr>
          <w:rFonts w:ascii="Courier New" w:hAnsi="Courier New"/>
          <w:sz w:val="20"/>
        </w:rPr>
        <w:br/>
        <w:t xml:space="preserve">        self.__salary = salary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@property</w:t>
      </w:r>
      <w:r>
        <w:rPr>
          <w:rFonts w:ascii="Courier New" w:hAnsi="Courier New"/>
          <w:sz w:val="20"/>
        </w:rPr>
        <w:br/>
        <w:t xml:space="preserve">    def annual_salary(self):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    return self.__salary * 12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get_name(self):</w:t>
      </w:r>
      <w:r>
        <w:rPr>
          <w:rFonts w:ascii="Courier New" w:hAnsi="Courier New"/>
          <w:sz w:val="20"/>
        </w:rPr>
        <w:br/>
        <w:t xml:space="preserve">        return self.__name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emp = Employee("Sara", 5000)</w:t>
      </w:r>
      <w:r>
        <w:rPr>
          <w:rFonts w:ascii="Courier New" w:hAnsi="Courier New"/>
          <w:sz w:val="20"/>
        </w:rPr>
        <w:br/>
        <w:t>print(emp.get_name(), emp.annual_salary)</w:t>
      </w:r>
    </w:p>
    <w:p w14:paraId="0DCE8DF3" w14:textId="517EB47A" w:rsidR="00C3536D" w:rsidRDefault="00C3536D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6C8E3B22" w14:textId="3CBEA52B" w:rsidR="00BC590B" w:rsidRPr="00C3536D" w:rsidRDefault="00BC590B" w:rsidP="00C3536D">
      <w:pPr>
        <w:pStyle w:val="ListParagraph"/>
        <w:numPr>
          <w:ilvl w:val="0"/>
          <w:numId w:val="34"/>
        </w:numPr>
        <w:rPr>
          <w:lang w:val="en-IN"/>
        </w:rPr>
      </w:pPr>
      <w:r w:rsidRPr="00C3536D">
        <w:rPr>
          <w:lang w:val="en-IN"/>
        </w:rPr>
        <w:t>__name and __salary are private, ensuring data is hidden and secure.</w:t>
      </w:r>
    </w:p>
    <w:p w14:paraId="277F84DC" w14:textId="7A8E92E2" w:rsidR="00BC590B" w:rsidRPr="00C3536D" w:rsidRDefault="00BC590B" w:rsidP="00C3536D">
      <w:pPr>
        <w:pStyle w:val="ListParagraph"/>
        <w:numPr>
          <w:ilvl w:val="0"/>
          <w:numId w:val="34"/>
        </w:numPr>
        <w:rPr>
          <w:lang w:val="en-IN"/>
        </w:rPr>
      </w:pPr>
      <w:r w:rsidRPr="00C3536D">
        <w:rPr>
          <w:lang w:val="en-IN"/>
        </w:rPr>
        <w:t>annual_salary is defined using @property, allowing access like a variable while hiding the calculation logic.</w:t>
      </w:r>
    </w:p>
    <w:p w14:paraId="6218A8FD" w14:textId="5A44D23A" w:rsidR="00BC590B" w:rsidRPr="00C3536D" w:rsidRDefault="00BC590B" w:rsidP="00C3536D">
      <w:pPr>
        <w:pStyle w:val="ListParagraph"/>
        <w:numPr>
          <w:ilvl w:val="0"/>
          <w:numId w:val="34"/>
        </w:numPr>
        <w:rPr>
          <w:lang w:val="en-IN"/>
        </w:rPr>
      </w:pPr>
      <w:r w:rsidRPr="00C3536D">
        <w:rPr>
          <w:lang w:val="en-IN"/>
        </w:rPr>
        <w:t>Abstraction:</w:t>
      </w:r>
      <w:r w:rsidRPr="00C3536D">
        <w:rPr>
          <w:lang w:val="en-IN"/>
        </w:rPr>
        <w:t xml:space="preserve"> </w:t>
      </w:r>
      <w:r w:rsidRPr="00C3536D">
        <w:rPr>
          <w:lang w:val="en-IN"/>
        </w:rPr>
        <w:t xml:space="preserve">The employee’s annual salary is calculated behind the scenes </w:t>
      </w:r>
      <w:r w:rsidR="00C3536D">
        <w:rPr>
          <w:lang w:val="en-IN"/>
        </w:rPr>
        <w:t>-</w:t>
      </w:r>
      <w:r w:rsidRPr="00C3536D">
        <w:rPr>
          <w:lang w:val="en-IN"/>
        </w:rPr>
        <w:t>user just accesses emp.annual_salary.</w:t>
      </w:r>
    </w:p>
    <w:p w14:paraId="6717CD2C" w14:textId="2F4E274D" w:rsidR="00BC590B" w:rsidRPr="00C3536D" w:rsidRDefault="00BC590B" w:rsidP="00C3536D">
      <w:pPr>
        <w:pStyle w:val="ListParagraph"/>
        <w:numPr>
          <w:ilvl w:val="0"/>
          <w:numId w:val="34"/>
        </w:numPr>
        <w:rPr>
          <w:lang w:val="en-IN"/>
        </w:rPr>
      </w:pPr>
      <w:r w:rsidRPr="00C3536D">
        <w:rPr>
          <w:lang w:val="en-IN"/>
        </w:rPr>
        <w:t>Encapsulation:</w:t>
      </w:r>
      <w:r w:rsidR="003912A9" w:rsidRPr="00C3536D">
        <w:rPr>
          <w:lang w:val="en-IN"/>
        </w:rPr>
        <w:t xml:space="preserve"> </w:t>
      </w:r>
      <w:r w:rsidRPr="00C3536D">
        <w:rPr>
          <w:lang w:val="en-IN"/>
        </w:rPr>
        <w:t>get_name() is used to retrieve the employee's name, maintaining controlled access.</w:t>
      </w:r>
    </w:p>
    <w:p w14:paraId="00B3FBD4" w14:textId="1D41F07C" w:rsidR="00BC590B" w:rsidRPr="00C3536D" w:rsidRDefault="00BC590B" w:rsidP="00C3536D">
      <w:pPr>
        <w:pStyle w:val="ListParagraph"/>
        <w:numPr>
          <w:ilvl w:val="0"/>
          <w:numId w:val="34"/>
        </w:numPr>
        <w:rPr>
          <w:lang w:val="en-IN"/>
        </w:rPr>
      </w:pPr>
      <w:r w:rsidRPr="00C3536D">
        <w:rPr>
          <w:lang w:val="en-IN"/>
        </w:rPr>
        <w:t>Combines data (name, salary) and behavior (get_name, annual_salary) inside a reusable class.</w:t>
      </w:r>
    </w:p>
    <w:p w14:paraId="0189FD0C" w14:textId="77777777" w:rsidR="00FD6114" w:rsidRDefault="00000000">
      <w:pPr>
        <w:pStyle w:val="Heading2"/>
      </w:pPr>
      <w:r>
        <w:t>9. Encapsulated Voting System</w:t>
      </w:r>
    </w:p>
    <w:p w14:paraId="25BD5967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VotingMachine:</w:t>
      </w:r>
      <w:r>
        <w:rPr>
          <w:rFonts w:ascii="Courier New" w:hAnsi="Courier New"/>
          <w:sz w:val="20"/>
        </w:rPr>
        <w:br/>
        <w:t xml:space="preserve">    def __init__(self):</w:t>
      </w:r>
      <w:r>
        <w:rPr>
          <w:rFonts w:ascii="Courier New" w:hAnsi="Courier New"/>
          <w:sz w:val="20"/>
        </w:rPr>
        <w:br/>
        <w:t xml:space="preserve">        self.__votes = {}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vote(self, candidate):</w:t>
      </w:r>
      <w:r>
        <w:rPr>
          <w:rFonts w:ascii="Courier New" w:hAnsi="Courier New"/>
          <w:sz w:val="20"/>
        </w:rPr>
        <w:br/>
        <w:t xml:space="preserve">        self.__votes[candidate] = self.__votes.get(candidate, 0) + 1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result(self):</w:t>
      </w:r>
      <w:r>
        <w:rPr>
          <w:rFonts w:ascii="Courier New" w:hAnsi="Courier New"/>
          <w:sz w:val="20"/>
        </w:rPr>
        <w:br/>
        <w:t xml:space="preserve">        return sorted(self.__votes.items(), key=lambda x: x[1], reverse=True)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vm = VotingMachine()</w:t>
      </w:r>
      <w:r>
        <w:rPr>
          <w:rFonts w:ascii="Courier New" w:hAnsi="Courier New"/>
          <w:sz w:val="20"/>
        </w:rPr>
        <w:br/>
        <w:t>vm.vote("Alice")</w:t>
      </w:r>
      <w:r>
        <w:rPr>
          <w:rFonts w:ascii="Courier New" w:hAnsi="Courier New"/>
          <w:sz w:val="20"/>
        </w:rPr>
        <w:br/>
        <w:t>vm.vote("Bob")</w:t>
      </w:r>
      <w:r>
        <w:rPr>
          <w:rFonts w:ascii="Courier New" w:hAnsi="Courier New"/>
          <w:sz w:val="20"/>
        </w:rPr>
        <w:br/>
        <w:t>vm.vote("Alice")</w:t>
      </w:r>
      <w:r>
        <w:rPr>
          <w:rFonts w:ascii="Courier New" w:hAnsi="Courier New"/>
          <w:sz w:val="20"/>
        </w:rPr>
        <w:br/>
        <w:t>print(vm.result())</w:t>
      </w:r>
    </w:p>
    <w:p w14:paraId="55F7C07F" w14:textId="2128D95B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45D0D075" w14:textId="47D60B36" w:rsidR="003912A9" w:rsidRPr="00F00C75" w:rsidRDefault="003912A9" w:rsidP="00F00C75">
      <w:pPr>
        <w:pStyle w:val="ListParagraph"/>
        <w:numPr>
          <w:ilvl w:val="0"/>
          <w:numId w:val="35"/>
        </w:numPr>
        <w:rPr>
          <w:lang w:val="en-IN"/>
        </w:rPr>
      </w:pPr>
      <w:r w:rsidRPr="00F00C75">
        <w:rPr>
          <w:lang w:val="en-IN"/>
        </w:rPr>
        <w:t>Votes are stored in a dictionary (__votes) where the key is the candidate’s name and the value is the number of votes.</w:t>
      </w:r>
    </w:p>
    <w:p w14:paraId="76D9F2A4" w14:textId="3F4E4ED3" w:rsidR="003912A9" w:rsidRPr="00F00C75" w:rsidRDefault="003912A9" w:rsidP="00F00C75">
      <w:pPr>
        <w:pStyle w:val="ListParagraph"/>
        <w:numPr>
          <w:ilvl w:val="0"/>
          <w:numId w:val="35"/>
        </w:numPr>
        <w:rPr>
          <w:lang w:val="en-IN"/>
        </w:rPr>
      </w:pPr>
      <w:r w:rsidRPr="00F00C75">
        <w:rPr>
          <w:lang w:val="en-IN"/>
        </w:rPr>
        <w:t>The vote() method adds a vote for the given candidate. If the candidate is not in the dictionary, it adds them with 1 vote.</w:t>
      </w:r>
    </w:p>
    <w:p w14:paraId="223E6B20" w14:textId="39366F1C" w:rsidR="003912A9" w:rsidRPr="00F00C75" w:rsidRDefault="003912A9" w:rsidP="00F00C75">
      <w:pPr>
        <w:pStyle w:val="ListParagraph"/>
        <w:numPr>
          <w:ilvl w:val="0"/>
          <w:numId w:val="35"/>
        </w:numPr>
        <w:rPr>
          <w:lang w:val="en-IN"/>
        </w:rPr>
      </w:pPr>
      <w:r w:rsidRPr="00F00C75">
        <w:rPr>
          <w:lang w:val="en-IN"/>
        </w:rPr>
        <w:t>The result() method shows all candidates and their votes, sorted from highest to lowest.</w:t>
      </w:r>
    </w:p>
    <w:p w14:paraId="4FA073AE" w14:textId="41FC58CE" w:rsidR="003912A9" w:rsidRPr="00F00C75" w:rsidRDefault="003912A9" w:rsidP="00F00C75">
      <w:pPr>
        <w:pStyle w:val="ListParagraph"/>
        <w:numPr>
          <w:ilvl w:val="0"/>
          <w:numId w:val="35"/>
        </w:numPr>
        <w:rPr>
          <w:lang w:val="en-IN"/>
        </w:rPr>
      </w:pPr>
      <w:r w:rsidRPr="00F00C75">
        <w:rPr>
          <w:lang w:val="en-IN"/>
        </w:rPr>
        <w:lastRenderedPageBreak/>
        <w:t>Encapsulation is used — the __votes dictionary is private and can’t be accessed directly from outside.</w:t>
      </w:r>
    </w:p>
    <w:p w14:paraId="3D902695" w14:textId="4DFB6187" w:rsidR="003912A9" w:rsidRPr="00F00C75" w:rsidRDefault="003912A9" w:rsidP="00F00C75">
      <w:pPr>
        <w:pStyle w:val="ListParagraph"/>
        <w:numPr>
          <w:ilvl w:val="0"/>
          <w:numId w:val="35"/>
        </w:numPr>
        <w:rPr>
          <w:lang w:val="en-IN"/>
        </w:rPr>
      </w:pPr>
      <w:r w:rsidRPr="00F00C75">
        <w:rPr>
          <w:lang w:val="en-IN"/>
        </w:rPr>
        <w:t>The program uses lambda with sorted() to sort the dictionary items by number of votes in descending order.</w:t>
      </w:r>
    </w:p>
    <w:p w14:paraId="6C1B860E" w14:textId="77777777" w:rsidR="00FD6114" w:rsidRDefault="00000000">
      <w:pPr>
        <w:pStyle w:val="Heading2"/>
      </w:pPr>
      <w:r>
        <w:t>10. Hotel Room Booking with Access Control</w:t>
      </w:r>
    </w:p>
    <w:p w14:paraId="76F2B0EB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class HotelRoom:</w:t>
      </w:r>
      <w:r>
        <w:rPr>
          <w:rFonts w:ascii="Courier New" w:hAnsi="Courier New"/>
          <w:sz w:val="20"/>
        </w:rPr>
        <w:br/>
        <w:t xml:space="preserve">    def __init__(self, room_no):</w:t>
      </w:r>
      <w:r>
        <w:rPr>
          <w:rFonts w:ascii="Courier New" w:hAnsi="Courier New"/>
          <w:sz w:val="20"/>
        </w:rPr>
        <w:br/>
        <w:t xml:space="preserve">        self.__room_no = room_no</w:t>
      </w:r>
      <w:r>
        <w:rPr>
          <w:rFonts w:ascii="Courier New" w:hAnsi="Courier New"/>
          <w:sz w:val="20"/>
        </w:rPr>
        <w:br/>
        <w:t xml:space="preserve">        self.__is_booked = False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book(self):</w:t>
      </w:r>
      <w:r>
        <w:rPr>
          <w:rFonts w:ascii="Courier New" w:hAnsi="Courier New"/>
          <w:sz w:val="20"/>
        </w:rPr>
        <w:br/>
        <w:t xml:space="preserve">        if self.__is_booked:</w:t>
      </w:r>
      <w:r>
        <w:rPr>
          <w:rFonts w:ascii="Courier New" w:hAnsi="Courier New"/>
          <w:sz w:val="20"/>
        </w:rPr>
        <w:br/>
        <w:t xml:space="preserve">            raise Exception("Room already booked.")</w:t>
      </w:r>
      <w:r>
        <w:rPr>
          <w:rFonts w:ascii="Courier New" w:hAnsi="Courier New"/>
          <w:sz w:val="20"/>
        </w:rPr>
        <w:br/>
        <w:t xml:space="preserve">        self.__is_booked = True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status(self):</w:t>
      </w:r>
      <w:r>
        <w:rPr>
          <w:rFonts w:ascii="Courier New" w:hAnsi="Courier New"/>
          <w:sz w:val="20"/>
        </w:rPr>
        <w:br/>
        <w:t xml:space="preserve">        return "Booked" if self.__is_booked else "Available"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room = HotelRoom(101)</w:t>
      </w:r>
      <w:r>
        <w:rPr>
          <w:rFonts w:ascii="Courier New" w:hAnsi="Courier New"/>
          <w:sz w:val="20"/>
        </w:rPr>
        <w:br/>
        <w:t>room.book()</w:t>
      </w:r>
      <w:r>
        <w:rPr>
          <w:rFonts w:ascii="Courier New" w:hAnsi="Courier New"/>
          <w:sz w:val="20"/>
        </w:rPr>
        <w:br/>
        <w:t>print(room.status())</w:t>
      </w:r>
    </w:p>
    <w:p w14:paraId="0EB14214" w14:textId="570C82AB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44F3E5B0" w14:textId="3142EF56" w:rsidR="003912A9" w:rsidRPr="00F00C75" w:rsidRDefault="003912A9" w:rsidP="00F00C75">
      <w:pPr>
        <w:pStyle w:val="ListParagraph"/>
        <w:numPr>
          <w:ilvl w:val="0"/>
          <w:numId w:val="36"/>
        </w:numPr>
        <w:rPr>
          <w:lang w:val="en-IN"/>
        </w:rPr>
      </w:pPr>
      <w:r w:rsidRPr="00F00C75">
        <w:rPr>
          <w:lang w:val="en-IN"/>
        </w:rPr>
        <w:t>Each hotel room has a room number and a booking status, which starts as False.</w:t>
      </w:r>
    </w:p>
    <w:p w14:paraId="5BBF6F92" w14:textId="231ABC36" w:rsidR="003912A9" w:rsidRPr="00F00C75" w:rsidRDefault="003912A9" w:rsidP="00F00C75">
      <w:pPr>
        <w:pStyle w:val="ListParagraph"/>
        <w:numPr>
          <w:ilvl w:val="0"/>
          <w:numId w:val="36"/>
        </w:numPr>
        <w:rPr>
          <w:lang w:val="en-IN"/>
        </w:rPr>
      </w:pPr>
      <w:r w:rsidRPr="00F00C75">
        <w:rPr>
          <w:lang w:val="en-IN"/>
        </w:rPr>
        <w:t>The book() method changes the room status to booked, but only if it’s not already booked.</w:t>
      </w:r>
    </w:p>
    <w:p w14:paraId="5A281DB0" w14:textId="0779843E" w:rsidR="003912A9" w:rsidRPr="00F00C75" w:rsidRDefault="003912A9" w:rsidP="00F00C75">
      <w:pPr>
        <w:pStyle w:val="ListParagraph"/>
        <w:numPr>
          <w:ilvl w:val="0"/>
          <w:numId w:val="36"/>
        </w:numPr>
        <w:rPr>
          <w:lang w:val="en-IN"/>
        </w:rPr>
      </w:pPr>
      <w:r w:rsidRPr="00F00C75">
        <w:rPr>
          <w:lang w:val="en-IN"/>
        </w:rPr>
        <w:t>If you try to book a room that’s already booked, the program raises an exception saying “Room already booked.”</w:t>
      </w:r>
    </w:p>
    <w:p w14:paraId="5007C71F" w14:textId="5AC463EF" w:rsidR="003912A9" w:rsidRPr="00F00C75" w:rsidRDefault="003912A9" w:rsidP="00F00C75">
      <w:pPr>
        <w:pStyle w:val="ListParagraph"/>
        <w:numPr>
          <w:ilvl w:val="0"/>
          <w:numId w:val="36"/>
        </w:numPr>
        <w:rPr>
          <w:lang w:val="en-IN"/>
        </w:rPr>
      </w:pPr>
      <w:r w:rsidRPr="00F00C75">
        <w:rPr>
          <w:lang w:val="en-IN"/>
        </w:rPr>
        <w:t>The status() method checks and returns whether the room is “Available” or “Booked”.</w:t>
      </w:r>
    </w:p>
    <w:p w14:paraId="4703B720" w14:textId="6CD271BF" w:rsidR="003912A9" w:rsidRPr="00F00C75" w:rsidRDefault="003912A9" w:rsidP="00F00C75">
      <w:pPr>
        <w:pStyle w:val="ListParagraph"/>
        <w:numPr>
          <w:ilvl w:val="0"/>
          <w:numId w:val="36"/>
        </w:numPr>
        <w:rPr>
          <w:lang w:val="en-IN"/>
        </w:rPr>
      </w:pPr>
      <w:r w:rsidRPr="00F00C75">
        <w:rPr>
          <w:lang w:val="en-IN"/>
        </w:rPr>
        <w:t xml:space="preserve">Encapsulation is used </w:t>
      </w:r>
      <w:r w:rsidRPr="00F00C75">
        <w:rPr>
          <w:lang w:val="en-IN"/>
        </w:rPr>
        <w:t>-</w:t>
      </w:r>
      <w:r w:rsidRPr="00F00C75">
        <w:rPr>
          <w:lang w:val="en-IN"/>
        </w:rPr>
        <w:t xml:space="preserve"> the room number and booking status are private, and can only be accessed through methods.</w:t>
      </w:r>
    </w:p>
    <w:p w14:paraId="577A2A45" w14:textId="77777777" w:rsidR="00FD6114" w:rsidRDefault="00000000">
      <w:pPr>
        <w:pStyle w:val="Heading2"/>
      </w:pPr>
      <w:r>
        <w:t>11. Payment Interface using Abstraction</w:t>
      </w:r>
    </w:p>
    <w:p w14:paraId="04B47F7F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Payment(ABC):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pay(self, amount):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CreditCard(Payment):</w:t>
      </w:r>
      <w:r>
        <w:rPr>
          <w:rFonts w:ascii="Courier New" w:hAnsi="Courier New"/>
          <w:sz w:val="20"/>
        </w:rPr>
        <w:br/>
        <w:t xml:space="preserve">    def pay(self, amount):</w:t>
      </w:r>
      <w:r>
        <w:rPr>
          <w:rFonts w:ascii="Courier New" w:hAnsi="Courier New"/>
          <w:sz w:val="20"/>
        </w:rPr>
        <w:br/>
        <w:t xml:space="preserve">        print(f"Paid ₹{amount} using Credit Card")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UPI(Payment):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def pay(self, amount):</w:t>
      </w:r>
      <w:r>
        <w:rPr>
          <w:rFonts w:ascii="Courier New" w:hAnsi="Courier New"/>
          <w:sz w:val="20"/>
        </w:rPr>
        <w:br/>
        <w:t xml:space="preserve">        print(f"Paid ₹{amount} using UPI")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checkout(method: Payment, amt):</w:t>
      </w:r>
      <w:r>
        <w:rPr>
          <w:rFonts w:ascii="Courier New" w:hAnsi="Courier New"/>
          <w:sz w:val="20"/>
        </w:rPr>
        <w:br/>
        <w:t xml:space="preserve">    method.pay(amt)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checkout(CreditCard(), 500)</w:t>
      </w:r>
      <w:r>
        <w:rPr>
          <w:rFonts w:ascii="Courier New" w:hAnsi="Courier New"/>
          <w:sz w:val="20"/>
        </w:rPr>
        <w:br/>
        <w:t>checkout(UPI(), 200)</w:t>
      </w:r>
    </w:p>
    <w:p w14:paraId="7B63C02B" w14:textId="2188C48A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42B1E93A" w14:textId="577F225D" w:rsidR="003912A9" w:rsidRPr="00F00C75" w:rsidRDefault="003912A9" w:rsidP="00F00C75">
      <w:pPr>
        <w:pStyle w:val="ListParagraph"/>
        <w:numPr>
          <w:ilvl w:val="0"/>
          <w:numId w:val="37"/>
        </w:numPr>
        <w:rPr>
          <w:lang w:val="en-IN"/>
        </w:rPr>
      </w:pPr>
      <w:r w:rsidRPr="00F00C75">
        <w:rPr>
          <w:lang w:val="en-IN"/>
        </w:rPr>
        <w:t>Payment is an abstract base class, which means it can’t be used directly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it only defines a structure for payment types.</w:t>
      </w:r>
    </w:p>
    <w:p w14:paraId="3E4D2352" w14:textId="4DFCE457" w:rsidR="003912A9" w:rsidRPr="00F00C75" w:rsidRDefault="003912A9" w:rsidP="00F00C75">
      <w:pPr>
        <w:pStyle w:val="ListParagraph"/>
        <w:numPr>
          <w:ilvl w:val="0"/>
          <w:numId w:val="37"/>
        </w:numPr>
        <w:rPr>
          <w:lang w:val="en-IN"/>
        </w:rPr>
      </w:pPr>
      <w:r w:rsidRPr="00F00C75">
        <w:rPr>
          <w:lang w:val="en-IN"/>
        </w:rPr>
        <w:t>The pay() method is abstract, so any class that inherits from Payment must implement it</w:t>
      </w:r>
      <w:r w:rsidR="00F00C75">
        <w:rPr>
          <w:lang w:val="en-IN"/>
        </w:rPr>
        <w:t>.</w:t>
      </w:r>
    </w:p>
    <w:p w14:paraId="3050E50B" w14:textId="77777777" w:rsidR="003912A9" w:rsidRPr="00F00C75" w:rsidRDefault="003912A9" w:rsidP="00F00C75">
      <w:pPr>
        <w:pStyle w:val="ListParagraph"/>
        <w:numPr>
          <w:ilvl w:val="0"/>
          <w:numId w:val="37"/>
        </w:numPr>
        <w:rPr>
          <w:lang w:val="en-IN"/>
        </w:rPr>
      </w:pPr>
      <w:r w:rsidRPr="00F00C75">
        <w:rPr>
          <w:lang w:val="en-IN"/>
        </w:rPr>
        <w:t>The CreditCard and UPI classes override the pay() method to give their own payment messages.</w:t>
      </w:r>
    </w:p>
    <w:p w14:paraId="2A6FB22F" w14:textId="77777777" w:rsidR="003912A9" w:rsidRPr="00F00C75" w:rsidRDefault="003912A9" w:rsidP="00F00C75">
      <w:pPr>
        <w:pStyle w:val="ListParagraph"/>
        <w:numPr>
          <w:ilvl w:val="0"/>
          <w:numId w:val="37"/>
        </w:numPr>
        <w:rPr>
          <w:lang w:val="en-IN"/>
        </w:rPr>
      </w:pPr>
      <w:r w:rsidRPr="00F00C75">
        <w:rPr>
          <w:lang w:val="en-IN"/>
        </w:rPr>
        <w:t>The checkout() function accepts any payment method that is a subclass of Payment, making it reusable and flexible.</w:t>
      </w:r>
    </w:p>
    <w:p w14:paraId="7AFEE78E" w14:textId="064F942F" w:rsidR="003912A9" w:rsidRPr="00F00C75" w:rsidRDefault="003912A9" w:rsidP="00F00C75">
      <w:pPr>
        <w:pStyle w:val="ListParagraph"/>
        <w:numPr>
          <w:ilvl w:val="0"/>
          <w:numId w:val="37"/>
        </w:numPr>
        <w:rPr>
          <w:lang w:val="en-IN"/>
        </w:rPr>
      </w:pPr>
      <w:r w:rsidRPr="00F00C75">
        <w:rPr>
          <w:lang w:val="en-IN"/>
        </w:rPr>
        <w:t>Polymorphism is used — the same checkout() function behaves differently depending on whether it's passed a CreditCard or UPI object.</w:t>
      </w:r>
    </w:p>
    <w:p w14:paraId="1B8BEA3B" w14:textId="77777777" w:rsidR="00FD6114" w:rsidRDefault="00000000">
      <w:pPr>
        <w:pStyle w:val="Heading2"/>
      </w:pPr>
      <w:r>
        <w:t>12. Abstract Shape Class</w:t>
      </w:r>
    </w:p>
    <w:p w14:paraId="61A58AA9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Shape(ABC):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area(self):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Circle(Shape):</w:t>
      </w:r>
      <w:r>
        <w:rPr>
          <w:rFonts w:ascii="Courier New" w:hAnsi="Courier New"/>
          <w:sz w:val="20"/>
        </w:rPr>
        <w:br/>
        <w:t xml:space="preserve">    def __init__(self, radius):</w:t>
      </w:r>
      <w:r>
        <w:rPr>
          <w:rFonts w:ascii="Courier New" w:hAnsi="Courier New"/>
          <w:sz w:val="20"/>
        </w:rPr>
        <w:br/>
        <w:t xml:space="preserve">        self.radius = 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area(self):</w:t>
      </w:r>
      <w:r>
        <w:rPr>
          <w:rFonts w:ascii="Courier New" w:hAnsi="Courier New"/>
          <w:sz w:val="20"/>
        </w:rPr>
        <w:br/>
        <w:t xml:space="preserve">        return 3.14 * self.radius * self.radius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sh = Circle(3)</w:t>
      </w:r>
      <w:r>
        <w:rPr>
          <w:rFonts w:ascii="Courier New" w:hAnsi="Courier New"/>
          <w:sz w:val="20"/>
        </w:rPr>
        <w:br/>
        <w:t>print("Area:", sh.area())</w:t>
      </w:r>
    </w:p>
    <w:p w14:paraId="02635454" w14:textId="3ADDFBE5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7E6F29AC" w14:textId="7FD74C8D" w:rsidR="003912A9" w:rsidRPr="00F00C75" w:rsidRDefault="003912A9" w:rsidP="00F00C75">
      <w:pPr>
        <w:pStyle w:val="ListParagraph"/>
        <w:numPr>
          <w:ilvl w:val="0"/>
          <w:numId w:val="38"/>
        </w:numPr>
        <w:rPr>
          <w:lang w:val="en-IN"/>
        </w:rPr>
      </w:pPr>
      <w:r w:rsidRPr="00F00C75">
        <w:rPr>
          <w:lang w:val="en-IN"/>
        </w:rPr>
        <w:t>Shape is an abstract class that defines a common structure for all shapes using the abstract method area().</w:t>
      </w:r>
    </w:p>
    <w:p w14:paraId="099EA087" w14:textId="7CCDC37A" w:rsidR="003912A9" w:rsidRPr="00F00C75" w:rsidRDefault="003912A9" w:rsidP="00F00C75">
      <w:pPr>
        <w:pStyle w:val="ListParagraph"/>
        <w:numPr>
          <w:ilvl w:val="0"/>
          <w:numId w:val="38"/>
        </w:numPr>
        <w:rPr>
          <w:lang w:val="en-IN"/>
        </w:rPr>
      </w:pPr>
      <w:r w:rsidRPr="00F00C75">
        <w:rPr>
          <w:lang w:val="en-IN"/>
        </w:rPr>
        <w:t xml:space="preserve">Abstract methods don’t have a body 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they must be implemented in any subclass that inherits from Shape.</w:t>
      </w:r>
    </w:p>
    <w:p w14:paraId="25810408" w14:textId="3A721B7F" w:rsidR="003912A9" w:rsidRPr="00F00C75" w:rsidRDefault="003912A9" w:rsidP="00F00C75">
      <w:pPr>
        <w:pStyle w:val="ListParagraph"/>
        <w:numPr>
          <w:ilvl w:val="0"/>
          <w:numId w:val="38"/>
        </w:numPr>
        <w:rPr>
          <w:lang w:val="en-IN"/>
        </w:rPr>
      </w:pPr>
      <w:r w:rsidRPr="00F00C75">
        <w:rPr>
          <w:lang w:val="en-IN"/>
        </w:rPr>
        <w:t>Circle is a subclass of Shape and provides its own definition of the area() method using the formula for a circle.</w:t>
      </w:r>
    </w:p>
    <w:p w14:paraId="61846818" w14:textId="34831E5F" w:rsidR="003912A9" w:rsidRPr="00F00C75" w:rsidRDefault="003912A9" w:rsidP="00F00C75">
      <w:pPr>
        <w:pStyle w:val="ListParagraph"/>
        <w:numPr>
          <w:ilvl w:val="0"/>
          <w:numId w:val="38"/>
        </w:numPr>
        <w:rPr>
          <w:lang w:val="en-IN"/>
        </w:rPr>
      </w:pPr>
      <w:r w:rsidRPr="00F00C75">
        <w:rPr>
          <w:lang w:val="en-IN"/>
        </w:rPr>
        <w:lastRenderedPageBreak/>
        <w:t>The constructor in Circle initializes the radius, and this value is used in the area calculation.</w:t>
      </w:r>
    </w:p>
    <w:p w14:paraId="0AE0A465" w14:textId="3B17CB0A" w:rsidR="003912A9" w:rsidRPr="00F00C75" w:rsidRDefault="003912A9" w:rsidP="00F00C75">
      <w:pPr>
        <w:pStyle w:val="ListParagraph"/>
        <w:numPr>
          <w:ilvl w:val="0"/>
          <w:numId w:val="38"/>
        </w:numPr>
        <w:rPr>
          <w:lang w:val="en-IN"/>
        </w:rPr>
      </w:pPr>
      <w:r w:rsidRPr="00F00C75">
        <w:rPr>
          <w:lang w:val="en-IN"/>
        </w:rPr>
        <w:t>When we create a Circle object and call area(), it returns the correct area using the radius provided</w:t>
      </w:r>
    </w:p>
    <w:p w14:paraId="26C55C33" w14:textId="77777777" w:rsidR="00FD6114" w:rsidRDefault="00000000">
      <w:pPr>
        <w:pStyle w:val="Heading2"/>
      </w:pPr>
      <w:r>
        <w:t>13. Abstract Animal Sound Generator</w:t>
      </w:r>
    </w:p>
    <w:p w14:paraId="7C6ECC18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Animal(ABC):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sound(self):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Dog(Animal):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print("Woof")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Cat(Animal):</w:t>
      </w:r>
      <w:r>
        <w:rPr>
          <w:rFonts w:ascii="Courier New" w:hAnsi="Courier New"/>
          <w:sz w:val="20"/>
        </w:rPr>
        <w:br/>
        <w:t xml:space="preserve">    def sound(self):</w:t>
      </w:r>
      <w:r>
        <w:rPr>
          <w:rFonts w:ascii="Courier New" w:hAnsi="Courier New"/>
          <w:sz w:val="20"/>
        </w:rPr>
        <w:br/>
        <w:t xml:space="preserve">        print("Meow")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animals = [Dog(), Cat()]</w:t>
      </w:r>
      <w:r>
        <w:rPr>
          <w:rFonts w:ascii="Courier New" w:hAnsi="Courier New"/>
          <w:sz w:val="20"/>
        </w:rPr>
        <w:br/>
        <w:t>for animal in animals:</w:t>
      </w:r>
      <w:r>
        <w:rPr>
          <w:rFonts w:ascii="Courier New" w:hAnsi="Courier New"/>
          <w:sz w:val="20"/>
        </w:rPr>
        <w:br/>
        <w:t xml:space="preserve">    animal.sound()</w:t>
      </w:r>
    </w:p>
    <w:p w14:paraId="7EF7FABC" w14:textId="17690442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39FB5C71" w14:textId="2F1810B5" w:rsidR="00A038E9" w:rsidRPr="00F00C75" w:rsidRDefault="00A038E9" w:rsidP="00F00C75">
      <w:pPr>
        <w:pStyle w:val="ListParagraph"/>
        <w:numPr>
          <w:ilvl w:val="0"/>
          <w:numId w:val="39"/>
        </w:numPr>
        <w:rPr>
          <w:lang w:val="en-IN"/>
        </w:rPr>
      </w:pPr>
      <w:r w:rsidRPr="00F00C75">
        <w:rPr>
          <w:lang w:val="en-IN"/>
        </w:rPr>
        <w:t>Animal is an abstract class with an abstract method sound(), which means all subclasses must define how the animal sounds.</w:t>
      </w:r>
    </w:p>
    <w:p w14:paraId="7B1639AF" w14:textId="0720F275" w:rsidR="00A038E9" w:rsidRPr="00F00C75" w:rsidRDefault="00A038E9" w:rsidP="00F00C75">
      <w:pPr>
        <w:pStyle w:val="ListParagraph"/>
        <w:numPr>
          <w:ilvl w:val="0"/>
          <w:numId w:val="39"/>
        </w:numPr>
        <w:rPr>
          <w:lang w:val="en-IN"/>
        </w:rPr>
      </w:pPr>
      <w:r w:rsidRPr="00F00C75">
        <w:rPr>
          <w:lang w:val="en-IN"/>
        </w:rPr>
        <w:t>The Dog and Cat classes inherit from Animal and implement the sound() method with their own behavior.</w:t>
      </w:r>
    </w:p>
    <w:p w14:paraId="1EAFD83A" w14:textId="30D3D483" w:rsidR="00A038E9" w:rsidRPr="00F00C75" w:rsidRDefault="00A038E9" w:rsidP="00F00C75">
      <w:pPr>
        <w:pStyle w:val="ListParagraph"/>
        <w:numPr>
          <w:ilvl w:val="0"/>
          <w:numId w:val="39"/>
        </w:numPr>
        <w:rPr>
          <w:lang w:val="en-IN"/>
        </w:rPr>
      </w:pPr>
      <w:r w:rsidRPr="00F00C75">
        <w:rPr>
          <w:lang w:val="en-IN"/>
        </w:rPr>
        <w:t>The abstract method acts like a rule, forcing every animal type to have a sound() method.</w:t>
      </w:r>
    </w:p>
    <w:p w14:paraId="5B06E10A" w14:textId="03B345EC" w:rsidR="00A038E9" w:rsidRPr="00F00C75" w:rsidRDefault="00A038E9" w:rsidP="00F00C75">
      <w:pPr>
        <w:pStyle w:val="ListParagraph"/>
        <w:numPr>
          <w:ilvl w:val="0"/>
          <w:numId w:val="39"/>
        </w:numPr>
        <w:rPr>
          <w:lang w:val="en-IN"/>
        </w:rPr>
      </w:pPr>
      <w:r w:rsidRPr="00F00C75">
        <w:rPr>
          <w:lang w:val="en-IN"/>
        </w:rPr>
        <w:t xml:space="preserve">A list of animal objects is created, and a loop calls the sound() method for each 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showing polymorphism in action.</w:t>
      </w:r>
    </w:p>
    <w:p w14:paraId="1B9634AB" w14:textId="7279D064" w:rsidR="00A038E9" w:rsidRPr="00F00C75" w:rsidRDefault="00A038E9" w:rsidP="00F00C75">
      <w:pPr>
        <w:pStyle w:val="ListParagraph"/>
        <w:numPr>
          <w:ilvl w:val="0"/>
          <w:numId w:val="39"/>
        </w:numPr>
        <w:rPr>
          <w:lang w:val="en-IN"/>
        </w:rPr>
      </w:pPr>
      <w:r w:rsidRPr="00F00C75">
        <w:rPr>
          <w:lang w:val="en-IN"/>
        </w:rPr>
        <w:t>Each object responds differently to the same method call, showing how abstract classes support flexible and reusable code.</w:t>
      </w:r>
    </w:p>
    <w:p w14:paraId="41989E11" w14:textId="77777777" w:rsidR="00FD6114" w:rsidRDefault="00000000">
      <w:pPr>
        <w:pStyle w:val="Heading2"/>
      </w:pPr>
      <w:r>
        <w:t>14. Report Generator Template</w:t>
      </w:r>
    </w:p>
    <w:p w14:paraId="16F4DB01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ReportGenerator(ABC):</w:t>
      </w:r>
      <w:r>
        <w:rPr>
          <w:rFonts w:ascii="Courier New" w:hAnsi="Courier New"/>
          <w:sz w:val="20"/>
        </w:rPr>
        <w:br/>
        <w:t xml:space="preserve">    def generate(self):</w:t>
      </w:r>
      <w:r>
        <w:rPr>
          <w:rFonts w:ascii="Courier New" w:hAnsi="Courier New"/>
          <w:sz w:val="20"/>
        </w:rPr>
        <w:br/>
        <w:t xml:space="preserve">        self.fetch_data()</w:t>
      </w:r>
      <w:r>
        <w:rPr>
          <w:rFonts w:ascii="Courier New" w:hAnsi="Courier New"/>
          <w:sz w:val="20"/>
        </w:rPr>
        <w:br/>
        <w:t xml:space="preserve">        self.format_data()</w:t>
      </w:r>
      <w:r>
        <w:rPr>
          <w:rFonts w:ascii="Courier New" w:hAnsi="Courier New"/>
          <w:sz w:val="20"/>
        </w:rPr>
        <w:br/>
        <w:t xml:space="preserve">        self.export()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t xml:space="preserve">    def fetch_data(self):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format_data(self):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export(self):</w:t>
      </w:r>
      <w:r>
        <w:rPr>
          <w:rFonts w:ascii="Courier New" w:hAnsi="Courier New"/>
          <w:sz w:val="20"/>
        </w:rPr>
        <w:br/>
        <w:t xml:space="preserve">        print("Exporting as PDF")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SalesReport(ReportGenerator):</w:t>
      </w:r>
      <w:r>
        <w:rPr>
          <w:rFonts w:ascii="Courier New" w:hAnsi="Courier New"/>
          <w:sz w:val="20"/>
        </w:rPr>
        <w:br/>
        <w:t xml:space="preserve">    def fetch_data(self):</w:t>
      </w:r>
      <w:r>
        <w:rPr>
          <w:rFonts w:ascii="Courier New" w:hAnsi="Courier New"/>
          <w:sz w:val="20"/>
        </w:rPr>
        <w:br/>
        <w:t xml:space="preserve">        print("Fetching sales data")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format_data(self):</w:t>
      </w:r>
      <w:r>
        <w:rPr>
          <w:rFonts w:ascii="Courier New" w:hAnsi="Courier New"/>
          <w:sz w:val="20"/>
        </w:rPr>
        <w:br/>
        <w:t xml:space="preserve">        print("Formatting data")</w:t>
      </w:r>
    </w:p>
    <w:p w14:paraId="1816BB20" w14:textId="3BEB53F0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68204D7D" w14:textId="2791DEEE" w:rsidR="00A038E9" w:rsidRPr="00F00C75" w:rsidRDefault="00A038E9" w:rsidP="00F00C75">
      <w:pPr>
        <w:pStyle w:val="ListParagraph"/>
        <w:numPr>
          <w:ilvl w:val="0"/>
          <w:numId w:val="40"/>
        </w:numPr>
        <w:rPr>
          <w:lang w:val="en-IN"/>
        </w:rPr>
      </w:pPr>
      <w:r w:rsidRPr="00F00C75">
        <w:rPr>
          <w:lang w:val="en-IN"/>
        </w:rPr>
        <w:t>ReportGenerator is an abstract class that defines a template method generate() to organize the steps of report creation.</w:t>
      </w:r>
    </w:p>
    <w:p w14:paraId="3A499093" w14:textId="33666E75" w:rsidR="00A038E9" w:rsidRPr="00F00C75" w:rsidRDefault="00A038E9" w:rsidP="00F00C75">
      <w:pPr>
        <w:pStyle w:val="ListParagraph"/>
        <w:numPr>
          <w:ilvl w:val="0"/>
          <w:numId w:val="40"/>
        </w:numPr>
        <w:rPr>
          <w:lang w:val="en-IN"/>
        </w:rPr>
      </w:pPr>
      <w:r w:rsidRPr="00F00C75">
        <w:rPr>
          <w:lang w:val="en-IN"/>
        </w:rPr>
        <w:t>i</w:t>
      </w:r>
      <w:r w:rsidRPr="00F00C75">
        <w:rPr>
          <w:lang w:val="en-IN"/>
        </w:rPr>
        <w:t xml:space="preserve">t contains two abstract methods 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fetch_data() and format_data() </w:t>
      </w:r>
      <w:r w:rsidR="00F00C75">
        <w:rPr>
          <w:lang w:val="en-IN"/>
        </w:rPr>
        <w:t>-</w:t>
      </w:r>
      <w:r w:rsidRPr="00F00C75">
        <w:rPr>
          <w:lang w:val="en-IN"/>
        </w:rPr>
        <w:t>which must be implemented by subclasses like SalesReport.</w:t>
      </w:r>
    </w:p>
    <w:p w14:paraId="333C1AEA" w14:textId="539F0AF0" w:rsidR="00A038E9" w:rsidRPr="00F00C75" w:rsidRDefault="00A038E9" w:rsidP="00F00C75">
      <w:pPr>
        <w:pStyle w:val="ListParagraph"/>
        <w:numPr>
          <w:ilvl w:val="0"/>
          <w:numId w:val="40"/>
        </w:numPr>
        <w:rPr>
          <w:lang w:val="en-IN"/>
        </w:rPr>
      </w:pPr>
      <w:r w:rsidRPr="00F00C75">
        <w:rPr>
          <w:lang w:val="en-IN"/>
        </w:rPr>
        <w:t>The export() method is already defined in the abstract class and is reused as-is by the subclass to print “Exporting as PDF”.</w:t>
      </w:r>
    </w:p>
    <w:p w14:paraId="23E14FBD" w14:textId="663A4C9E" w:rsidR="00A038E9" w:rsidRPr="00F00C75" w:rsidRDefault="00A038E9" w:rsidP="00F00C75">
      <w:pPr>
        <w:pStyle w:val="ListParagraph"/>
        <w:numPr>
          <w:ilvl w:val="0"/>
          <w:numId w:val="40"/>
        </w:numPr>
        <w:rPr>
          <w:lang w:val="en-IN"/>
        </w:rPr>
      </w:pPr>
      <w:r w:rsidRPr="00F00C75">
        <w:rPr>
          <w:lang w:val="en-IN"/>
        </w:rPr>
        <w:t>SalesReport is a concrete subclass that implements the fetch_data() and format_data() methods with specific logic for sales reports.</w:t>
      </w:r>
    </w:p>
    <w:p w14:paraId="6F8056C5" w14:textId="2361F229" w:rsidR="00A038E9" w:rsidRPr="00F00C75" w:rsidRDefault="00A038E9" w:rsidP="00F00C75">
      <w:pPr>
        <w:pStyle w:val="ListParagraph"/>
        <w:numPr>
          <w:ilvl w:val="0"/>
          <w:numId w:val="40"/>
        </w:numPr>
        <w:rPr>
          <w:lang w:val="en-IN"/>
        </w:rPr>
      </w:pPr>
      <w:r w:rsidRPr="00F00C75">
        <w:rPr>
          <w:lang w:val="en-IN"/>
        </w:rPr>
        <w:t>This program demonstrates the Template Method Pattern, where the base class defines the overall process and subclasses fill in the details.</w:t>
      </w:r>
    </w:p>
    <w:p w14:paraId="4A826D42" w14:textId="77777777" w:rsidR="00FD6114" w:rsidRDefault="00000000">
      <w:pPr>
        <w:pStyle w:val="Heading2"/>
      </w:pPr>
      <w:r>
        <w:t>15. Abstract Logger with Subclasses</w:t>
      </w:r>
    </w:p>
    <w:p w14:paraId="08A66A27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Logger(ABC):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log(self, message):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ConsoleLogger(Logger):</w:t>
      </w:r>
      <w:r>
        <w:rPr>
          <w:rFonts w:ascii="Courier New" w:hAnsi="Courier New"/>
          <w:sz w:val="20"/>
        </w:rPr>
        <w:br/>
        <w:t xml:space="preserve">    def log(self, message):</w:t>
      </w:r>
      <w:r>
        <w:rPr>
          <w:rFonts w:ascii="Courier New" w:hAnsi="Courier New"/>
          <w:sz w:val="20"/>
        </w:rPr>
        <w:br/>
        <w:t xml:space="preserve">        print("Console:", message)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FileLogger(Logger):</w:t>
      </w:r>
      <w:r>
        <w:rPr>
          <w:rFonts w:ascii="Courier New" w:hAnsi="Courier New"/>
          <w:sz w:val="20"/>
        </w:rPr>
        <w:br/>
        <w:t xml:space="preserve">    def log(self, message):</w:t>
      </w:r>
      <w:r>
        <w:rPr>
          <w:rFonts w:ascii="Courier New" w:hAnsi="Courier New"/>
          <w:sz w:val="20"/>
        </w:rPr>
        <w:br/>
        <w:t xml:space="preserve">        print("Writing to file:", message)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logger = ConsoleLogger()</w:t>
      </w:r>
      <w:r>
        <w:rPr>
          <w:rFonts w:ascii="Courier New" w:hAnsi="Courier New"/>
          <w:sz w:val="20"/>
        </w:rPr>
        <w:br/>
        <w:t>logger.log("App started")</w:t>
      </w:r>
    </w:p>
    <w:p w14:paraId="2718FA01" w14:textId="77777777" w:rsidR="00F00C75" w:rsidRDefault="00F00C75">
      <w:pPr>
        <w:rPr>
          <w:rFonts w:ascii="Courier New" w:hAnsi="Courier New"/>
          <w:sz w:val="20"/>
        </w:rPr>
      </w:pPr>
    </w:p>
    <w:p w14:paraId="0238F1E4" w14:textId="77777777" w:rsidR="00F00C75" w:rsidRDefault="00F00C75">
      <w:pPr>
        <w:rPr>
          <w:rFonts w:ascii="Courier New" w:hAnsi="Courier New"/>
          <w:sz w:val="20"/>
        </w:rPr>
      </w:pPr>
    </w:p>
    <w:p w14:paraId="64EA6D48" w14:textId="71229887" w:rsidR="00F00C75" w:rsidRPr="00F00C75" w:rsidRDefault="00F00C75" w:rsidP="00F00C75">
      <w:pPr>
        <w:rPr>
          <w:rFonts w:ascii="Courier New" w:hAnsi="Courier New"/>
          <w:sz w:val="20"/>
        </w:rPr>
      </w:pPr>
      <w:r w:rsidRPr="00F00C75">
        <w:rPr>
          <w:rFonts w:ascii="Courier New" w:hAnsi="Courier New"/>
          <w:sz w:val="20"/>
        </w:rPr>
        <w:lastRenderedPageBreak/>
        <w:t>EXPLANATION:</w:t>
      </w:r>
    </w:p>
    <w:p w14:paraId="52A168B9" w14:textId="7EE57EC2" w:rsidR="00A038E9" w:rsidRPr="00F00C75" w:rsidRDefault="00A038E9" w:rsidP="00F00C75">
      <w:pPr>
        <w:pStyle w:val="ListParagraph"/>
        <w:numPr>
          <w:ilvl w:val="0"/>
          <w:numId w:val="41"/>
        </w:numPr>
        <w:rPr>
          <w:lang w:val="en-IN"/>
        </w:rPr>
      </w:pPr>
      <w:r w:rsidRPr="00F00C75">
        <w:rPr>
          <w:lang w:val="en-IN"/>
        </w:rPr>
        <w:t xml:space="preserve">Logger is an abstract class that defines a general rule 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all loggers must have a log() method.</w:t>
      </w:r>
    </w:p>
    <w:p w14:paraId="153B532E" w14:textId="77777777" w:rsidR="00A038E9" w:rsidRPr="00F00C75" w:rsidRDefault="00A038E9" w:rsidP="00F00C75">
      <w:pPr>
        <w:pStyle w:val="ListParagraph"/>
        <w:numPr>
          <w:ilvl w:val="0"/>
          <w:numId w:val="41"/>
        </w:numPr>
        <w:rPr>
          <w:lang w:val="en-IN"/>
        </w:rPr>
      </w:pPr>
      <w:r w:rsidRPr="00F00C75">
        <w:rPr>
          <w:lang w:val="en-IN"/>
        </w:rPr>
        <w:t>The log() method is abstract, so each subclass like ConsoleLogger and FileLogger must provide its own version.</w:t>
      </w:r>
    </w:p>
    <w:p w14:paraId="1FF2DA9D" w14:textId="77777777" w:rsidR="00A038E9" w:rsidRPr="00F00C75" w:rsidRDefault="00A038E9" w:rsidP="00F00C75">
      <w:pPr>
        <w:pStyle w:val="ListParagraph"/>
        <w:numPr>
          <w:ilvl w:val="0"/>
          <w:numId w:val="41"/>
        </w:numPr>
        <w:rPr>
          <w:lang w:val="en-IN"/>
        </w:rPr>
      </w:pPr>
      <w:r w:rsidRPr="00F00C75">
        <w:rPr>
          <w:lang w:val="en-IN"/>
        </w:rPr>
        <w:t>ConsoleLogger prints the log message to the console, showing how it handles logging in one way.</w:t>
      </w:r>
    </w:p>
    <w:p w14:paraId="42B976C7" w14:textId="77777777" w:rsidR="00A038E9" w:rsidRPr="00F00C75" w:rsidRDefault="00A038E9" w:rsidP="00F00C75">
      <w:pPr>
        <w:pStyle w:val="ListParagraph"/>
        <w:numPr>
          <w:ilvl w:val="0"/>
          <w:numId w:val="41"/>
        </w:numPr>
        <w:rPr>
          <w:lang w:val="en-IN"/>
        </w:rPr>
      </w:pPr>
      <w:r w:rsidRPr="00F00C75">
        <w:rPr>
          <w:lang w:val="en-IN"/>
        </w:rPr>
        <w:t>FileLogger simulates writing logs to a file, showing another way to log messages, using the same method name.</w:t>
      </w:r>
    </w:p>
    <w:p w14:paraId="4C77DB25" w14:textId="4D8DB321" w:rsidR="00A038E9" w:rsidRPr="00F00C75" w:rsidRDefault="00A038E9" w:rsidP="00F00C75">
      <w:pPr>
        <w:pStyle w:val="ListParagraph"/>
        <w:numPr>
          <w:ilvl w:val="0"/>
          <w:numId w:val="41"/>
        </w:numPr>
        <w:rPr>
          <w:lang w:val="en-IN"/>
        </w:rPr>
      </w:pPr>
      <w:r w:rsidRPr="00F00C75">
        <w:rPr>
          <w:lang w:val="en-IN"/>
        </w:rPr>
        <w:t xml:space="preserve">This program uses polymorphism, where the same method </w:t>
      </w:r>
      <w:r w:rsidR="00F00C75">
        <w:rPr>
          <w:lang w:val="en-IN"/>
        </w:rPr>
        <w:t xml:space="preserve">, </w:t>
      </w:r>
      <w:r w:rsidRPr="00F00C75">
        <w:rPr>
          <w:lang w:val="en-IN"/>
        </w:rPr>
        <w:t>behaves differently based on the class that implements it.</w:t>
      </w:r>
    </w:p>
    <w:p w14:paraId="7343003B" w14:textId="77777777" w:rsidR="00FD6114" w:rsidRDefault="00000000">
      <w:pPr>
        <w:pStyle w:val="Heading2"/>
      </w:pPr>
      <w:r>
        <w:t>16. Interface for Machine Operations</w:t>
      </w:r>
    </w:p>
    <w:p w14:paraId="6C6CBBC3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Machine(ABC):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start(self):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stop(self):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Fan(Machine):</w:t>
      </w:r>
      <w:r>
        <w:rPr>
          <w:rFonts w:ascii="Courier New" w:hAnsi="Courier New"/>
          <w:sz w:val="20"/>
        </w:rPr>
        <w:br/>
        <w:t xml:space="preserve">    def start(self):</w:t>
      </w:r>
      <w:r>
        <w:rPr>
          <w:rFonts w:ascii="Courier New" w:hAnsi="Courier New"/>
          <w:sz w:val="20"/>
        </w:rPr>
        <w:br/>
        <w:t xml:space="preserve">        print("Fan started")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    def stop(self):</w:t>
      </w:r>
      <w:r>
        <w:rPr>
          <w:rFonts w:ascii="Courier New" w:hAnsi="Courier New"/>
          <w:sz w:val="20"/>
        </w:rPr>
        <w:br/>
        <w:t xml:space="preserve">        print("Fan stopped")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fan = Fan()</w:t>
      </w:r>
      <w:r>
        <w:rPr>
          <w:rFonts w:ascii="Courier New" w:hAnsi="Courier New"/>
          <w:sz w:val="20"/>
        </w:rPr>
        <w:br/>
        <w:t>fan.start()</w:t>
      </w:r>
      <w:r>
        <w:rPr>
          <w:rFonts w:ascii="Courier New" w:hAnsi="Courier New"/>
          <w:sz w:val="20"/>
        </w:rPr>
        <w:br/>
        <w:t>fan.stop()</w:t>
      </w:r>
    </w:p>
    <w:p w14:paraId="38004768" w14:textId="5A4615E6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2D5818B9" w14:textId="77777777" w:rsidR="00A038E9" w:rsidRPr="00F00C75" w:rsidRDefault="00A038E9" w:rsidP="00F00C75">
      <w:pPr>
        <w:pStyle w:val="ListParagraph"/>
        <w:numPr>
          <w:ilvl w:val="0"/>
          <w:numId w:val="42"/>
        </w:numPr>
        <w:rPr>
          <w:lang w:val="en-IN"/>
        </w:rPr>
      </w:pPr>
      <w:r w:rsidRPr="00F00C75">
        <w:rPr>
          <w:lang w:val="en-IN"/>
        </w:rPr>
        <w:t>Machine is an abstract class that acts like an interface, defining two methods: start() and stop().</w:t>
      </w:r>
    </w:p>
    <w:p w14:paraId="27B94401" w14:textId="77777777" w:rsidR="00A038E9" w:rsidRPr="00F00C75" w:rsidRDefault="00A038E9" w:rsidP="00F00C75">
      <w:pPr>
        <w:pStyle w:val="ListParagraph"/>
        <w:numPr>
          <w:ilvl w:val="0"/>
          <w:numId w:val="42"/>
        </w:numPr>
        <w:rPr>
          <w:lang w:val="en-IN"/>
        </w:rPr>
      </w:pPr>
      <w:r w:rsidRPr="00F00C75">
        <w:rPr>
          <w:lang w:val="en-IN"/>
        </w:rPr>
        <w:t>These methods are abstract, so any class that inherits from Machine must implement both start() and stop().</w:t>
      </w:r>
    </w:p>
    <w:p w14:paraId="0972A931" w14:textId="77777777" w:rsidR="00A038E9" w:rsidRPr="00F00C75" w:rsidRDefault="00A038E9" w:rsidP="00F00C75">
      <w:pPr>
        <w:pStyle w:val="ListParagraph"/>
        <w:numPr>
          <w:ilvl w:val="0"/>
          <w:numId w:val="42"/>
        </w:numPr>
        <w:rPr>
          <w:lang w:val="en-IN"/>
        </w:rPr>
      </w:pPr>
      <w:r w:rsidRPr="00F00C75">
        <w:rPr>
          <w:lang w:val="en-IN"/>
        </w:rPr>
        <w:t>The Fan class implements the interface by providing its own version of start() and stop() methods.</w:t>
      </w:r>
    </w:p>
    <w:p w14:paraId="0ED17394" w14:textId="77777777" w:rsidR="00A038E9" w:rsidRPr="00F00C75" w:rsidRDefault="00A038E9" w:rsidP="00F00C75">
      <w:pPr>
        <w:pStyle w:val="ListParagraph"/>
        <w:numPr>
          <w:ilvl w:val="0"/>
          <w:numId w:val="42"/>
        </w:numPr>
        <w:rPr>
          <w:lang w:val="en-IN"/>
        </w:rPr>
      </w:pPr>
      <w:r w:rsidRPr="00F00C75">
        <w:rPr>
          <w:lang w:val="en-IN"/>
        </w:rPr>
        <w:t>Creating a Fan object and calling its methods shows how the interface ensures consistent behavior across machines.</w:t>
      </w:r>
    </w:p>
    <w:p w14:paraId="1E020FF4" w14:textId="58272684" w:rsidR="00A038E9" w:rsidRPr="00F00C75" w:rsidRDefault="00A038E9" w:rsidP="00F00C75">
      <w:pPr>
        <w:pStyle w:val="ListParagraph"/>
        <w:numPr>
          <w:ilvl w:val="0"/>
          <w:numId w:val="42"/>
        </w:numPr>
        <w:rPr>
          <w:lang w:val="en-IN"/>
        </w:rPr>
      </w:pPr>
      <w:r w:rsidRPr="00F00C75">
        <w:rPr>
          <w:lang w:val="en-IN"/>
        </w:rPr>
        <w:t>This program demonstrates abstraction and interface implementation, making sure every machine has start and stop operations.</w:t>
      </w:r>
    </w:p>
    <w:p w14:paraId="226C0A13" w14:textId="77777777" w:rsidR="00FD6114" w:rsidRDefault="00000000">
      <w:pPr>
        <w:pStyle w:val="Heading2"/>
      </w:pPr>
      <w:r>
        <w:lastRenderedPageBreak/>
        <w:t>17. Plugin Architecture with ABC</w:t>
      </w:r>
    </w:p>
    <w:p w14:paraId="25CB337A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Plugin(ABC):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execute(self):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SpellCheck(Plugin):</w:t>
      </w:r>
      <w:r>
        <w:rPr>
          <w:rFonts w:ascii="Courier New" w:hAnsi="Courier New"/>
          <w:sz w:val="20"/>
        </w:rPr>
        <w:br/>
        <w:t xml:space="preserve">    def execute(self):</w:t>
      </w:r>
      <w:r>
        <w:rPr>
          <w:rFonts w:ascii="Courier New" w:hAnsi="Courier New"/>
          <w:sz w:val="20"/>
        </w:rPr>
        <w:br/>
        <w:t xml:space="preserve">        print("Checking spelling")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GrammarCheck(Plugin):</w:t>
      </w:r>
      <w:r>
        <w:rPr>
          <w:rFonts w:ascii="Courier New" w:hAnsi="Courier New"/>
          <w:sz w:val="20"/>
        </w:rPr>
        <w:br/>
        <w:t xml:space="preserve">    def execute(self):</w:t>
      </w:r>
      <w:r>
        <w:rPr>
          <w:rFonts w:ascii="Courier New" w:hAnsi="Courier New"/>
          <w:sz w:val="20"/>
        </w:rPr>
        <w:br/>
        <w:t xml:space="preserve">        print("Checking grammar")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for plugin in [SpellCheck(), GrammarCheck()]:</w:t>
      </w:r>
      <w:r>
        <w:rPr>
          <w:rFonts w:ascii="Courier New" w:hAnsi="Courier New"/>
          <w:sz w:val="20"/>
        </w:rPr>
        <w:br/>
        <w:t xml:space="preserve">    plugin.execute()</w:t>
      </w:r>
    </w:p>
    <w:p w14:paraId="6B23CF7A" w14:textId="4AF0F197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177A33FC" w14:textId="77777777" w:rsidR="00A038E9" w:rsidRPr="00F00C75" w:rsidRDefault="00A038E9" w:rsidP="00F00C75">
      <w:pPr>
        <w:pStyle w:val="ListParagraph"/>
        <w:numPr>
          <w:ilvl w:val="0"/>
          <w:numId w:val="43"/>
        </w:numPr>
        <w:rPr>
          <w:lang w:val="en-IN"/>
        </w:rPr>
      </w:pPr>
      <w:r w:rsidRPr="00F00C75">
        <w:rPr>
          <w:lang w:val="en-IN"/>
        </w:rPr>
        <w:t>Plugin is an abstract base class, which sets a common rule that all plugins must have an execute() method.</w:t>
      </w:r>
    </w:p>
    <w:p w14:paraId="46290FDB" w14:textId="77777777" w:rsidR="00A038E9" w:rsidRPr="00F00C75" w:rsidRDefault="00A038E9" w:rsidP="00F00C75">
      <w:pPr>
        <w:pStyle w:val="ListParagraph"/>
        <w:numPr>
          <w:ilvl w:val="0"/>
          <w:numId w:val="43"/>
        </w:numPr>
        <w:rPr>
          <w:lang w:val="en-IN"/>
        </w:rPr>
      </w:pPr>
      <w:r w:rsidRPr="00F00C75">
        <w:rPr>
          <w:lang w:val="en-IN"/>
        </w:rPr>
        <w:t>Each subclass like SpellCheck and GrammarCheck implements the execute() method, providing its own functionality.</w:t>
      </w:r>
    </w:p>
    <w:p w14:paraId="30521F13" w14:textId="40C6F565" w:rsidR="00A038E9" w:rsidRPr="00F00C75" w:rsidRDefault="00A038E9" w:rsidP="00F00C75">
      <w:pPr>
        <w:pStyle w:val="ListParagraph"/>
        <w:numPr>
          <w:ilvl w:val="0"/>
          <w:numId w:val="43"/>
        </w:numPr>
        <w:rPr>
          <w:lang w:val="en-IN"/>
        </w:rPr>
      </w:pPr>
      <w:r w:rsidRPr="00F00C75">
        <w:rPr>
          <w:lang w:val="en-IN"/>
        </w:rPr>
        <w:t>The execute() method is called the same way on each object, but the behavior changes depending on the plugin</w:t>
      </w:r>
    </w:p>
    <w:p w14:paraId="597EDF90" w14:textId="77777777" w:rsidR="00A038E9" w:rsidRPr="00F00C75" w:rsidRDefault="00A038E9" w:rsidP="00F00C75">
      <w:pPr>
        <w:pStyle w:val="ListParagraph"/>
        <w:numPr>
          <w:ilvl w:val="0"/>
          <w:numId w:val="43"/>
        </w:numPr>
        <w:rPr>
          <w:lang w:val="en-IN"/>
        </w:rPr>
      </w:pPr>
      <w:r w:rsidRPr="00F00C75">
        <w:rPr>
          <w:lang w:val="en-IN"/>
        </w:rPr>
        <w:t>Using a loop to execute multiple plugins makes it easy to add or run more plugins in the future.</w:t>
      </w:r>
    </w:p>
    <w:p w14:paraId="42939022" w14:textId="14A19885" w:rsidR="00A038E9" w:rsidRPr="00F00C75" w:rsidRDefault="00A038E9" w:rsidP="00F00C75">
      <w:pPr>
        <w:pStyle w:val="ListParagraph"/>
        <w:numPr>
          <w:ilvl w:val="0"/>
          <w:numId w:val="43"/>
        </w:numPr>
        <w:rPr>
          <w:lang w:val="en-IN"/>
        </w:rPr>
      </w:pPr>
      <w:r w:rsidRPr="00F00C75">
        <w:rPr>
          <w:lang w:val="en-IN"/>
        </w:rPr>
        <w:t>This design shows how abstract classes can be used to build a flexible plugin system, where each plugin follows a shared interface.</w:t>
      </w:r>
    </w:p>
    <w:p w14:paraId="7F82881D" w14:textId="77777777" w:rsidR="00FD6114" w:rsidRDefault="00000000">
      <w:pPr>
        <w:pStyle w:val="Heading2"/>
      </w:pPr>
      <w:r>
        <w:t>18. Shape Drawing App</w:t>
      </w:r>
    </w:p>
    <w:p w14:paraId="4DACB499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Drawable(ABC):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draw(self):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Rectangle(Drawable):</w:t>
      </w:r>
      <w:r>
        <w:rPr>
          <w:rFonts w:ascii="Courier New" w:hAnsi="Courier New"/>
          <w:sz w:val="20"/>
        </w:rPr>
        <w:br/>
        <w:t xml:space="preserve">    def draw(self):</w:t>
      </w:r>
      <w:r>
        <w:rPr>
          <w:rFonts w:ascii="Courier New" w:hAnsi="Courier New"/>
          <w:sz w:val="20"/>
        </w:rPr>
        <w:br/>
        <w:t xml:space="preserve">        print("Drawing rectangle")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Triangle(Drawable):</w:t>
      </w:r>
      <w:r>
        <w:rPr>
          <w:rFonts w:ascii="Courier New" w:hAnsi="Courier New"/>
          <w:sz w:val="20"/>
        </w:rPr>
        <w:br/>
        <w:t xml:space="preserve">    def draw(self):</w:t>
      </w:r>
      <w:r>
        <w:rPr>
          <w:rFonts w:ascii="Courier New" w:hAnsi="Courier New"/>
          <w:sz w:val="20"/>
        </w:rPr>
        <w:br/>
        <w:t xml:space="preserve">        print("Drawing triangle")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render(d: Drawable):</w:t>
      </w:r>
      <w:r>
        <w:rPr>
          <w:rFonts w:ascii="Courier New" w:hAnsi="Courier New"/>
          <w:sz w:val="20"/>
        </w:rPr>
        <w:br/>
        <w:t xml:space="preserve">    d.draw()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lastRenderedPageBreak/>
        <w:br/>
        <w:t>render(Rectangle())</w:t>
      </w:r>
      <w:r>
        <w:rPr>
          <w:rFonts w:ascii="Courier New" w:hAnsi="Courier New"/>
          <w:sz w:val="20"/>
        </w:rPr>
        <w:br/>
        <w:t>render(Triangle())</w:t>
      </w:r>
    </w:p>
    <w:p w14:paraId="03A24818" w14:textId="19BC96B4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74D597A7" w14:textId="2F38A01E" w:rsidR="00A038E9" w:rsidRPr="00F00C75" w:rsidRDefault="00A038E9" w:rsidP="00F00C75">
      <w:pPr>
        <w:pStyle w:val="ListParagraph"/>
        <w:numPr>
          <w:ilvl w:val="0"/>
          <w:numId w:val="44"/>
        </w:numPr>
        <w:rPr>
          <w:lang w:val="en-IN"/>
        </w:rPr>
      </w:pPr>
      <w:r w:rsidRPr="00F00C75">
        <w:rPr>
          <w:lang w:val="en-IN"/>
        </w:rPr>
        <w:t>Drawable is an abstract class that defines a common interface for all drawable shapes using the draw() method.</w:t>
      </w:r>
    </w:p>
    <w:p w14:paraId="4127DB34" w14:textId="6E13DE9F" w:rsidR="00A038E9" w:rsidRPr="00F00C75" w:rsidRDefault="00A038E9" w:rsidP="00F00C75">
      <w:pPr>
        <w:pStyle w:val="ListParagraph"/>
        <w:numPr>
          <w:ilvl w:val="0"/>
          <w:numId w:val="44"/>
        </w:numPr>
        <w:rPr>
          <w:lang w:val="en-IN"/>
        </w:rPr>
      </w:pPr>
      <w:r w:rsidRPr="00F00C75">
        <w:rPr>
          <w:lang w:val="en-IN"/>
        </w:rPr>
        <w:t>Rectangle and Triangle classes implement the draw() method, providing specific behavior for each shape.</w:t>
      </w:r>
    </w:p>
    <w:p w14:paraId="31112558" w14:textId="01D2C1CD" w:rsidR="00A038E9" w:rsidRPr="00F00C75" w:rsidRDefault="00A038E9" w:rsidP="00F00C75">
      <w:pPr>
        <w:pStyle w:val="ListParagraph"/>
        <w:numPr>
          <w:ilvl w:val="0"/>
          <w:numId w:val="44"/>
        </w:numPr>
        <w:rPr>
          <w:lang w:val="en-IN"/>
        </w:rPr>
      </w:pPr>
      <w:r w:rsidRPr="00F00C75">
        <w:rPr>
          <w:lang w:val="en-IN"/>
        </w:rPr>
        <w:t>The render() function accepts any object of type Drawable, making it reusable for any shape that follows the interface.</w:t>
      </w:r>
    </w:p>
    <w:p w14:paraId="79D2776F" w14:textId="0C11BE2F" w:rsidR="00A038E9" w:rsidRPr="00F00C75" w:rsidRDefault="00A038E9" w:rsidP="00F00C75">
      <w:pPr>
        <w:pStyle w:val="ListParagraph"/>
        <w:numPr>
          <w:ilvl w:val="0"/>
          <w:numId w:val="44"/>
        </w:numPr>
        <w:rPr>
          <w:lang w:val="en-IN"/>
        </w:rPr>
      </w:pPr>
      <w:r w:rsidRPr="00F00C75">
        <w:rPr>
          <w:lang w:val="en-IN"/>
        </w:rPr>
        <w:t xml:space="preserve">Polymorphism is used </w:t>
      </w:r>
      <w:r w:rsidR="00F00C75">
        <w:rPr>
          <w:lang w:val="en-IN"/>
        </w:rPr>
        <w:t>-</w:t>
      </w:r>
      <w:r w:rsidRPr="00F00C75">
        <w:rPr>
          <w:lang w:val="en-IN"/>
        </w:rPr>
        <w:t>the same render() function works with different shape objects and calls the correct draw() method.</w:t>
      </w:r>
    </w:p>
    <w:p w14:paraId="2057A408" w14:textId="02E8023A" w:rsidR="00A038E9" w:rsidRPr="00F00C75" w:rsidRDefault="00A038E9" w:rsidP="00F00C75">
      <w:pPr>
        <w:pStyle w:val="ListParagraph"/>
        <w:numPr>
          <w:ilvl w:val="0"/>
          <w:numId w:val="44"/>
        </w:numPr>
        <w:rPr>
          <w:lang w:val="en-IN"/>
        </w:rPr>
      </w:pPr>
      <w:r w:rsidRPr="00F00C75">
        <w:rPr>
          <w:lang w:val="en-IN"/>
        </w:rPr>
        <w:t>This program shows how abstract classes support flexibility, allowing new shapes to be added easily by just implementing the draw() method.</w:t>
      </w:r>
    </w:p>
    <w:p w14:paraId="7599395B" w14:textId="77777777" w:rsidR="00FD6114" w:rsidRDefault="00000000">
      <w:pPr>
        <w:pStyle w:val="Heading2"/>
      </w:pPr>
      <w:r>
        <w:t>19. Music Player with Interface</w:t>
      </w:r>
    </w:p>
    <w:p w14:paraId="123A47DB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MediaPlayer(ABC):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play(self):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Mp3Player(MediaPlayer):</w:t>
      </w:r>
      <w:r>
        <w:rPr>
          <w:rFonts w:ascii="Courier New" w:hAnsi="Courier New"/>
          <w:sz w:val="20"/>
        </w:rPr>
        <w:br/>
        <w:t xml:space="preserve">    def play(self):</w:t>
      </w:r>
      <w:r>
        <w:rPr>
          <w:rFonts w:ascii="Courier New" w:hAnsi="Courier New"/>
          <w:sz w:val="20"/>
        </w:rPr>
        <w:br/>
        <w:t xml:space="preserve">        print("Playing MP3")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WavPlayer(MediaPlayer):</w:t>
      </w:r>
      <w:r>
        <w:rPr>
          <w:rFonts w:ascii="Courier New" w:hAnsi="Courier New"/>
          <w:sz w:val="20"/>
        </w:rPr>
        <w:br/>
        <w:t xml:space="preserve">    def play(self):</w:t>
      </w:r>
      <w:r>
        <w:rPr>
          <w:rFonts w:ascii="Courier New" w:hAnsi="Courier New"/>
          <w:sz w:val="20"/>
        </w:rPr>
        <w:br/>
        <w:t xml:space="preserve">        print("Playing WAV")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Mp3Player().play()</w:t>
      </w:r>
      <w:r>
        <w:rPr>
          <w:rFonts w:ascii="Courier New" w:hAnsi="Courier New"/>
          <w:sz w:val="20"/>
        </w:rPr>
        <w:br/>
        <w:t>WavPlayer().play()</w:t>
      </w:r>
    </w:p>
    <w:p w14:paraId="68FB22D8" w14:textId="4C782CAC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36184274" w14:textId="4AA578AA" w:rsidR="00DF38A5" w:rsidRPr="00F00C75" w:rsidRDefault="00DF38A5" w:rsidP="00F00C75">
      <w:pPr>
        <w:pStyle w:val="ListParagraph"/>
        <w:numPr>
          <w:ilvl w:val="0"/>
          <w:numId w:val="45"/>
        </w:numPr>
        <w:rPr>
          <w:lang w:val="en-IN"/>
        </w:rPr>
      </w:pPr>
      <w:r w:rsidRPr="00F00C75">
        <w:rPr>
          <w:lang w:val="en-IN"/>
        </w:rPr>
        <w:t>MediaPlayer is an abstract class, which acts like an interface that requires a play() method in all its subclasses.</w:t>
      </w:r>
    </w:p>
    <w:p w14:paraId="5BBA3C46" w14:textId="6736C4A2" w:rsidR="00DF38A5" w:rsidRPr="00F00C75" w:rsidRDefault="00DF38A5" w:rsidP="00F00C75">
      <w:pPr>
        <w:pStyle w:val="ListParagraph"/>
        <w:numPr>
          <w:ilvl w:val="0"/>
          <w:numId w:val="45"/>
        </w:numPr>
        <w:rPr>
          <w:lang w:val="en-IN"/>
        </w:rPr>
      </w:pPr>
      <w:r w:rsidRPr="00F00C75">
        <w:rPr>
          <w:lang w:val="en-IN"/>
        </w:rPr>
        <w:t xml:space="preserve">Mp3Player and WavPlayer implement the play() method, each providing different </w:t>
      </w:r>
      <w:r w:rsidRPr="00F00C75">
        <w:rPr>
          <w:lang w:val="en-IN"/>
        </w:rPr>
        <w:t>b</w:t>
      </w:r>
      <w:r w:rsidRPr="00F00C75">
        <w:rPr>
          <w:lang w:val="en-IN"/>
        </w:rPr>
        <w:t>ehavior based on the file type.</w:t>
      </w:r>
    </w:p>
    <w:p w14:paraId="12A724FF" w14:textId="790F1B7A" w:rsidR="00DF38A5" w:rsidRPr="00F00C75" w:rsidRDefault="00DF38A5" w:rsidP="00F00C75">
      <w:pPr>
        <w:pStyle w:val="ListParagraph"/>
        <w:numPr>
          <w:ilvl w:val="0"/>
          <w:numId w:val="45"/>
        </w:numPr>
        <w:rPr>
          <w:lang w:val="en-IN"/>
        </w:rPr>
      </w:pPr>
      <w:r w:rsidRPr="00F00C75">
        <w:rPr>
          <w:lang w:val="en-IN"/>
        </w:rPr>
        <w:t>The play() method is mandatory, because it is marked as an abstract method in the base class.</w:t>
      </w:r>
    </w:p>
    <w:p w14:paraId="3142FCC4" w14:textId="14907362" w:rsidR="00DF38A5" w:rsidRPr="00F00C75" w:rsidRDefault="00DF38A5" w:rsidP="00F00C75">
      <w:pPr>
        <w:pStyle w:val="ListParagraph"/>
        <w:numPr>
          <w:ilvl w:val="0"/>
          <w:numId w:val="45"/>
        </w:numPr>
        <w:rPr>
          <w:lang w:val="en-IN"/>
        </w:rPr>
      </w:pPr>
      <w:r w:rsidRPr="00F00C75">
        <w:rPr>
          <w:lang w:val="en-IN"/>
        </w:rPr>
        <w:t>This program shows polymorphism, as both players use the same method name (play()), but produce different outputs.</w:t>
      </w:r>
    </w:p>
    <w:p w14:paraId="1B4758FD" w14:textId="683DD331" w:rsidR="00A038E9" w:rsidRPr="00F00C75" w:rsidRDefault="00DF38A5" w:rsidP="00F00C75">
      <w:pPr>
        <w:pStyle w:val="ListParagraph"/>
        <w:numPr>
          <w:ilvl w:val="0"/>
          <w:numId w:val="45"/>
        </w:numPr>
        <w:rPr>
          <w:lang w:val="en-IN"/>
        </w:rPr>
      </w:pPr>
      <w:r w:rsidRPr="00F00C75">
        <w:rPr>
          <w:lang w:val="en-IN"/>
        </w:rPr>
        <w:t>The design is flexible and extendable, allowing more players like AacPlayer or FlacPlayer to be added easily by just implementing play().</w:t>
      </w:r>
    </w:p>
    <w:p w14:paraId="60E35055" w14:textId="77777777" w:rsidR="00FD6114" w:rsidRDefault="00000000">
      <w:pPr>
        <w:pStyle w:val="Heading2"/>
      </w:pPr>
      <w:r>
        <w:lastRenderedPageBreak/>
        <w:t>20. Data Storage Abstraction</w:t>
      </w:r>
    </w:p>
    <w:p w14:paraId="0B8DBA6D" w14:textId="77777777" w:rsidR="00FD6114" w:rsidRDefault="00000000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from abc import ABC, abstractmethod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Storage(ABC):</w:t>
      </w:r>
      <w:r>
        <w:rPr>
          <w:rFonts w:ascii="Courier New" w:hAnsi="Courier New"/>
          <w:sz w:val="20"/>
        </w:rPr>
        <w:br/>
        <w:t xml:space="preserve">    @abstractmethod</w:t>
      </w:r>
      <w:r>
        <w:rPr>
          <w:rFonts w:ascii="Courier New" w:hAnsi="Courier New"/>
          <w:sz w:val="20"/>
        </w:rPr>
        <w:br/>
        <w:t xml:space="preserve">    def save(self, data): pass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Database(Storage):</w:t>
      </w:r>
      <w:r>
        <w:rPr>
          <w:rFonts w:ascii="Courier New" w:hAnsi="Courier New"/>
          <w:sz w:val="20"/>
        </w:rPr>
        <w:br/>
        <w:t xml:space="preserve">    def save(self, data):</w:t>
      </w:r>
      <w:r>
        <w:rPr>
          <w:rFonts w:ascii="Courier New" w:hAnsi="Courier New"/>
          <w:sz w:val="20"/>
        </w:rPr>
        <w:br/>
        <w:t xml:space="preserve">        print(f"Saving to DB: {data}")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class FileSystem(Storage):</w:t>
      </w:r>
      <w:r>
        <w:rPr>
          <w:rFonts w:ascii="Courier New" w:hAnsi="Courier New"/>
          <w:sz w:val="20"/>
        </w:rPr>
        <w:br/>
        <w:t xml:space="preserve">    def save(self, data):</w:t>
      </w:r>
      <w:r>
        <w:rPr>
          <w:rFonts w:ascii="Courier New" w:hAnsi="Courier New"/>
          <w:sz w:val="20"/>
        </w:rPr>
        <w:br/>
        <w:t xml:space="preserve">        print(f"Saving to file: {data}")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def store(storage: Storage, data):</w:t>
      </w:r>
      <w:r>
        <w:rPr>
          <w:rFonts w:ascii="Courier New" w:hAnsi="Courier New"/>
          <w:sz w:val="20"/>
        </w:rPr>
        <w:br/>
        <w:t xml:space="preserve">    storage.save(data)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>store(Database(), "Customer Data")</w:t>
      </w:r>
      <w:r>
        <w:rPr>
          <w:rFonts w:ascii="Courier New" w:hAnsi="Courier New"/>
          <w:sz w:val="20"/>
        </w:rPr>
        <w:br/>
        <w:t>store(FileSystem(), "Log Data")</w:t>
      </w:r>
    </w:p>
    <w:p w14:paraId="482C4675" w14:textId="042DEBE4" w:rsidR="00F00C75" w:rsidRDefault="00F00C75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EXPLANATION:</w:t>
      </w:r>
    </w:p>
    <w:p w14:paraId="00BA80AE" w14:textId="77777777" w:rsidR="00DF38A5" w:rsidRPr="00F00C75" w:rsidRDefault="00DF38A5" w:rsidP="00F00C75">
      <w:pPr>
        <w:pStyle w:val="ListParagraph"/>
        <w:numPr>
          <w:ilvl w:val="0"/>
          <w:numId w:val="46"/>
        </w:numPr>
        <w:rPr>
          <w:lang w:val="en-IN"/>
        </w:rPr>
      </w:pPr>
      <w:r w:rsidRPr="00F00C75">
        <w:rPr>
          <w:lang w:val="en-IN"/>
        </w:rPr>
        <w:t>Storage is an abstract class that defines a general method save() which all storage types must implement.</w:t>
      </w:r>
    </w:p>
    <w:p w14:paraId="0DE74ABC" w14:textId="5930F3A6" w:rsidR="00DF38A5" w:rsidRPr="00F00C75" w:rsidRDefault="00DF38A5" w:rsidP="00F00C75">
      <w:pPr>
        <w:pStyle w:val="ListParagraph"/>
        <w:numPr>
          <w:ilvl w:val="0"/>
          <w:numId w:val="46"/>
        </w:numPr>
        <w:rPr>
          <w:lang w:val="en-IN"/>
        </w:rPr>
      </w:pPr>
      <w:r w:rsidRPr="00F00C75">
        <w:rPr>
          <w:lang w:val="en-IN"/>
        </w:rPr>
        <w:t xml:space="preserve">Database and FileSystem are subclasses that provide their own way of saving data </w:t>
      </w:r>
      <w:r w:rsidR="00F00C75">
        <w:rPr>
          <w:lang w:val="en-IN"/>
        </w:rPr>
        <w:t>-</w:t>
      </w:r>
      <w:r w:rsidRPr="00F00C75">
        <w:rPr>
          <w:lang w:val="en-IN"/>
        </w:rPr>
        <w:t>one to a database, the other to a file.</w:t>
      </w:r>
    </w:p>
    <w:p w14:paraId="7D2AD8A0" w14:textId="77777777" w:rsidR="00DF38A5" w:rsidRPr="00F00C75" w:rsidRDefault="00DF38A5" w:rsidP="00F00C75">
      <w:pPr>
        <w:pStyle w:val="ListParagraph"/>
        <w:numPr>
          <w:ilvl w:val="0"/>
          <w:numId w:val="46"/>
        </w:numPr>
        <w:rPr>
          <w:lang w:val="en-IN"/>
        </w:rPr>
      </w:pPr>
      <w:r w:rsidRPr="00F00C75">
        <w:rPr>
          <w:lang w:val="en-IN"/>
        </w:rPr>
        <w:t>The store() function accepts any object that follows the Storage interface, showing flexibility and reusability.</w:t>
      </w:r>
    </w:p>
    <w:p w14:paraId="6FC55EA8" w14:textId="723BE453" w:rsidR="00DF38A5" w:rsidRPr="00F00C75" w:rsidRDefault="00DF38A5" w:rsidP="00F00C75">
      <w:pPr>
        <w:pStyle w:val="ListParagraph"/>
        <w:numPr>
          <w:ilvl w:val="0"/>
          <w:numId w:val="46"/>
        </w:numPr>
        <w:rPr>
          <w:lang w:val="en-IN"/>
        </w:rPr>
      </w:pPr>
      <w:r w:rsidRPr="00F00C75">
        <w:rPr>
          <w:lang w:val="en-IN"/>
        </w:rPr>
        <w:t xml:space="preserve">Polymorphism is used </w:t>
      </w:r>
      <w:r w:rsidR="00F00C75">
        <w:rPr>
          <w:lang w:val="en-IN"/>
        </w:rPr>
        <w:t>-</w:t>
      </w:r>
      <w:r w:rsidRPr="00F00C75">
        <w:rPr>
          <w:lang w:val="en-IN"/>
        </w:rPr>
        <w:t xml:space="preserve"> the same store() function behaves differently based on the storage type passed to it.</w:t>
      </w:r>
    </w:p>
    <w:p w14:paraId="01CD4441" w14:textId="3AB0796E" w:rsidR="00DF38A5" w:rsidRPr="00F00C75" w:rsidRDefault="00DF38A5" w:rsidP="00F00C75">
      <w:pPr>
        <w:pStyle w:val="ListParagraph"/>
        <w:numPr>
          <w:ilvl w:val="0"/>
          <w:numId w:val="46"/>
        </w:numPr>
        <w:rPr>
          <w:lang w:val="en-IN"/>
        </w:rPr>
      </w:pPr>
      <w:r w:rsidRPr="00F00C75">
        <w:rPr>
          <w:lang w:val="en-IN"/>
        </w:rPr>
        <w:t xml:space="preserve">This program demonstrates abstraction </w:t>
      </w:r>
      <w:r w:rsidR="00F00C75">
        <w:rPr>
          <w:lang w:val="en-IN"/>
        </w:rPr>
        <w:t>-</w:t>
      </w:r>
      <w:r w:rsidRPr="00F00C75">
        <w:rPr>
          <w:lang w:val="en-IN"/>
        </w:rPr>
        <w:t>the user just calls store() without needing to know how the data is actually saved.</w:t>
      </w:r>
    </w:p>
    <w:p w14:paraId="63D58749" w14:textId="77777777" w:rsidR="00DF38A5" w:rsidRPr="00DF38A5" w:rsidRDefault="00DF38A5">
      <w:pPr>
        <w:rPr>
          <w:lang w:val="en-IN"/>
        </w:rPr>
      </w:pPr>
    </w:p>
    <w:sectPr w:rsidR="00DF38A5" w:rsidRPr="00DF38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F7C13"/>
    <w:multiLevelType w:val="hybridMultilevel"/>
    <w:tmpl w:val="68641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D57D08"/>
    <w:multiLevelType w:val="hybridMultilevel"/>
    <w:tmpl w:val="DE5E3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053998"/>
    <w:multiLevelType w:val="multilevel"/>
    <w:tmpl w:val="5B8E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7D57BB"/>
    <w:multiLevelType w:val="multilevel"/>
    <w:tmpl w:val="D274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0652B"/>
    <w:multiLevelType w:val="hybridMultilevel"/>
    <w:tmpl w:val="C1124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A3042C"/>
    <w:multiLevelType w:val="hybridMultilevel"/>
    <w:tmpl w:val="89D67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DD79E3"/>
    <w:multiLevelType w:val="multilevel"/>
    <w:tmpl w:val="AB8E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244C4"/>
    <w:multiLevelType w:val="hybridMultilevel"/>
    <w:tmpl w:val="A4EEC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275460"/>
    <w:multiLevelType w:val="hybridMultilevel"/>
    <w:tmpl w:val="52D04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6576AC"/>
    <w:multiLevelType w:val="multilevel"/>
    <w:tmpl w:val="0078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8119A9"/>
    <w:multiLevelType w:val="hybridMultilevel"/>
    <w:tmpl w:val="1FE60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B38A5"/>
    <w:multiLevelType w:val="multilevel"/>
    <w:tmpl w:val="9230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32D21"/>
    <w:multiLevelType w:val="multilevel"/>
    <w:tmpl w:val="EF16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AED1039"/>
    <w:multiLevelType w:val="multilevel"/>
    <w:tmpl w:val="2BA0E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CC66D58"/>
    <w:multiLevelType w:val="hybridMultilevel"/>
    <w:tmpl w:val="445AA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46F26"/>
    <w:multiLevelType w:val="hybridMultilevel"/>
    <w:tmpl w:val="AB86A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940375"/>
    <w:multiLevelType w:val="multilevel"/>
    <w:tmpl w:val="AD74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DD1595"/>
    <w:multiLevelType w:val="hybridMultilevel"/>
    <w:tmpl w:val="6B48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A502BD"/>
    <w:multiLevelType w:val="hybridMultilevel"/>
    <w:tmpl w:val="678E1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1B62FA"/>
    <w:multiLevelType w:val="hybridMultilevel"/>
    <w:tmpl w:val="DA186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545C5"/>
    <w:multiLevelType w:val="multilevel"/>
    <w:tmpl w:val="983E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D66039"/>
    <w:multiLevelType w:val="multilevel"/>
    <w:tmpl w:val="4DDEB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3E44F3B"/>
    <w:multiLevelType w:val="multilevel"/>
    <w:tmpl w:val="9DC4D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2D4DF8"/>
    <w:multiLevelType w:val="multilevel"/>
    <w:tmpl w:val="C6509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9394F06"/>
    <w:multiLevelType w:val="hybridMultilevel"/>
    <w:tmpl w:val="A5A65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D2305A"/>
    <w:multiLevelType w:val="hybridMultilevel"/>
    <w:tmpl w:val="6B74A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6C17A2"/>
    <w:multiLevelType w:val="hybridMultilevel"/>
    <w:tmpl w:val="D46A8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F0AED"/>
    <w:multiLevelType w:val="hybridMultilevel"/>
    <w:tmpl w:val="AD589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126DA3"/>
    <w:multiLevelType w:val="hybridMultilevel"/>
    <w:tmpl w:val="C2A01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22063"/>
    <w:multiLevelType w:val="multilevel"/>
    <w:tmpl w:val="6D5C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CC7D93"/>
    <w:multiLevelType w:val="multilevel"/>
    <w:tmpl w:val="75D0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7537E"/>
    <w:multiLevelType w:val="multilevel"/>
    <w:tmpl w:val="B16A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8228BD"/>
    <w:multiLevelType w:val="multilevel"/>
    <w:tmpl w:val="4404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F73C9F"/>
    <w:multiLevelType w:val="multilevel"/>
    <w:tmpl w:val="BFA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9C0063"/>
    <w:multiLevelType w:val="hybridMultilevel"/>
    <w:tmpl w:val="F76EE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71772"/>
    <w:multiLevelType w:val="hybridMultilevel"/>
    <w:tmpl w:val="63122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4F4618"/>
    <w:multiLevelType w:val="hybridMultilevel"/>
    <w:tmpl w:val="7CE4C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984268">
    <w:abstractNumId w:val="8"/>
  </w:num>
  <w:num w:numId="2" w16cid:durableId="1224677318">
    <w:abstractNumId w:val="6"/>
  </w:num>
  <w:num w:numId="3" w16cid:durableId="560989624">
    <w:abstractNumId w:val="5"/>
  </w:num>
  <w:num w:numId="4" w16cid:durableId="969747334">
    <w:abstractNumId w:val="4"/>
  </w:num>
  <w:num w:numId="5" w16cid:durableId="976647196">
    <w:abstractNumId w:val="7"/>
  </w:num>
  <w:num w:numId="6" w16cid:durableId="1471360263">
    <w:abstractNumId w:val="3"/>
  </w:num>
  <w:num w:numId="7" w16cid:durableId="30035485">
    <w:abstractNumId w:val="2"/>
  </w:num>
  <w:num w:numId="8" w16cid:durableId="53965969">
    <w:abstractNumId w:val="1"/>
  </w:num>
  <w:num w:numId="9" w16cid:durableId="1622881908">
    <w:abstractNumId w:val="0"/>
  </w:num>
  <w:num w:numId="10" w16cid:durableId="1959022305">
    <w:abstractNumId w:val="15"/>
  </w:num>
  <w:num w:numId="11" w16cid:durableId="190001248">
    <w:abstractNumId w:val="39"/>
  </w:num>
  <w:num w:numId="12" w16cid:durableId="1473407078">
    <w:abstractNumId w:val="20"/>
  </w:num>
  <w:num w:numId="13" w16cid:durableId="12346999">
    <w:abstractNumId w:val="29"/>
  </w:num>
  <w:num w:numId="14" w16cid:durableId="1965574456">
    <w:abstractNumId w:val="42"/>
  </w:num>
  <w:num w:numId="15" w16cid:durableId="925042042">
    <w:abstractNumId w:val="12"/>
  </w:num>
  <w:num w:numId="16" w16cid:durableId="450245055">
    <w:abstractNumId w:val="41"/>
  </w:num>
  <w:num w:numId="17" w16cid:durableId="1067416288">
    <w:abstractNumId w:val="18"/>
  </w:num>
  <w:num w:numId="18" w16cid:durableId="817843863">
    <w:abstractNumId w:val="25"/>
  </w:num>
  <w:num w:numId="19" w16cid:durableId="200823038">
    <w:abstractNumId w:val="11"/>
  </w:num>
  <w:num w:numId="20" w16cid:durableId="973875564">
    <w:abstractNumId w:val="21"/>
  </w:num>
  <w:num w:numId="21" w16cid:durableId="73823735">
    <w:abstractNumId w:val="40"/>
  </w:num>
  <w:num w:numId="22" w16cid:durableId="160199256">
    <w:abstractNumId w:val="31"/>
  </w:num>
  <w:num w:numId="23" w16cid:durableId="39091906">
    <w:abstractNumId w:val="22"/>
  </w:num>
  <w:num w:numId="24" w16cid:durableId="254480823">
    <w:abstractNumId w:val="30"/>
  </w:num>
  <w:num w:numId="25" w16cid:durableId="1840611299">
    <w:abstractNumId w:val="32"/>
  </w:num>
  <w:num w:numId="26" w16cid:durableId="1878085576">
    <w:abstractNumId w:val="38"/>
  </w:num>
  <w:num w:numId="27" w16cid:durableId="448086857">
    <w:abstractNumId w:val="14"/>
  </w:num>
  <w:num w:numId="28" w16cid:durableId="1152603336">
    <w:abstractNumId w:val="35"/>
  </w:num>
  <w:num w:numId="29" w16cid:durableId="1338385880">
    <w:abstractNumId w:val="17"/>
  </w:num>
  <w:num w:numId="30" w16cid:durableId="609162683">
    <w:abstractNumId w:val="37"/>
  </w:num>
  <w:num w:numId="31" w16cid:durableId="161626344">
    <w:abstractNumId w:val="33"/>
  </w:num>
  <w:num w:numId="32" w16cid:durableId="812717862">
    <w:abstractNumId w:val="34"/>
  </w:num>
  <w:num w:numId="33" w16cid:durableId="860779957">
    <w:abstractNumId w:val="45"/>
  </w:num>
  <w:num w:numId="34" w16cid:durableId="306515499">
    <w:abstractNumId w:val="26"/>
  </w:num>
  <w:num w:numId="35" w16cid:durableId="1249660413">
    <w:abstractNumId w:val="16"/>
  </w:num>
  <w:num w:numId="36" w16cid:durableId="1836801955">
    <w:abstractNumId w:val="24"/>
  </w:num>
  <w:num w:numId="37" w16cid:durableId="774835319">
    <w:abstractNumId w:val="36"/>
  </w:num>
  <w:num w:numId="38" w16cid:durableId="180094009">
    <w:abstractNumId w:val="19"/>
  </w:num>
  <w:num w:numId="39" w16cid:durableId="16272956">
    <w:abstractNumId w:val="13"/>
  </w:num>
  <w:num w:numId="40" w16cid:durableId="95251713">
    <w:abstractNumId w:val="9"/>
  </w:num>
  <w:num w:numId="41" w16cid:durableId="213082863">
    <w:abstractNumId w:val="23"/>
  </w:num>
  <w:num w:numId="42" w16cid:durableId="1984650272">
    <w:abstractNumId w:val="10"/>
  </w:num>
  <w:num w:numId="43" w16cid:durableId="1235703773">
    <w:abstractNumId w:val="44"/>
  </w:num>
  <w:num w:numId="44" w16cid:durableId="1379863166">
    <w:abstractNumId w:val="27"/>
  </w:num>
  <w:num w:numId="45" w16cid:durableId="811754298">
    <w:abstractNumId w:val="43"/>
  </w:num>
  <w:num w:numId="46" w16cid:durableId="56256856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12A9"/>
    <w:rsid w:val="003E4297"/>
    <w:rsid w:val="006C06E8"/>
    <w:rsid w:val="00A038E9"/>
    <w:rsid w:val="00AA1D8D"/>
    <w:rsid w:val="00B47730"/>
    <w:rsid w:val="00BC590B"/>
    <w:rsid w:val="00C3536D"/>
    <w:rsid w:val="00CB0664"/>
    <w:rsid w:val="00DF38A5"/>
    <w:rsid w:val="00E41074"/>
    <w:rsid w:val="00E5558C"/>
    <w:rsid w:val="00F00C75"/>
    <w:rsid w:val="00FC693F"/>
    <w:rsid w:val="00FD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AB4F6"/>
  <w14:defaultImageDpi w14:val="300"/>
  <w15:docId w15:val="{5E226A8F-9BB9-47EF-8D0B-0F6C7DE4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14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shreya gore</cp:lastModifiedBy>
  <cp:revision>6</cp:revision>
  <dcterms:created xsi:type="dcterms:W3CDTF">2013-12-23T23:15:00Z</dcterms:created>
  <dcterms:modified xsi:type="dcterms:W3CDTF">2025-07-24T12:14:00Z</dcterms:modified>
  <cp:category/>
</cp:coreProperties>
</file>